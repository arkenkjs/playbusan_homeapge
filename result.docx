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2020년 01월 08일 인터넷에 기재된 교재 목록</w:t>
      </w:r>
    </w:p>
    <w:p>
      <w:r>
        <w:t xml:space="preserve"> </w:t>
      </w:r>
    </w:p>
    <w:p>
      <w:r>
        <w:t>1234567891011~20끝</w:t>
      </w:r>
    </w:p>
    <w:p>
      <w:r>
        <w:t>1.</w:t>
      </w:r>
    </w:p>
    <w:p/>
    <w:p/>
    <w:p>
      <w:r>
        <w:br/>
        <w:t xml:space="preserve">2021 사관학교 7개년 기출문제집 수학영역 - 육사.해사.공사.국간사 시험 완벽 대비 ㅣ 2021 사관학교 기출문제집  </w:t>
        <w:br/>
        <w:t xml:space="preserve">사관학교입시연구소 (지은이) | 예문사 | 2020년 5월16,000원 → 14,400원 (10%할인),  마일리지 800원 (5% 적립)세일즈포인트 : 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2.</w:t>
      </w:r>
    </w:p>
    <w:p/>
    <w:p/>
    <w:p>
      <w:r>
        <w:br/>
        <w:t xml:space="preserve">Xistory 자이스토리 고2 기하 (2020년) - 634제, 수능기출문제집 ㅣ 고등 자이스토리 (2020년)  </w:t>
        <w:br/>
        <w:t xml:space="preserve">김덕환 (지은이) | 수경출판사(학습) | 2020년 1월14,800원 → 13,320원 (10%할인),  마일리지 740원 (5% 적립)세일즈포인트 : 110 </w:t>
      </w:r>
    </w:p>
    <w:p>
      <w:r>
        <w:br/>
        <w:t xml:space="preserve">지금 택배로 주문하면 1월 17일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3.</w:t>
      </w:r>
    </w:p>
    <w:p/>
    <w:p/>
    <w:p>
      <w:r>
        <w:br/>
        <w:t xml:space="preserve">절대등급 확률과 통계 내신 1등급 문제서 (2020년) - 1등급의 절대 기준 ㅣ 절대등급 고등 수학 (2020년)  </w:t>
        <w:br/>
        <w:t xml:space="preserve">이창무, 이창형 (지은이) | 동아출판 | 2020년 1월12,000원 → 10,800원 (10%할인),  마일리지 600원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예약장바구니예약바로구매보관함  보관함마이리스트 </w:t>
        <w:br/>
      </w:r>
    </w:p>
    <w:p>
      <w:r>
        <w:t>4.</w:t>
      </w:r>
    </w:p>
    <w:p/>
    <w:p/>
    <w:p>
      <w:r>
        <w:br/>
        <w:t xml:space="preserve">2021 무료 동영상과 함께하는 사관학교 10년간 기출문제 다잡기 국.영.수 문.이과 공통 세트 - 전3권 - 육사·해사·공사·국간사 기출문제 &amp; 전 문항 무료 해설 강의 제공 ㅣ 2021 사관학교 기출문제 다잡기  </w:t>
        <w:br/>
        <w:t xml:space="preserve">추경임, 김효선, 서가은 (지은이) | (주)시대교육 | 2020년 1월52,000원 → 46,800원 (10%할인),  마일리지 2,600원 (5% 적립)세일즈포인트 : 335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5.</w:t>
      </w:r>
    </w:p>
    <w:p/>
    <w:p/>
    <w:p>
      <w:r>
        <w:br/>
        <w:t xml:space="preserve">2021 무료 동영상과 함께하는 사관학교 10년간 기출문제 다잡기 수학영역 문.이과 공통 - 육사.해사.공사.국간사 수학 기출문제 &amp; 전 문항 무료 해설 강의 제공 ㅣ 2021 사관학교 기출문제 다잡기  </w:t>
        <w:br/>
        <w:t xml:space="preserve">서가은 (지은이) | (주)시대교육 | 2020년 1월18,000원 → 16,200원 (10%할인),  마일리지 900원 (5% 적립)세일즈포인트 : 145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6.</w:t>
      </w:r>
    </w:p>
    <w:p/>
    <w:p/>
    <w:p>
      <w:r>
        <w:br/>
        <w:t xml:space="preserve">2021 인투더 트리플 기출 수학 1 ㅣ 인투더 수학 (2020년)  </w:t>
        <w:br/>
        <w:t xml:space="preserve">일격필살, 안종원, 국도균, 김환철, 허혁재 (지은이) | 시대인재books | 2020년 1월25,000원 → 22,500원 (10%할인),  마일리지 1,250원 (5% 적립)세일즈포인트 : 180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7.</w:t>
      </w:r>
    </w:p>
    <w:p/>
    <w:p/>
    <w:p>
      <w:r>
        <w:br/>
        <w:t xml:space="preserve">마더텅 수능기출 20분 미니모의고사 24회 고3 수학영역 나형 (2020년) - 2021 수능대비 ㅣ 마더텅 미니모의고사 (2020년)  </w:t>
        <w:br/>
        <w:t xml:space="preserve">마더텅 편집부 (지은이) | 마더텅 | 2020년 1월9,900원 → 8,910원 (10%할인),  마일리지 490원 (5% 적립)세일즈포인트 : 520 </w:t>
      </w:r>
    </w:p>
    <w:p>
      <w:r>
        <w:br/>
        <w:t xml:space="preserve">지금 택배로 주문하면 1월 16일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8.</w:t>
      </w:r>
    </w:p>
    <w:p/>
    <w:p/>
    <w:p>
      <w:r>
        <w:br/>
        <w:t xml:space="preserve">마더텅 수능기출 전국연합 학력평가 20분 미니모의고사 24회 고2 수학 2 (2020년) - 학교 내신 및 수능대비 ㅣ 마더텅 미니모의고사 (2020년)  </w:t>
        <w:br/>
        <w:t xml:space="preserve">마더텅 편집부 (지은이) | 마더텅 | 2020년 1월9,900원 → 8,910원 (10%할인),  마일리지 490원 (5% 적립)세일즈포인트 : 210 </w:t>
      </w:r>
    </w:p>
    <w:p>
      <w:r>
        <w:br/>
        <w:t xml:space="preserve">지금 택배로 주문하면 1월 16일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9.</w:t>
      </w:r>
    </w:p>
    <w:p/>
    <w:p/>
    <w:p>
      <w:r>
        <w:br/>
        <w:t xml:space="preserve">마더텅 전국연합 학력평가 기출 20분 미니모의고사 24회 고2 수학 1 (2020년) - 학교 내신 및 수능대비 ㅣ 마더텅 미니모의고사 (2020년)  </w:t>
        <w:br/>
        <w:t xml:space="preserve">마더텅 편집부 (지은이) | 마더텅 | 2020년 1월9,900원 → 8,910원 (10%할인),  마일리지 490원 (5% 적립)세일즈포인트 : 410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10.</w:t>
      </w:r>
    </w:p>
    <w:p/>
    <w:p/>
    <w:p>
      <w:r>
        <w:br/>
        <w:t xml:space="preserve">마더텅 전국연합 학력평가 기출 20분 미니모의고사 24회 고1 수학(하) (2020년) - 학교 내신 및 수능대비 ㅣ 마더텅 미니모의고사 (2020년)  </w:t>
        <w:br/>
        <w:t xml:space="preserve">마더텅 편집부 (지은이) | 마더텅 | 2020년 1월9,900원 → 8,910원 (10%할인),  마일리지 490원 (5% 적립)세일즈포인트 : 380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11.</w:t>
      </w:r>
    </w:p>
    <w:p/>
    <w:p/>
    <w:p>
      <w:r>
        <w:br/>
        <w:t xml:space="preserve">마더텅 수능기출 20분 미니모의고사 24회 고3 수학영역 가형 (2020년) - 2021 수능대비 ㅣ 마더텅 미니모의고사 (2020년)  </w:t>
        <w:br/>
        <w:t xml:space="preserve">마더텅 편집부 (지은이) | 마더텅 | 2020년 1월9,900원 → 8,910원 (10%할인),  마일리지 490원 (5% 적립)세일즈포인트 : 210 </w:t>
      </w:r>
    </w:p>
    <w:p>
      <w:r>
        <w:br/>
        <w:t xml:space="preserve">지금 택배로 주문하면 1월 16일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12.</w:t>
      </w:r>
    </w:p>
    <w:p/>
    <w:p/>
    <w:p>
      <w:r>
        <w:br/>
        <w:t xml:space="preserve">마더텅 전국연합 학력평가 기출 20분 미니모의고사 24회 고1 수학(상) (2020년) - 학교 내신 및 수능대비 ㅣ 마더텅 미니모의고사 (2020년)  </w:t>
        <w:br/>
        <w:t xml:space="preserve">마더텅 편집부 (지은이) | 마더텅 | 2020년 1월9,900원 → 8,910원 (10%할인),  마일리지 490원 (5% 적립)세일즈포인트 : 700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13.</w:t>
      </w:r>
    </w:p>
    <w:p/>
    <w:p/>
    <w:p>
      <w:r>
        <w:br/>
        <w:t xml:space="preserve">연마수학 참 중요한 3.4점 미적분 (2020년) - 3.4점 유형 ㅣ 고등 연마 수학 (2020년)  </w:t>
        <w:br/>
        <w:t xml:space="preserve">학력평가원 수학교육연구회 (지은이) | 한국학력평가원 | 2020년 1월12,000원 → 10,800원 (10%할인),  마일리지 600원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14.</w:t>
      </w:r>
    </w:p>
    <w:p/>
    <w:p/>
    <w:p>
      <w:r>
        <w:br/>
        <w:t xml:space="preserve">MAPL 마플 교과서 미적분 (2020년) ㅣ 마플 교과서 (2020년)  </w:t>
        <w:br/>
        <w:t xml:space="preserve">임정선 (지은이) | 희망에듀 | 2019년 12월22,000원 → 19,800원 (10%할인),  마일리지 1,100원 (5% 적립)세일즈포인트 : 3,230 </w:t>
      </w:r>
    </w:p>
    <w:p>
      <w:r>
        <w:br/>
        <w:t xml:space="preserve">지금 택배로 주문하면 1월 16일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15.</w:t>
      </w:r>
    </w:p>
    <w:p/>
    <w:p/>
    <w:p>
      <w:r>
        <w:br/>
        <w:t xml:space="preserve">Xistory 자이스토리 고난도 1등급 수학 가형 (2020년) - 수학1 203제 + 미적분 223제 + 확률과 통계 219제, 수능기출문제집 ㅣ 고등 자이스토리 고난도 1등급 (2020년)  </w:t>
        <w:br/>
        <w:t xml:space="preserve">수경 편집부 (엮은이) | 수경출판사(학습) | 2019년 12월16,500원 → 14,850원 (10%할인),  마일리지 820원 (5% 적립)세일즈포인트 : 500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16.</w:t>
      </w:r>
    </w:p>
    <w:p/>
    <w:p/>
    <w:p>
      <w:r>
        <w:br/>
        <w:t xml:space="preserve">개념픽 미적분 (2020년) - 2015 개정 교육과정 반영, 콕! 집어내는 개념 유형 기본서 / 고2~3 ㅣ 고등 개념픽 수학 (2020년)  </w:t>
        <w:br/>
        <w:t xml:space="preserve">곽민수, 송상호, 안준호, 유민정, 이기섭 (지은이) | 이투스북 | 2019년 12월15,000원 → 13,500원 (10%할인),  마일리지 750원 (5% 적립)세일즈포인트 : 200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17.</w:t>
      </w:r>
    </w:p>
    <w:p/>
    <w:p/>
    <w:p>
      <w:r>
        <w:br/>
        <w:t xml:space="preserve">수만휘 2+3점 기출과 개념 총정리 수학 (상) (2020년) ㅣ 수만휘 기출 (2020년)  </w:t>
        <w:br/>
        <w:t xml:space="preserve">수만휘 수학팀 (지은이) | 텐볼스토리 | 2019년 12월20,000원 → 18,000원 (10%할인),  마일리지 1,000원 (5% 적립)세일즈포인트 : 150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18.</w:t>
      </w:r>
    </w:p>
    <w:p/>
    <w:p/>
    <w:p>
      <w:r>
        <w:br/>
        <w:t xml:space="preserve">짱 어려운 유형 미적분 (2020년) ㅣ 짱 어려운 유형 수학 (2020년)  </w:t>
        <w:br/>
        <w:t xml:space="preserve">이창주 (지은이) | 아름다운샘 | 2019년 12월12,000원 → 10,800원 (10%할인),  마일리지 600원 (5% 적립)세일즈포인트 : 340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19.</w:t>
      </w:r>
    </w:p>
    <w:p/>
    <w:p/>
    <w:p>
      <w:r>
        <w:br/>
        <w:t xml:space="preserve">짱 어려운 유형 수학 1 (2020년) ㅣ 짱 어려운 유형 수학 (2020년)  </w:t>
        <w:br/>
        <w:t xml:space="preserve">이창주 (지은이) | 아름다운샘 | 2019년 12월11,000원 → 9,900원 (10%할인),  마일리지 550원 (5% 적립)세일즈포인트 : 590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20.</w:t>
      </w:r>
    </w:p>
    <w:p/>
    <w:p/>
    <w:p>
      <w:r>
        <w:br/>
        <w:t xml:space="preserve">수만휘 2+3점 기출과 개념 총정리 수학 (하) (2020년) ㅣ 수만휘 기출 (2020년)  </w:t>
        <w:br/>
        <w:t xml:space="preserve">수만휘 수학팀 (지은이) | 텐볼스토리 | 2019년 12월18,000원 → 16,200원 (10%할인),  마일리지 900원 (5% 적립)세일즈포인트 : 120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21.</w:t>
      </w:r>
    </w:p>
    <w:p/>
    <w:p/>
    <w:p>
      <w:r>
        <w:br/>
        <w:t xml:space="preserve">짱 어려운 유형 수학 2 (2020년) ㅣ 짱 어려운 유형 수학 (2020년)  </w:t>
        <w:br/>
        <w:t xml:space="preserve">이창주 (지은이) | 아름다운샘 | 2019년 12월11,500원 → 10,350원 (10%할인),  마일리지 570원 (5% 적립)세일즈포인트 : 370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22.</w:t>
      </w:r>
    </w:p>
    <w:p/>
    <w:p/>
    <w:p>
      <w:r>
        <w:br/>
        <w:t xml:space="preserve">2021 수능대비 마더텅 수능기출 모의고사 33회 수학영역 나형 (2020년) ㅣ 2021 수능대비 마더텅 수능기출 모의고사 (2020년)  </w:t>
        <w:br/>
        <w:t xml:space="preserve">마더텅 편집부 (지은이) | 마더텅 | 2019년 12월15,900원 → 14,310원 (10%할인),  마일리지 790원 (5% 적립)세일즈포인트 : 2,020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23.</w:t>
      </w:r>
    </w:p>
    <w:p/>
    <w:p/>
    <w:p>
      <w:r>
        <w:br/>
        <w:t xml:space="preserve">2021 수능대비 마더텅 수능기출 모의고사 33회 수학영역 가형 (2020년) ㅣ 2021 수능대비 마더텅 수능기출 모의고사 (2020년)  </w:t>
        <w:br/>
        <w:t xml:space="preserve">마더텅 편집부 (지은이) | 마더텅 | 2019년 12월15,900원 → 14,310원 (10%할인),  마일리지 790원 (5% 적립)세일즈포인트 : 1,850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24.</w:t>
      </w:r>
    </w:p>
    <w:p/>
    <w:p/>
    <w:p>
      <w:r>
        <w:br/>
        <w:t xml:space="preserve">한완수 : 한권으로 완성하는 수학 2 + 미적분 상 (2020년) - 2021 수능 대비 ㅣ 한완수 (2020년)  </w:t>
        <w:br/>
        <w:t xml:space="preserve">이해원 (지은이) | 시대인재books | 2019년 12월31,000원 → 27,900원 (10%할인),  마일리지 1,550원 (5% 적립)세일즈포인트 : 3,220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25.</w:t>
      </w:r>
    </w:p>
    <w:p/>
    <w:p/>
    <w:p>
      <w:r>
        <w:br/>
        <w:t xml:space="preserve">꼼수수학 미적분 (2020년) </w:t>
        <w:br/>
        <w:t xml:space="preserve">오종국 (지은이) | 안투지배 | 2019년 12월25,000원 → 22,500원 (10%할인),  마일리지 1,250원 (5% 적립)세일즈포인트 : 60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26.</w:t>
      </w:r>
    </w:p>
    <w:p/>
    <w:p/>
    <w:p>
      <w:r>
        <w:br/>
        <w:t xml:space="preserve">날선개념 미적분 (2020년) - 새 교육과정 </w:t>
        <w:br/>
        <w:t xml:space="preserve">이창형, 김창훈, 이창무 (지은이) | 동아출판 | 2019년 12월18,000원 → 16,200원 (10%할인),  마일리지 900원 (5% 적립)세일즈포인트 : 110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27.</w:t>
      </w:r>
    </w:p>
    <w:p/>
    <w:p/>
    <w:p>
      <w:r>
        <w:br/>
        <w:t xml:space="preserve">이동훈 기출 문제집 미적분 (2020년) - 2021 수능 대비 ㅣ 이동훈 기출 문제집 (2020년)  </w:t>
        <w:br/>
        <w:t xml:space="preserve">이동훈 (지은이) | 오르비북스 | 2019년 12월24,000원 → 21,600원 (10%할인),  마일리지 1,200원 (5% 적립) (1) | 세일즈포인트 : 340 </w:t>
      </w:r>
    </w:p>
    <w:p>
      <w:r>
        <w:t xml:space="preserve">품절보관함  보관함마이리스트 </w:t>
        <w:br/>
      </w:r>
    </w:p>
    <w:p>
      <w:r>
        <w:t>28.</w:t>
      </w:r>
    </w:p>
    <w:p/>
    <w:p/>
    <w:p>
      <w:r>
        <w:br/>
        <w:t xml:space="preserve">이동훈 기출 문제집 확률과 통계 (2020년) - 2021 수능 대비 ㅣ 이동훈 기출 문제집 (2020년)  </w:t>
        <w:br/>
        <w:t xml:space="preserve">이동훈 (지은이) | 오르비북스 | 2019년 12월24,000원 → 21,600원 (10%할인),  마일리지 1,200원 (5% 적립)세일즈포인트 : 590 </w:t>
      </w:r>
    </w:p>
    <w:p>
      <w:r>
        <w:t xml:space="preserve">품절보관함  보관함마이리스트 </w:t>
        <w:br/>
      </w:r>
    </w:p>
    <w:p>
      <w:r>
        <w:t>29.</w:t>
      </w:r>
    </w:p>
    <w:p/>
    <w:p/>
    <w:p>
      <w:r>
        <w:br/>
        <w:t xml:space="preserve">이동훈 기출 문제집 수학 2 (2020년) - 2021 수능 대비 ㅣ 이동훈 기출 문제집 (2020년)  </w:t>
        <w:br/>
        <w:t xml:space="preserve">이동훈 (지은이) | 오르비북스 | 2019년 12월24,000원 → 21,600원 (10%할인),  마일리지 1,200원 (5% 적립)세일즈포인트 : 580 </w:t>
      </w:r>
    </w:p>
    <w:p>
      <w:r>
        <w:t xml:space="preserve">품절보관함  보관함마이리스트 </w:t>
        <w:br/>
      </w:r>
    </w:p>
    <w:p>
      <w:r>
        <w:t>30.</w:t>
      </w:r>
    </w:p>
    <w:p/>
    <w:p/>
    <w:p>
      <w:r>
        <w:br/>
        <w:t xml:space="preserve">이동훈 기출 문제집 수학 1 (2020년) - 2021 수능 대비 ㅣ 이동훈 기출 문제집 (2020년)  </w:t>
        <w:br/>
        <w:t xml:space="preserve">이동훈 (지은이) | 오르비북스 | 2019년 12월24,000원 → 21,600원 (10%할인),  마일리지 1,200원 (5% 적립)세일즈포인트 : 750 </w:t>
      </w:r>
    </w:p>
    <w:p>
      <w:r>
        <w:t xml:space="preserve">품절보관함  보관함마이리스트 </w:t>
        <w:br/>
      </w:r>
    </w:p>
    <w:p>
      <w:r>
        <w:t>31.</w:t>
      </w:r>
    </w:p>
    <w:p/>
    <w:p/>
    <w:p>
      <w:r>
        <w:br/>
        <w:t xml:space="preserve">기출의 고백 M 수학 2 (2020년) ㅣ 기출의 고백 (2020년)  </w:t>
        <w:br/>
        <w:t xml:space="preserve">최은진 (지은이) | 지학사(참고서) | 2019년 12월11,000원 → 9,900원 (10%할인),  마일리지 550원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32.</w:t>
      </w:r>
    </w:p>
    <w:p/>
    <w:p/>
    <w:p>
      <w:r>
        <w:br/>
        <w:t xml:space="preserve">하이엔드 High-End 확률과 통계 (2020년) ㅣ 하이엔드 High-End (2020년)  </w:t>
        <w:br/>
        <w:t xml:space="preserve">조정묵 (지은이) | NE능률(참고서) | 2019년 12월13,000원 → 11,700원 (10%할인),  마일리지 650원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33.</w:t>
      </w:r>
    </w:p>
    <w:p/>
    <w:p/>
    <w:p>
      <w:r>
        <w:br/>
        <w:t xml:space="preserve">다빈출코드 수능기출문제집 수학영역 미적분 (2020년) - 2021 수능대비 ㅣ 다빈출코드 수능기출문제집 (2020년)  </w:t>
        <w:br/>
        <w:t xml:space="preserve">NE능률수학교육연구소 (지은이) | NE능률(참고서) | 2019년 12월16,000원 → 14,400원 (10%할인),  마일리지 800원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34.</w:t>
      </w:r>
    </w:p>
    <w:p/>
    <w:p/>
    <w:p>
      <w:r>
        <w:br/>
        <w:t xml:space="preserve">하이엔드 High-End 수학 2 (2020년) ㅣ 하이엔드 High-End (2020년)  </w:t>
        <w:br/>
        <w:t xml:space="preserve">조정묵 (지은이) | NE능률(참고서) | 2019년 12월13,000원 → 11,700원 (10%할인),  마일리지 650원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35.</w:t>
      </w:r>
    </w:p>
    <w:p/>
    <w:p/>
    <w:p>
      <w:r>
        <w:br/>
        <w:t xml:space="preserve">하이엔드 High-End 수학 1 (2020년) ㅣ 하이엔드 High-End (2020년)  </w:t>
        <w:br/>
        <w:t xml:space="preserve">조정묵 (지은이) | NE능률(참고서) | 2019년 12월12,000원 → 10,800원 (10%할인),  마일리지 600원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36.</w:t>
      </w:r>
    </w:p>
    <w:p/>
    <w:p/>
    <w:p>
      <w:r>
        <w:br/>
        <w:t xml:space="preserve">다빈출코드 수능기출문제집 수학영역 수학 2 (2020년) - 2021 수능대비 ㅣ 다빈출코드 수능기출문제집 (2020년)  </w:t>
        <w:br/>
        <w:t xml:space="preserve">NE능률수학교육연구소 (지은이) | NE능률(참고서) | 2019년 12월13,000원 → 11,700원 (10%할인),  마일리지 650원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37.</w:t>
      </w:r>
    </w:p>
    <w:p/>
    <w:p/>
    <w:p>
      <w:r>
        <w:br/>
        <w:t xml:space="preserve">하이엔드 High-End 미적분 (2020년) ㅣ 하이엔드 High-End (2020년)  </w:t>
        <w:br/>
        <w:t xml:space="preserve">조정묵 (지은이) | NE능률(참고서) | 2019년 12월15,000원 → 13,500원 (10%할인),  마일리지 750원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38.</w:t>
      </w:r>
    </w:p>
    <w:p/>
    <w:p/>
    <w:p>
      <w:r>
        <w:br/>
        <w:t xml:space="preserve">다빈출코드 수능기출문제집 수학영역 수학 1 (2020년) - 2021 수능대비 ㅣ 다빈출코드 수능기출문제집 (2020년)  </w:t>
        <w:br/>
        <w:t xml:space="preserve">NE능률수학교육연구소 (지은이) | NE능률(참고서) | 2019년 12월14,000원 → 12,600원 (10%할인),  마일리지 700원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39.</w:t>
      </w:r>
    </w:p>
    <w:p/>
    <w:p/>
    <w:p>
      <w:r>
        <w:br/>
        <w:t xml:space="preserve">다빈출코드 수능기출문제집 수학영역 확률과 통계 (2019년) - 2021 수능대비 ㅣ 다빈출코드 수능기출문제집 (2020년)  </w:t>
        <w:br/>
        <w:t xml:space="preserve">NE능률수학교육연구소 (지은이) | NE능률(참고서) | 2019년 12월13,000원 → 11,700원 (10%할인),  마일리지 650원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40.</w:t>
      </w:r>
    </w:p>
    <w:p/>
    <w:p/>
    <w:p>
      <w:r>
        <w:br/>
        <w:t xml:space="preserve">기출의 고백 M 미적분 (2020년) ㅣ 기출의 고백 (2020년)  </w:t>
        <w:br/>
        <w:t xml:space="preserve">최은진 (지은이) | 지학사(참고서) | 2019년 12월14,000원 → 12,600원 (10%할인),  마일리지 700원 (5% 적립)세일즈포인트 : 240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41.</w:t>
      </w:r>
    </w:p>
    <w:p/>
    <w:p/>
    <w:p>
      <w:r>
        <w:br/>
        <w:t xml:space="preserve">기출의 고백 M 수학 1·확률과 통계 (2020년) ㅣ 기출의 고백 (2020년)  </w:t>
        <w:br/>
        <w:t xml:space="preserve">최은진 (지은이) | 지학사(참고서) | 2019년 12월17,000원 → 15,300원 (10%할인),  마일리지 850원 (5% 적립)세일즈포인트 : 340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42.</w:t>
      </w:r>
    </w:p>
    <w:p/>
    <w:p/>
    <w:p>
      <w:r>
        <w:br/>
        <w:t xml:space="preserve">Xistory 자이스토리 고3 확률과 통계 (2020년) - 수능기출문제집, 854제 ㅣ 고등 자이스토리 (2020년)  </w:t>
        <w:br/>
        <w:t xml:space="preserve">윤장로 (지은이) | 수경출판사(학습) | 2019년 12월16,500원 → 14,850원 (10%할인),  마일리지 820원 (5% 적립)세일즈포인트 : 20,720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43.</w:t>
      </w:r>
    </w:p>
    <w:p/>
    <w:p/>
    <w:p>
      <w:r>
        <w:br/>
        <w:t xml:space="preserve">COMPACT 기출 수학 가형 (2021년) </w:t>
        <w:br/>
        <w:t xml:space="preserve">장영민 (지은이) | (주)오르비 | 2019년 12월24,000원 → 21,600원 (10%할인),  마일리지 1,200원 (5% 적립)세일즈포인트 : 60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44.</w:t>
      </w:r>
    </w:p>
    <w:p/>
    <w:p/>
    <w:p>
      <w:r>
        <w:br/>
        <w:t xml:space="preserve">MAPL 마플 수능기출총정리 미적분 (2020년) ㅣ 마플 수능기출총정리 (2020년)  </w:t>
        <w:br/>
        <w:t xml:space="preserve">임정선 (지은이) | 희망에듀 | 2019년 12월22,000원 → 19,800원 (10%할인),  마일리지 1,100원 (5% 적립)세일즈포인트 : 7,730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45.</w:t>
      </w:r>
    </w:p>
    <w:p/>
    <w:p/>
    <w:p>
      <w:r>
        <w:br/>
        <w:t xml:space="preserve">혼자하는 수능수학 수학 1 (2020년) - 전면개정판 ㅣ 혼자하는 수능수학 (2020년)  </w:t>
        <w:br/>
        <w:t xml:space="preserve">조성준 (지은이) | 차미 | 2019년 12월16,000원 → 14,400원 (10%할인),  마일리지 800원 (5% 적립)세일즈포인트 : 290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46.</w:t>
      </w:r>
    </w:p>
    <w:p/>
    <w:p/>
    <w:p>
      <w:r>
        <w:br/>
        <w:t xml:space="preserve">혼자하는 수능수학 확률과 통계 (2020년) ㅣ 혼자하는 수능수학 (2020년)  </w:t>
        <w:br/>
        <w:t xml:space="preserve">조성준 (지은이) | 차미 | 2019년 12월16,000원 → 14,400원 (10%할인),  마일리지 800원 (5% 적립)세일즈포인트 : 140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47.</w:t>
      </w:r>
    </w:p>
    <w:p/>
    <w:p/>
    <w:p>
      <w:r>
        <w:br/>
        <w:t xml:space="preserve">혼자하는 수능수학 미적분 (2020년) ㅣ 혼자하는 수능수학 (2020년)  </w:t>
        <w:br/>
        <w:t xml:space="preserve">조성준 (지은이) | 차미 | 2019년 12월20,000원 → 18,000원 (10%할인),  마일리지 1,000원 (5% 적립)세일즈포인트 : 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48.</w:t>
      </w:r>
    </w:p>
    <w:p/>
    <w:p/>
    <w:p>
      <w:r>
        <w:br/>
        <w:t xml:space="preserve">풍산자 필수유형 수학 2 (2020년) - 2015 개정 교육과정 ㅣ 고등 풍산자 필수유형 (2020년)  </w:t>
        <w:br/>
        <w:t xml:space="preserve">풍산자수학연구소 (지은이) | 지학사(참고서) | 2019년 12월12,000원 → 10,800원 (10%할인),  마일리지 600원 (5% 적립)세일즈포인트 : 660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49.</w:t>
      </w:r>
    </w:p>
    <w:p/>
    <w:p/>
    <w:p>
      <w:r>
        <w:br/>
        <w:t xml:space="preserve">메가스터디 N제 수학영역 수학 1 493제 (2020년) - 2021 수능대비, 수능 1등급 예상 문제집, 최신 경향 완벽 반영 ㅣ 메가스터디 N제 (2020년)  </w:t>
        <w:br/>
        <w:t xml:space="preserve">권백일 (지은이) | 메가스터디(참고서) | 2019년 12월14,500원 → 13,050원 (10%할인),  마일리지 720원 (5% 적립)세일즈포인트 : 1,240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50.</w:t>
      </w:r>
    </w:p>
    <w:p/>
    <w:p/>
    <w:p>
      <w:r>
        <w:br/>
        <w:t xml:space="preserve">메가스터디 N제 수학영역 확률과 통계 349제 (2020년) - 2021 수능대비, 수능 1등급 예상 문제집, 최신 경향 완벽 반영 ㅣ 메가스터디 N제 (2020년)  </w:t>
        <w:br/>
        <w:t xml:space="preserve">권백일 (지은이) | 메가스터디(참고서) | 2019년 12월13,000원 → 11,700원 (10%할인),  마일리지 650원 (5% 적립)세일즈포인트 : 720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/>
    <w:p>
      <w:r>
        <w:br/>
        <w:t xml:space="preserve">메가스터디 N제 수학영역 가형 미적분 563제 (2020년) - 2021 수능대비, 수능 1등급 예상 문제집, 최신 경향 완벽 반영 ㅣ 메가스터디 N제 (2020년)  </w:t>
        <w:br/>
        <w:t xml:space="preserve">권백일, 김성남, 남선주, 이경진, 이향수, 정재복, 조정묵, 한명주, 한용익, 홍진철 (지은이) | 메가스터디(참고서) | 2019년 12월15,000원 → 13,500원 (10%할인),  마일리지 750원 (5% 적립)세일즈포인트 : 600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52.</w:t>
      </w:r>
    </w:p>
    <w:p/>
    <w:p/>
    <w:p>
      <w:r>
        <w:br/>
        <w:t xml:space="preserve">메가스터디 빅데이터 수능기출문제집 수학영역 수학 2 (2020년) - 2021 수능 대비, 기출문제집 ㅣ 메가 빅데이터 수능기출 (2020년)  </w:t>
        <w:br/>
        <w:t xml:space="preserve">메가스터디㈜ 수능연구회 (지은이) | 메가스터디(참고서) | 2019년 12월16,000원 → 14,400원 (10%할인),  마일리지 800원 (5% 적립)세일즈포인트 : 960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53.</w:t>
      </w:r>
    </w:p>
    <w:p/>
    <w:p/>
    <w:p>
      <w:r>
        <w:br/>
        <w:t xml:space="preserve">메가스터디 빅데이터 수능기출문제집 수학영역 수학 1 (2020년) - 2021 수능 대비, 기출문제집 ㅣ 메가 빅데이터 수능기출 (2020년)  </w:t>
        <w:br/>
        <w:t xml:space="preserve">메가스터디 수능연구팀 (지은이) | 메가스터디(참고서) | 2019년 12월16,500원 → 14,850원 (10%할인),  마일리지 820원 (5% 적립)세일즈포인트 : 1,915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54.</w:t>
      </w:r>
    </w:p>
    <w:p/>
    <w:p/>
    <w:p>
      <w:r>
        <w:br/>
        <w:t xml:space="preserve">메가스터디 빅데이터 수능기출문제집 수학영역 미적분 (2020년) - 2021 수능 대비, 기출문제집 ㅣ 메가 빅데이터 수능기출 (2020년)  </w:t>
        <w:br/>
        <w:t xml:space="preserve">메가스터디㈜ 수능연구회 (지은이) | 메가스터디(참고서) | 2019년 12월18,500원 → 16,650원 (10%할인),  마일리지 920원 (5% 적립)세일즈포인트 : 665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55.</w:t>
      </w:r>
    </w:p>
    <w:p/>
    <w:p/>
    <w:p>
      <w:r>
        <w:br/>
        <w:t xml:space="preserve">메가스터디 빅데이터 수능기출문제집 수학영역 확률과 통계 (2020년) - 2021 수능 대비, 기출문제집 ㅣ 메가 빅데이터 수능기출 (2020년)  </w:t>
        <w:br/>
        <w:t xml:space="preserve">메가스터디 수능연구팀 (지은이) | 메가스터디(참고서) | 2019년 12월16,000원 → 14,400원 (10%할인),  마일리지 800원 (5% 적립)세일즈포인트 : 865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56.</w:t>
      </w:r>
    </w:p>
    <w:p/>
    <w:p/>
    <w:p>
      <w:r>
        <w:br/>
        <w:t xml:space="preserve">EBS 수능 기출의 미래 수학영역 미적분 (2020년) - 2021학년도 수능대비 / 2020학년도 수능 반영, 내신+수능 대표 기본서 (2015 개정 교육과정) ㅣ EBS 수능 기출의 미래 (2020년)  </w:t>
        <w:br/>
        <w:t xml:space="preserve">EBS(한국교육방송공사) 편집부 (지은이) | 한국교육방송공사(EBS중고등) | 2019년 12월13,000원 → 11,700원 (10%할인),  마일리지 130원 (1% 적립)세일즈포인트 : 3,350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57.</w:t>
      </w:r>
    </w:p>
    <w:p/>
    <w:p/>
    <w:p>
      <w:r>
        <w:br/>
        <w:t xml:space="preserve">EBS 수능 기출의 미래 수학영역 수학 2 (2020년) - 2021학년도 수능대비 / 2020학년도 수능 반영, 내신+수능 대표 기본서 (2015 개정 교육과정) ㅣ EBS 수능 기출의 미래 (2020년)  </w:t>
        <w:br/>
        <w:t xml:space="preserve">EBS(한국교육방송공사) 편집부 (지은이) | 한국교육방송공사(EBS중고등) | 2019년 12월9,000원 → 8,100원 (10%할인),  마일리지 90원 (1% 적립)세일즈포인트 : 4,630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58.</w:t>
      </w:r>
    </w:p>
    <w:p/>
    <w:p/>
    <w:p>
      <w:r>
        <w:br/>
        <w:t xml:space="preserve">EBS 수능 기출의 미래 수학영역 확률과 통계 (2020년) - 2021학년도 수능대비 / 2020학년도 수능 반영, 내신+수능 대표 기본서 (2015 개정 교육과정) ㅣ EBS 수능 기출의 미래 (2020년)  </w:t>
        <w:br/>
        <w:t xml:space="preserve">EBS(한국교육방송공사) 편집부 (지은이) | 한국교육방송공사(EBS중고등) | 2019년 12월9,000원 → 8,100원 (10%할인),  마일리지 90원 (1% 적립)세일즈포인트 : 5,560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59.</w:t>
      </w:r>
    </w:p>
    <w:p/>
    <w:p/>
    <w:p>
      <w:r>
        <w:br/>
        <w:t xml:space="preserve">EBS 수능 기출의 미래 수학영역 수학 1 (2020년) - 2021학년도 수능대비 / 2020학년도 수능 반영, 내신+수능 대표 기본서 (2015 개정 교육과정) ㅣ EBS 수능 기출의 미래 (2020년)  </w:t>
        <w:br/>
        <w:t xml:space="preserve">EBS(한국교육방송공사) 편집부 (지은이) | 한국교육방송공사(EBS중고등) | 2019년 12월9,000원 → 8,100원 (10%할인),  마일리지 90원 (1% 적립)세일즈포인트 : 8,250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60.</w:t>
      </w:r>
    </w:p>
    <w:p/>
    <w:p/>
    <w:p>
      <w:r>
        <w:br/>
        <w:t xml:space="preserve">씨뮬 8th 기출 사설 최신 1년간 모의고사 수학 고1 (2020년) ㅣ 씨뮬 8th 기출 1년간 모의고사 (2020년)  </w:t>
        <w:br/>
        <w:t xml:space="preserve">골드교육 편집부 (지은이) | 골드교육 | 2019년 12월12,500원 → 11,250원 (10%할인),  마일리지 620원 (5% 적립)세일즈포인트 : 540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61.</w:t>
      </w:r>
    </w:p>
    <w:p/>
    <w:p/>
    <w:p>
      <w:r>
        <w:br/>
        <w:t xml:space="preserve">씨뮬 8th 기출 사설 최신 1년간 모의고사 수학 고2 (2020년) ㅣ 씨뮬 8th 기출 1년간 모의고사 (2020년)  </w:t>
        <w:br/>
        <w:t xml:space="preserve">골드교육 편집부 (지은이) | 골드교육 | 2019년 12월12,500원 → 11,250원 (10%할인),  마일리지 620원 (5% 적립)세일즈포인트 : 280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62.</w:t>
      </w:r>
    </w:p>
    <w:p/>
    <w:p/>
    <w:p>
      <w:r>
        <w:br/>
        <w:t xml:space="preserve">미래로 수능 기출 총정리 How to 수능 1등급 확률과 통계 (2020년) - 2021 수능대비 ㅣ 미래로 How to 수능 1등급 (2020년)  </w:t>
        <w:br/>
        <w:t xml:space="preserve">이룸E&amp;B 편집부 (지은이) | 이룸이앤비 | 2019년 12월18,000원 → 16,200원 (10%할인),  마일리지 900원 (5% 적립)세일즈포인트 : 590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63.</w:t>
      </w:r>
    </w:p>
    <w:p/>
    <w:p/>
    <w:p>
      <w:r>
        <w:br/>
        <w:t xml:space="preserve">미래로 수능 기출 총정리 How to 수능 1등급 수학 2 (2020년) - 2021 수능대비 ㅣ 미래로 How to 수능 1등급 (2020년)  </w:t>
        <w:br/>
        <w:t xml:space="preserve">이룸E&amp;B 편집부 (지은이) | 이룸이앤비 | 2019년 12월18,000원 → 16,200원 (10%할인),  마일리지 900원 (5% 적립) (1) | 세일즈포인트 : 240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64.</w:t>
      </w:r>
    </w:p>
    <w:p/>
    <w:p/>
    <w:p>
      <w:r>
        <w:br/>
        <w:t xml:space="preserve">미래로 수능 기출 총정리 How to 수능 1등급 수학 1 (2020년) - 2021 수능대비 ㅣ 미래로 How to 수능 1등급 (2020년)  </w:t>
        <w:br/>
        <w:t xml:space="preserve">이룸E&amp;B 편집부 (지은이) | 이룸이앤비 | 2019년 12월18,000원 → 16,200원 (10%할인),  마일리지 900원 (5% 적립)세일즈포인트 : 990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65.</w:t>
      </w:r>
    </w:p>
    <w:p/>
    <w:p/>
    <w:p>
      <w:r>
        <w:br/>
        <w:t xml:space="preserve">미래로 수능 기출 총정리 How to 수능 1등급 미적분 (2020년) - 2021 수능대비 ㅣ 미래로 How to 수능 1등급 (2020년)  </w:t>
        <w:br/>
        <w:t xml:space="preserve">이룸E&amp;B 편집부 (지은이) | 이룸이앤비 | 2019년 12월20,000원 → 18,000원 (10%할인),  마일리지 1,000원 (5% 적립)세일즈포인트 : 560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66.</w:t>
      </w:r>
    </w:p>
    <w:p/>
    <w:p/>
    <w:p>
      <w:r>
        <w:br/>
        <w:t xml:space="preserve">Xistory 자이스토리 고3 미적분 (2020년) - 수능기출문제집, 1372제 ㅣ 고등 자이 수능기출 (2020년)  </w:t>
        <w:br/>
        <w:t xml:space="preserve">윤혜미 (지은이) | 수경출판사(학습) | 2019년 12월18,500원 → 16,650원 (10%할인),  마일리지 920원 (5% 적립)세일즈포인트 : 15,685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67.</w:t>
      </w:r>
    </w:p>
    <w:p/>
    <w:p/>
    <w:p>
      <w:r>
        <w:br/>
        <w:t xml:space="preserve">MAPL 마플 수능기출총정리 수학 1 (2020년) ㅣ 마플 수능기출총정리 (2020년)  </w:t>
        <w:br/>
        <w:t xml:space="preserve">임정선 (지은이) | 희망에듀 | 2019년 12월21,000원 → 18,900원 (10%할인),  마일리지 1,050원 (5% 적립)세일즈포인트 : 13,765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68.</w:t>
      </w:r>
    </w:p>
    <w:p/>
    <w:p/>
    <w:p>
      <w:r>
        <w:br/>
        <w:t xml:space="preserve">수학의 샘 고등 수학 2 워크북 예제.유제편 (2020년) - '수학의 샘' 문제풀이 NOTE ㅣ 수학의샘 수학 (2020년)  </w:t>
        <w:br/>
        <w:t xml:space="preserve">이창주 (지은이) | 아름다운샘 | 2019년 12월11,500원 → 10,350원 (10%할인),  마일리지 570원 (5% 적립)세일즈포인트 : 60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69.</w:t>
      </w:r>
    </w:p>
    <w:p/>
    <w:p/>
    <w:p>
      <w:r>
        <w:br/>
        <w:t xml:space="preserve">수학의 샘 고등 수학 2 워크북 연습문제편 (2020년) - '수학의 샘' 문제풀이 NOTE ㅣ 수학의샘 수학 (2020년)  </w:t>
        <w:br/>
        <w:t xml:space="preserve">이창주 (지은이) | 아름다운샘 | 2019년 12월9,000원 → 8,100원 (10%할인),  마일리지 450원 (5% 적립)세일즈포인트 : 80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70.</w:t>
      </w:r>
    </w:p>
    <w:p/>
    <w:p/>
    <w:p>
      <w:r>
        <w:br/>
        <w:t xml:space="preserve">Xistory 자이스토리 고3 수학 1 (2020년) - 수능기출문제집, 1213제 ㅣ 고등 자이스토리 (2020년)  </w:t>
        <w:br/>
        <w:t xml:space="preserve">윤장노, 윤혜미, 장철희 (지은이) | 수경출판사(학습) | 2019년 12월17,000원 → 15,300원 (10%할인),  마일리지 850원 (5% 적립)세일즈포인트 : 30,305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71.</w:t>
      </w:r>
    </w:p>
    <w:p/>
    <w:p/>
    <w:p>
      <w:r>
        <w:br/>
        <w:t xml:space="preserve">2021 수능대비 마더텅 수능기출문제집 미적분 (2020년) ㅣ 마더텅 수능기출문제집-까만책 (2020년)  </w:t>
        <w:br/>
        <w:t xml:space="preserve">마더텅 편집부 (지은이) | 마더텅 | 2019년 12월18,900원 → 17,010원 (10%할인),  마일리지 940원 (5% 적립)세일즈포인트 : 8,630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72.</w:t>
      </w:r>
    </w:p>
    <w:p/>
    <w:p/>
    <w:p>
      <w:r>
        <w:br/>
        <w:t xml:space="preserve">2021 수능대비 마더텅 수능기출문제집 확률과 통계 (2020년) ㅣ 마더텅 수능기출문제집-까만책 (2020년)  </w:t>
        <w:br/>
        <w:t xml:space="preserve">마더텅 편집부 (지은이) | 마더텅 | 2019년 12월15,900원 → 14,310원 (10%할인),  마일리지 790원 (5% 적립)세일즈포인트 : 12,325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73.</w:t>
      </w:r>
    </w:p>
    <w:p/>
    <w:p/>
    <w:p>
      <w:r>
        <w:br/>
        <w:t xml:space="preserve">2021 수능대비 마더텅 수능기출문제집 수학 2 (2020년) ㅣ 마더텅 수능기출문제집-까만책 (2020년)  </w:t>
        <w:br/>
        <w:t xml:space="preserve">마더텅 편집부 (지은이) | 마더텅 | 2019년 12월15,900원 → 14,310원 (10%할인),  마일리지 790원 (5% 적립)세일즈포인트 : 8,020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74.</w:t>
      </w:r>
    </w:p>
    <w:p/>
    <w:p/>
    <w:p>
      <w:r>
        <w:br/>
        <w:t xml:space="preserve">2021 수능대비 마더텅 수능기출문제집 수학 1 (2020년) ㅣ 마더텅 수능기출문제집-까만책 (2020년)  </w:t>
        <w:br/>
        <w:t xml:space="preserve">마더텅 편집부 (지은이) | 마더텅 | 2019년 12월15,900원 → 14,310원 (10%할인),  마일리지 790원 (5% 적립)세일즈포인트 : 17,510 </w:t>
      </w:r>
    </w:p>
    <w:p>
      <w:r>
        <w:br/>
        <w:t xml:space="preserve">지금 택배로 주문하면 1월 21일 출고최근 1주 98.7% (중구 중림동) </w:t>
      </w:r>
    </w:p>
    <w:p>
      <w:r>
        <w:t xml:space="preserve">예약장바구니예약바로구매보관함  보관함마이리스트 </w:t>
        <w:br/>
      </w:r>
    </w:p>
    <w:p>
      <w:r>
        <w:t>75.</w:t>
      </w:r>
    </w:p>
    <w:p/>
    <w:p/>
    <w:p>
      <w:r>
        <w:br/>
        <w:t xml:space="preserve">[POD] 수학 매뉴얼 : 고등수학 그래프의 해석 - 함수의 대칭성 등, 알아야 할 것들 ㅣ 수학 매뉴얼  </w:t>
        <w:br/>
        <w:t xml:space="preserve">강명수 (지은이) | 부크크(bookk) | 2019년 12월10,800원 → 10,800원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76.</w:t>
      </w:r>
    </w:p>
    <w:p/>
    <w:p/>
    <w:p>
      <w:r>
        <w:br/>
        <w:t xml:space="preserve">짱 중요한 유형 미적분 (2020년) - 3점짜리 + 4점짜리, 수준별 수능 기출문제집 ㅣ 짱 중요한 유형 수학 (2020년)  </w:t>
        <w:br/>
        <w:t xml:space="preserve">이창주 (지은이) | 아름다운샘 | 2019년 12월12,500원 → 11,250원 (10%할인),  마일리지 620원 (5% 적립)세일즈포인트 : 1,210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77.</w:t>
      </w:r>
    </w:p>
    <w:p/>
    <w:p/>
    <w:p>
      <w:r>
        <w:br/>
        <w:t xml:space="preserve">날선개념 확률과 통계 (2020년) - 필수개념으로 완성하는 개념기본서, 새 교육과정 ㅣ 날선개념 (2020년)  </w:t>
        <w:br/>
        <w:t xml:space="preserve">이창형 (지은이) | 동아출판 | 2019년 12월16,000원 → 14,400원 (10%할인),  마일리지 800원 (5% 적립)세일즈포인트 : 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78.</w:t>
      </w:r>
    </w:p>
    <w:p/>
    <w:p/>
    <w:p>
      <w:r>
        <w:br/>
        <w:t xml:space="preserve">수능주도권 수학영역 확률과 통계 (2020년) - 주제별 기출로 수능실전완성 ㅣ 수능주도권 (2020년)  </w:t>
        <w:br/>
        <w:t xml:space="preserve">미래엔 콘텐츠 연구회 (지은이) | 미래엔 | 2019년 12월12,000원 → 10,800원 (10%할인),  마일리지 600원 (5% 적립)세일즈포인트 : 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79.</w:t>
      </w:r>
    </w:p>
    <w:p/>
    <w:p/>
    <w:p>
      <w:r>
        <w:br/>
        <w:t xml:space="preserve">[물구나무 양각 머그(이벤트 도서 포함, 국내서.외서 5만원 이상)]수능주도권 수학영역 수학 1 (2020년) - 주제별 기출로 수능실전완성 ㅣ 수능주도권 (2020년)  </w:t>
        <w:br/>
        <w:t xml:space="preserve">미래엔 콘텐츠 연구회 (지은이) | 미래엔 | 2019년 12월12,000원 → 10,800원 (10%할인),  마일리지 600원 (5% 적립)세일즈포인트 : 250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80.</w:t>
      </w:r>
    </w:p>
    <w:p/>
    <w:p/>
    <w:p>
      <w:r>
        <w:br/>
        <w:t xml:space="preserve">수능주도권 수학영역 수학 2 (2020년) - 주제별 기출로 수능실전완성 ㅣ 수능주도권 (2020년)  </w:t>
        <w:br/>
        <w:t xml:space="preserve">미래엔 콘텐츠 연구회 (지은이) | 미래엔 | 2019년 12월12,000원 → 10,800원 (10%할인),  마일리지 600원 (5% 적립)세일즈포인트 : 90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81.</w:t>
      </w:r>
    </w:p>
    <w:p/>
    <w:p/>
    <w:p>
      <w:r>
        <w:br/>
        <w:t xml:space="preserve">수학의 법칙 1등급 약점체크 고등수학 (하) (2020년) </w:t>
        <w:br/>
        <w:t xml:space="preserve">이승엽, 권대중, 이경덕, 박은경 (지은이) | 더멘토 | 2019년 12월12,000원 → 10,800원 (10%할인),  마일리지 600원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82.</w:t>
      </w:r>
    </w:p>
    <w:p/>
    <w:p/>
    <w:p>
      <w:r>
        <w:br/>
        <w:t xml:space="preserve">쎈기출 고등 확률과 통계 (2020년) ㅣ 고등 쎈기출 (2020년)  </w:t>
        <w:br/>
        <w:t xml:space="preserve">홍범준, 신사고수학콘텐츠연구회 (지은이) | 좋은책신사고 | 2019년 12월12,500원 → 11,250원 (10%할인),  마일리지 620원 (5% 적립) (1) | 세일즈포인트 : 2,015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83.</w:t>
      </w:r>
    </w:p>
    <w:p/>
    <w:p/>
    <w:p>
      <w:r>
        <w:br/>
        <w:t xml:space="preserve">쎈기출 고등 수학 2 (2020년) ㅣ 고등 쎈기출 (2020년)  </w:t>
        <w:br/>
        <w:t xml:space="preserve">홍범준, 신사고수학콘텐츠연구회 (지은이) | 좋은책신사고 | 2019년 12월12,500원 → 11,250원 (10%할인),  마일리지 620원 (5% 적립) (3) | 세일즈포인트 : 1,735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84.</w:t>
      </w:r>
    </w:p>
    <w:p/>
    <w:p/>
    <w:p>
      <w:r>
        <w:br/>
        <w:t xml:space="preserve">[물구나무 양각 머그(이벤트 도서 포함, 국내서.외서 5만원 이상)]쎈기출 고등 수학 1 (2020년) ㅣ 고등 쎈기출 (2020년)  </w:t>
        <w:br/>
        <w:t xml:space="preserve">홍범준, 신사고수학콘텐츠연구회 (지은이) | 좋은책신사고 | 2019년 12월13,000원 → 11,700원 (10%할인),  마일리지 650원 (5% 적립) (3) | 세일즈포인트 : 3,935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85.</w:t>
      </w:r>
    </w:p>
    <w:p/>
    <w:p/>
    <w:p>
      <w:r>
        <w:br/>
        <w:t xml:space="preserve">쎈기출 고등 미적분 (2020년) - 2021 수능 대비 ㅣ 고등 쎈기출 (2020년)  </w:t>
        <w:br/>
        <w:t xml:space="preserve">홍범준, 신사고수학콘텐츠연구회 (지은이) | 좋은책신사고 | 2019년 12월13,500원 → 12,150원 (10%할인),  마일리지 670원 (5% 적립) (3) | 세일즈포인트 : 1,735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86.</w:t>
      </w:r>
    </w:p>
    <w:p/>
    <w:p/>
    <w:p>
      <w:r>
        <w:br/>
        <w:t xml:space="preserve">N기출 수능기출 문제집 수학영역 가형 4점 집중 (2020년) ㅣ 미래엔 N기출 (2020년)  </w:t>
        <w:br/>
        <w:t xml:space="preserve">미래엔 교육콘텐츠연구회 (지은이) | 미래엔 | 2019년 12월15,000원 → 13,500원 (10%할인),  마일리지 750원 (5% 적립)세일즈포인트 : 1,930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87.</w:t>
      </w:r>
    </w:p>
    <w:p/>
    <w:p/>
    <w:p>
      <w:r>
        <w:br/>
        <w:t xml:space="preserve">N기출 수능기출 문제집 수학영역 가형 3점 집중 (2020년) - 수학Ⅰ+ 미적분 + 확률과 통계 ㅣ 미래엔 N기출 (2020년)  </w:t>
        <w:br/>
        <w:t xml:space="preserve">미래엔 교육콘텐츠연구회 (지은이) | 미래엔 | 2019년 12월15,000원 → 13,500원 (10%할인),  마일리지 750원 (5% 적립)세일즈포인트 : 2,610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88.</w:t>
      </w:r>
    </w:p>
    <w:p/>
    <w:p/>
    <w:p>
      <w:r>
        <w:br/>
        <w:t xml:space="preserve">N기출 수능기출 문제집 수학영역 나형 4점 집중 (2020년) - 2021 수능 대비 기출문제집 ㅣ 미래엔 N기출 (2020년)  </w:t>
        <w:br/>
        <w:t xml:space="preserve">미래엔 교육콘텐츠연구회 (지은이) | 미래엔 | 2019년 12월15,000원 → 13,500원 (10%할인),  마일리지 750원 (5% 적립)세일즈포인트 : 2,010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89.</w:t>
      </w:r>
    </w:p>
    <w:p/>
    <w:p/>
    <w:p>
      <w:r>
        <w:br/>
        <w:t xml:space="preserve">[물구나무 양각 머그(이벤트 도서 포함, 국내서.외서 5만원 이상)]N기출 수능기출 문제집 수학영역 나형 3점 집중 (2020년) - 2021 수능 대비 기출문제집 ㅣ 미래엔 N기출 (2020년)  </w:t>
        <w:br/>
        <w:t xml:space="preserve">미래엔 편집부 (지은이) | 미래엔 | 2019년 12월15,000원 → 13,500원 (10%할인),  마일리지 750원 (5% 적립)세일즈포인트 : 4,670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90.</w:t>
      </w:r>
    </w:p>
    <w:p/>
    <w:p/>
    <w:p>
      <w:r>
        <w:br/>
        <w:t xml:space="preserve">짱 어려운 유형 확률과 통계 (2020년) - 수준별 수능 기출문제집, 고난도 4점짜리 ㅣ 짱 어려운 유형 수학 (2020년)  </w:t>
        <w:br/>
        <w:t xml:space="preserve">이창주 (지은이) | 아름다운샘 | 2019년 12월11,000원 → 9,900원 (10%할인),  마일리지 550원 (5% 적립)세일즈포인트 : 500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91.</w:t>
      </w:r>
    </w:p>
    <w:p/>
    <w:p/>
    <w:p>
      <w:r>
        <w:br/>
        <w:t xml:space="preserve">MAPL 마플 수능기출총정리 확률과 통계 (2020년) ㅣ 마플 수능기출총정리 (2020년)  </w:t>
        <w:br/>
        <w:t xml:space="preserve">임정선 (지은이) | 희망에듀 | 2019년 12월20,000원 → 18,000원 (10%할인),  마일리지 1,000원 (5% 적립)세일즈포인트 : 9,535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92.</w:t>
      </w:r>
    </w:p>
    <w:p/>
    <w:p/>
    <w:p>
      <w:r>
        <w:br/>
        <w:t xml:space="preserve">짱 쉬운 유형 미적분 (2020년) - 수준별 수능 기출문제집, 2점짜리 + 쉬운 3점짜리 ㅣ 짱 쉬운 유형 수학 (2020년)  </w:t>
        <w:br/>
        <w:t xml:space="preserve">이창주 (지은이) | 아름다운샘 | 2019년 12월11,500원 → 10,350원 (10%할인),  마일리지 570원 (5% 적립)세일즈포인트 : 1,025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93.</w:t>
      </w:r>
    </w:p>
    <w:p/>
    <w:p/>
    <w:p>
      <w:r>
        <w:br/>
        <w:t xml:space="preserve">The 개념 블랙라벨 수학 2 (2020년) - 2015 개정교육과정 반영 ㅣ The블랙라벨 수학 (2020년)  </w:t>
        <w:br/>
        <w:t xml:space="preserve">이문호 (지은이) | 진학사(블랙박스) | 2019년 12월18,000원 → 16,200원 (10%할인),  마일리지 900원 (5% 적립) (5) | 세일즈포인트 : 915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94.</w:t>
      </w:r>
    </w:p>
    <w:p/>
    <w:p/>
    <w:p>
      <w:r>
        <w:br/>
        <w:t xml:space="preserve">블랙라벨 미적분 (2020년) - 2015 개정 교육과정 ㅣ 고등 블랙라벨 수학 (2020년)  </w:t>
        <w:br/>
        <w:t xml:space="preserve">이문호, 황인중, 김원중 (지은이) | 진학사(블랙박스) | 2019년 12월15,000원 → 13,500원 (10%할인),  마일리지 750원 (5% 적립)세일즈포인트 : 4,260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95.</w:t>
      </w:r>
    </w:p>
    <w:p/>
    <w:p/>
    <w:p>
      <w:r>
        <w:br/>
        <w:t xml:space="preserve">연마수학 참 중요한 3.4점 확률과 통계 (2020년) - 3.4점 유형 ㅣ 고등 연마 수학 (2020년)  </w:t>
        <w:br/>
        <w:t xml:space="preserve">학력평가원 수학교육연구회 (지은이) | 한국학력평가원 | 2019년 12월12,000원 → 10,800원 (10%할인),  마일리지 600원 (5% 적립)세일즈포인트 : 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96.</w:t>
      </w:r>
    </w:p>
    <w:p/>
    <w:p/>
    <w:p>
      <w:r>
        <w:br/>
        <w:t xml:space="preserve">한완수 : 한권으로 완성하는 수학 미적분 상 (2019년) </w:t>
        <w:br/>
        <w:t xml:space="preserve">이해원 (지은이) | 시대인재books | 2019년 12월31,000원 → 27,900원 (10%할인),  마일리지 1,550원 (5% 적립)세일즈포인트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97.</w:t>
      </w:r>
    </w:p>
    <w:p/>
    <w:p/>
    <w:p>
      <w:r>
        <w:br/>
        <w:t xml:space="preserve">연마수학 참 중요한 3.4점 고등 수학 2 (2020년) - 3.4점 유형 ㅣ 고등 연마 수학 (2020년)  </w:t>
        <w:br/>
        <w:t xml:space="preserve">학력평가원 수학교육연구회 (지은이) | 한국학력평가원 | 2019년 12월12,000원 → 10,800원 (10%할인),  마일리지 600원 (5% 적립)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98.</w:t>
      </w:r>
    </w:p>
    <w:p/>
    <w:p/>
    <w:p>
      <w:r>
        <w:br/>
        <w:t xml:space="preserve">연마수학 참 중요한 3.4점 고등 수학 1 (2020년) - 3.4점 유형 ㅣ 고등 연마 수학 (2020년)  </w:t>
        <w:br/>
        <w:t xml:space="preserve">학력평가원 수학교육연구회 (지은이) | 한국학력평가원 | 2019년 12월12,000원 → 10,800원 (10%할인),  마일리지 600원 (5% 적립)세일즈포인트 : 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99.</w:t>
      </w:r>
    </w:p>
    <w:p/>
    <w:p/>
    <w:p>
      <w:r>
        <w:br/>
        <w:t xml:space="preserve">Xistory 자이스토리 고3 수학 2 (2020년) - 수능기출문제집, 995제 ㅣ 고등 자이스토리 (2020년)  </w:t>
        <w:br/>
        <w:t xml:space="preserve">김덕환 (지은이) | 수경출판사(학습) | 2019년 12월17,000원 → 15,300원 (10%할인),  마일리지 850원 (5% 적립)세일즈포인트 : 12,900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100.</w:t>
      </w:r>
    </w:p>
    <w:p/>
    <w:p/>
    <w:p>
      <w:r>
        <w:br/>
        <w:t xml:space="preserve">씨리얼 수학영역 수학 1 (2020년) - 2021 수능대비 기출문제집 ㅣ 씨리얼 수능기출 (2020년)  </w:t>
        <w:br/>
        <w:t xml:space="preserve">이채형, 이병하, 신용우, 전경수, 권백일, 김상철, 김종오, 임종운, 허경식, 한성필 (지은이) | 디딤돌 | 2019년 12월16,500원 → 14,850원 (10%할인),  마일리지 820원 (5% 적립)세일즈포인트 : 2,510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/>
    <w:p>
      <w:r>
        <w:br/>
        <w:t xml:space="preserve">씨리얼 수학영역 미적분 (2020년) - 2021 수능대비 기출문제집 ㅣ 씨리얼 수능기출 (2020년)  </w:t>
        <w:br/>
        <w:t xml:space="preserve">이채형, 이병하, 신용우, 전경수, 권백일, 김상철, 김종오, 임종운, 허경식, 한성필 (지은이) | 디딤돌 | 2019년 12월17,000원 → 15,300원 (10%할인),  마일리지 850원 (5% 적립)세일즈포인트 : 1,095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102.</w:t>
      </w:r>
    </w:p>
    <w:p/>
    <w:p/>
    <w:p>
      <w:r>
        <w:br/>
        <w:t xml:space="preserve">씨리얼 수능기출 수학영역 수학 2 (2020년) - 2021 수능대비 기출문제집 ㅣ 씨리얼 수능기출 (2020년)  </w:t>
        <w:br/>
        <w:t xml:space="preserve">이채형, 이병하, 신용우, 전경수, 권백일, 김상철, 김종오, 임종운, 허경식, 한성필 (지은이) | 디딤돌 | 2019년 12월15,500원 → 13,950원 (10%할인),  마일리지 770원 (5% 적립)세일즈포인트 : 795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103.</w:t>
      </w:r>
    </w:p>
    <w:p/>
    <w:p/>
    <w:p>
      <w:r>
        <w:br/>
        <w:t xml:space="preserve">Xistory 자이스토리 고등 수학 (하) (2020년) (강남구청 인터넷 수능방송 강의교재) - 1131제 ㅣ 고등 자이스토리 (2020년)  </w:t>
        <w:br/>
        <w:t xml:space="preserve">김성남 (지은이) | 수경출판사(학습) | 2019년 12월14,800원 → 13,320원 (10%할인),  마일리지 740원 (5% 적립)세일즈포인트 : 4,950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104.</w:t>
      </w:r>
    </w:p>
    <w:p/>
    <w:p/>
    <w:p>
      <w:r>
        <w:br/>
        <w:t xml:space="preserve">Xistory 자이스토리 전국연합학력평가 고1 수학 (2020년) - 16회 + 1등급 완성 TEST 64제 ㅣ 고등 자이스토리 (2020년)  </w:t>
        <w:br/>
        <w:t xml:space="preserve">윤혜미, 박숙녀, 배수나, 송영광, 신명선, 윤장로 (지은이) | 수경출판사(학습) | 2019년 12월13,800원 → 12,420원 (10%할인),  마일리지 690원 (5% 적립)세일즈포인트 : 2,945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105.</w:t>
      </w:r>
    </w:p>
    <w:p/>
    <w:p/>
    <w:p>
      <w:r>
        <w:br/>
        <w:t xml:space="preserve">Xistory 자이스토리 고2 확률과 통계 (2020년) - 892제 ㅣ 고등 자이스토리 (2020년)  </w:t>
        <w:br/>
        <w:t xml:space="preserve">윤장로, 조승원, 장경호 (지은이) | 수경출판사(학습) | 2019년 12월15,800원 → 14,220원 (10%할인),  마일리지 790원 (5% 적립) (1) | 세일즈포인트 : 3,495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106.</w:t>
      </w:r>
    </w:p>
    <w:p/>
    <w:p/>
    <w:p>
      <w:r>
        <w:br/>
        <w:t xml:space="preserve">리얼 오리지널 수능기출 5개년 모의고사 15회 고3 수학 가형 (2020년) - 2021 수능시험 대비, 2015 개정교육과정 반영 ㅣ 리얼 오리지널 수능기출 (2020년)  </w:t>
        <w:br/>
        <w:t xml:space="preserve">입시플라이 편집부 (지은이) | 입시플라이 | 2019년 11월12,000원 → 10,800원 (10%할인),  마일리지 600원 (5% 적립)세일즈포인트 : 750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107.</w:t>
      </w:r>
    </w:p>
    <w:p/>
    <w:p/>
    <w:p>
      <w:r>
        <w:br/>
        <w:t xml:space="preserve">리얼 오리지널 수능기출 5개년 모의고사 15회 고3 수학 나형 (2020년) - 2021 수능시험 대비, 2015 개정교육과정 반영 ㅣ 리얼 오리지널 수능기출 (2020년)  </w:t>
        <w:br/>
        <w:t xml:space="preserve">입시플라이 편집부 (지은이) | 입시플라이 | 2019년 11월12,000원 → 10,800원 (10%할인),  마일리지 600원 (5% 적립)세일즈포인트 : 915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108.</w:t>
      </w:r>
    </w:p>
    <w:p/>
    <w:p/>
    <w:p>
      <w:r>
        <w:br/>
        <w:t xml:space="preserve">리얼 오리지널 전국연합 3개년 모의고사 18회 고3 수학(나형) (2020년) - 2021 수능시험 대비, 2015 개정교육과정 반영 ㅣ 리얼 오리지널 전국연합 (2020년)  </w:t>
        <w:br/>
        <w:t xml:space="preserve">입시플라이 편집부 (엮은이) | 입시플라이 | 2019년 11월12,000원 → 10,800원 (10%할인),  마일리지 600원 (5% 적립)세일즈포인트 : 955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109.</w:t>
      </w:r>
    </w:p>
    <w:p/>
    <w:p/>
    <w:p>
      <w:r>
        <w:br/>
        <w:t xml:space="preserve">리얼 오리지널 전국연합 3개년 모의고사 18회 고3 수학(가형) (2020년) - 2021 수능시험 대비, 2015 개정교육과정 반영 ㅣ 리얼 오리지널 전국연합 (2020년)  </w:t>
        <w:br/>
        <w:t xml:space="preserve">입시플라이 편집부 (지은이) | 입시플라이 | 2019년 11월12,000원 → 10,800원 (10%할인),  마일리지 600원 (5% 적립)세일즈포인트 : 560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110.</w:t>
      </w:r>
    </w:p>
    <w:p/>
    <w:p/>
    <w:p>
      <w:r>
        <w:br/>
        <w:t xml:space="preserve">쌤 내신 UP 단기특강 수학 1 ㅣ 쌤 내신 UP 단기특강  </w:t>
        <w:br/>
        <w:t xml:space="preserve">투데이 편집부 (지은이) | 투데이 | 2019년 11월7,000원 → 6,300원 (10%할인),  마일리지 350원 (5% 적립)세일즈포인트 : 520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111.</w:t>
      </w:r>
    </w:p>
    <w:p/>
    <w:p/>
    <w:p>
      <w:r>
        <w:br/>
        <w:t xml:space="preserve">쌤 내신 UP 단기특강 수학 2 ㅣ 쌤 내신 UP 단기특강  </w:t>
        <w:br/>
        <w:t xml:space="preserve">투데이 편집부 (지은이) | 투데이 | 2019년 11월7,000원 → 6,300원 (10%할인),  마일리지 350원 (5% 적립)세일즈포인트 : 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112.</w:t>
      </w:r>
    </w:p>
    <w:p/>
    <w:p/>
    <w:p>
      <w:r>
        <w:br/>
        <w:t xml:space="preserve">쌤 내신 UP 단기특강 고등수학 (상) ㅣ 쌤 내신 UP 단기특강  </w:t>
        <w:br/>
        <w:t xml:space="preserve">투데이 편집부 (지은이) | 투데이 | 2019년 11월7,000원 → 6,300원 (10%할인),  마일리지 350원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113.</w:t>
      </w:r>
    </w:p>
    <w:p/>
    <w:p/>
    <w:p>
      <w:r>
        <w:br/>
        <w:t xml:space="preserve">너기출 For 2021 수학 2 (2020년) - 2015 개정 교육과정 반영 / 수능 수학 평가원 기출문제집 (수능형 개념, 문제, 해설의 유기적 학습가능) ㅣ 너희들의 기출문제 (2020년)  </w:t>
        <w:br/>
        <w:t xml:space="preserve">이투스북 수학연구실 (지은이) | 이투스북 | 2019년 11월12,000원 → 10,800원 (10%할인),  마일리지 600원 (5% 적립)세일즈포인트 : 2,880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114.</w:t>
      </w:r>
    </w:p>
    <w:p/>
    <w:p/>
    <w:p>
      <w:r>
        <w:br/>
        <w:t xml:space="preserve">너기출 For 2021 미적분 (2020년) - 2015 개정 교육과정 반영 / 수능 수학 평가원 기출문제집 (수능형 개념, 문제, 해설의 유기적 학습가능) ㅣ 너희들의 기출문제 (2020년)  </w:t>
        <w:br/>
        <w:t xml:space="preserve">이투스북 수학개발팀 (지은이) | 이투스북 | 2019년 11월12,500원 → 11,250원 (10%할인),  마일리지 620원 (5% 적립)세일즈포인트 : 2,630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115.</w:t>
      </w:r>
    </w:p>
    <w:p/>
    <w:p/>
    <w:p>
      <w:r>
        <w:br/>
        <w:t xml:space="preserve">너기출 For 2021 수학 1 (2020년) - 2015 개정 교육과정 반영 / 수능 수학 평가원 기출문제집(수능형 개념, 문제, 해설의 유기적 학습가능) ㅣ 너희들의 기출문제 (2020년)  </w:t>
        <w:br/>
        <w:t xml:space="preserve">이투스북 수학연구실 (지은이) | 이투스북 | 2019년 11월12,000원 → 10,800원 (10%할인),  마일리지 600원 (5% 적립)세일즈포인트 : 6,465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116.</w:t>
      </w:r>
    </w:p>
    <w:p/>
    <w:p/>
    <w:p>
      <w:r>
        <w:br/>
        <w:t xml:space="preserve">너기출 For 2021 확률과 통계 (2020년) - 2015 개정 교육과정 반영 / 수능 수학 평가원 기출문제집(수능형 개념, 문제, 해설의 유기적 학습가능) ㅣ 너희들의 기출문제 (2020년)  </w:t>
        <w:br/>
        <w:t xml:space="preserve">이투스북 수학연구실 (지은이) | 이투스북 | 2019년 11월12,000원 → 10,800원 (10%할인),  마일리지 600원 (5% 적립)세일즈포인트 : 4,435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117.</w:t>
      </w:r>
    </w:p>
    <w:p/>
    <w:p/>
    <w:p>
      <w:r>
        <w:br/>
        <w:t xml:space="preserve">짱 쉬운 유형 확률과 통계 (2020년) - 수준별 수능 기출문제집, 2점짜리 + 쉬운 3점짜리 ㅣ 짱 쉬운 유형 수학 (2020년)  </w:t>
        <w:br/>
        <w:t xml:space="preserve">이창주 (지은이) | 아름다운샘 | 2019년 11월11,000원 → 9,900원 (10%할인),  마일리지 550원 (5% 적립)세일즈포인트 : 2,260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118.</w:t>
      </w:r>
    </w:p>
    <w:p/>
    <w:p/>
    <w:p>
      <w:r>
        <w:br/>
        <w:t xml:space="preserve">짱 쉬운 유형 수학 2 (2020년) - 수준별 수능 기출문제집, 2점짜리 + 쉬운 3점짜리 ㅣ 짱 쉬운 유형 수학 (2020년)  </w:t>
        <w:br/>
        <w:t xml:space="preserve">이창주 (지은이) | 아름다운샘 | 2019년 11월11,000원 → 9,900원 (10%할인),  마일리지 550원 (5% 적립)세일즈포인트 : 2,525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119.</w:t>
      </w:r>
    </w:p>
    <w:p/>
    <w:p/>
    <w:p>
      <w:r>
        <w:br/>
        <w:t xml:space="preserve">짱 쉬운 유형 수학 1 (2020년) - 수준별 수능 기출문제집, 2점짜리 + 쉬운 3점짜리 ㅣ 짱 쉬운 유형 수학 (2020년)  </w:t>
        <w:br/>
        <w:t xml:space="preserve">이창주 (지은이) | 아름다운샘 | 2019년 11월11,000원 → 9,900원 (10%할인),  마일리지 550원 (5% 적립)세일즈포인트 : 4,875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120.</w:t>
      </w:r>
    </w:p>
    <w:p/>
    <w:p/>
    <w:p>
      <w:r>
        <w:br/>
        <w:t xml:space="preserve">짱 중요한 유형 확률과 통계 (2020년) - 3점짜리 + 4점짜리, 수준별 수능 기출문제집 ㅣ 짱 중요한 유형 수학 (2020년)  </w:t>
        <w:br/>
        <w:t xml:space="preserve">이창주 (지은이) | 아름다운샘 | 2019년 11월12,000원 → 10,800원 (10%할인),  마일리지 600원 (5% 적립)세일즈포인트 : 2,335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121.</w:t>
      </w:r>
    </w:p>
    <w:p/>
    <w:p/>
    <w:p>
      <w:r>
        <w:br/>
        <w:t xml:space="preserve">짱 중요한 유형 수학 2 (2020년) - 3점짜리 + 4점짜리, 수준별 수능 기출문제집 ㅣ 짱 중요한 유형 수학 (2020년)  </w:t>
        <w:br/>
        <w:t xml:space="preserve">이창주 (지은이) | 아름다운샘 | 2019년 11월11,500원 → 10,350원 (10%할인),  마일리지 570원 (5% 적립)세일즈포인트 : 2,645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122.</w:t>
      </w:r>
    </w:p>
    <w:p/>
    <w:p/>
    <w:p>
      <w:r>
        <w:br/>
        <w:t xml:space="preserve">짱 중요한 유형 수학 1 (2020년) - 3점짜리 + 4점짜리, 수준별 수능 기출문제집 ㅣ 짱 중요한 유형 수학 (2020년)  </w:t>
        <w:br/>
        <w:t xml:space="preserve">이창주 (지은이) | 아름다운샘 | 2019년 11월11,500원 → 10,350원 (10%할인),  마일리지 570원 (5% 적립)세일즈포인트 : 4,245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123.</w:t>
      </w:r>
    </w:p>
    <w:p/>
    <w:p/>
    <w:p>
      <w:r>
        <w:br/>
        <w:t xml:space="preserve">Xistory 자이스토리 고2 미적분 (2020년) - 1160제, 고등수학문제집 ㅣ 고등 자이스토리 (2020년)  </w:t>
        <w:br/>
        <w:t xml:space="preserve">장철희 (지은이) | 수경출판사(학습) | 2019년 11월16,800원 → 15,120원 (10%할인),  마일리지 840원 (5% 적립)세일즈포인트 : 1,725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124.</w:t>
      </w:r>
    </w:p>
    <w:p/>
    <w:p/>
    <w:p>
      <w:r>
        <w:br/>
        <w:t xml:space="preserve">생강 수학 3 (2019년) ㅣ 생강 시리즈  </w:t>
        <w:br/>
        <w:t xml:space="preserve">김민재, 김현준, 남치열 (지은이), 해뜰날 (그림) | 스터디하우스 | 2019년 11월15,000원 → 13,500원 (10%할인),  마일리지 750원 (5% 적립)세일즈포인트 : 330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125.</w:t>
      </w:r>
    </w:p>
    <w:p/>
    <w:p/>
    <w:p>
      <w:r>
        <w:br/>
        <w:t xml:space="preserve">전국 영어/수학 학력 경시대회 수학 기출문제집 전기 : 고등3 문과 ㅣ 고등 영어/수학 경시 기출문제집 (2020년)  </w:t>
        <w:br/>
        <w:t xml:space="preserve">(주)하늘교육경시연구회 (지은이) | 종로학원하늘교육 | 2019년 11월16,000원 → 14,400원 (10%할인),  마일리지 800원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126.</w:t>
      </w:r>
    </w:p>
    <w:p/>
    <w:p/>
    <w:p>
      <w:r>
        <w:br/>
        <w:t xml:space="preserve">전국 영어/수학 학력 경시대회 수학 기출문제집 전기 : 고등2 ㅣ 고등 영어/수학 경시 기출문제집 (2020년)  </w:t>
        <w:br/>
        <w:t xml:space="preserve">(주)하늘교육경시연구회 (지은이) | 종로학원하늘교육 | 2019년 11월16,000원 → 14,400원 (10%할인),  마일리지 800원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127.</w:t>
      </w:r>
    </w:p>
    <w:p/>
    <w:p/>
    <w:p>
      <w:r>
        <w:br/>
        <w:t xml:space="preserve">전국 영어/수학 학력 경시대회 수학 기출문제집 전기 : 고등3 이과 ㅣ 고등 영어/수학 경시 기출문제집 (2020년)  </w:t>
        <w:br/>
        <w:t xml:space="preserve">(주)하늘교육경시연구회 (지은이) | 종로학원하늘교육 | 2019년 11월16,000원 → 14,400원 (10%할인),  마일리지 800원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128.</w:t>
      </w:r>
    </w:p>
    <w:p/>
    <w:p/>
    <w:p>
      <w:r>
        <w:br/>
        <w:t xml:space="preserve">전국 영어/수학 학력 경시대회 수학 기출문제집 전기 : 고등1 ㅣ 고등 영어/수학 경시 기출문제집 (2020년)  </w:t>
        <w:br/>
        <w:t xml:space="preserve">(주)하늘교육경시연구회 (지은이) | 종로학원하늘교육 | 2019년 11월16,000원 → 14,400원 (10%할인),  마일리지 800원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129.</w:t>
      </w:r>
    </w:p>
    <w:p/>
    <w:p/>
    <w:p>
      <w:r>
        <w:br/>
        <w:t xml:space="preserve">파사쥬 PASSAGE 수학영역 고등 수학 (하) (2020년) - 실력이 상승하는 강력한 실전서, 새 교육과정 ㅣ 고등 파사쥬 (2020년)  </w:t>
        <w:br/>
        <w:t xml:space="preserve">조정묵 (지은이) | 미래엔 | 2019년 11월9,000원 → 8,100원 (10%할인),  마일리지 450원 (5% 적립)세일즈포인트 : 160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130.</w:t>
      </w:r>
    </w:p>
    <w:p/>
    <w:p/>
    <w:p>
      <w:r>
        <w:br/>
        <w:t xml:space="preserve">파사쥬 PASSAGE 수학영역 수학 1 (2020년) - 실력이 상승하는 강력한 실전서, 새 교육과정 ㅣ 고등 파사쥬 (2020년)  </w:t>
        <w:br/>
        <w:t xml:space="preserve">조정묵 (지은이) | 미래엔 | 2019년 11월10,000원 → 9,000원 (10%할인),  마일리지 500원 (5% 적립)세일즈포인트 : 835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131.</w:t>
      </w:r>
    </w:p>
    <w:p/>
    <w:p/>
    <w:p>
      <w:r>
        <w:br/>
        <w:t xml:space="preserve">파사쥬 PASSAGE 수학영역 수학 2 (2020년) - 실력이 상승하는 강력한 실전서, 새 교육과정 ㅣ 고등 파사쥬 (2020년)  </w:t>
        <w:br/>
        <w:t xml:space="preserve">조정묵 (지은이) | 미래엔 | 2019년 11월9,500원 → 8,550원 (10%할인),  마일리지 470원 (5% 적립)세일즈포인트 : 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132.</w:t>
      </w:r>
    </w:p>
    <w:p/>
    <w:p/>
    <w:p>
      <w:r>
        <w:br/>
        <w:t xml:space="preserve">파사쥬 PASSAGE 수학영역 고등 수학 (상) (2020년) - 실력이 상승하는 강력한 실전서, 새 교육과정 ㅣ 고등 파사쥬 (2020년)  </w:t>
        <w:br/>
        <w:t xml:space="preserve">조정묵 (지은이) | 미래엔 | 2019년 11월10,000원 → 9,000원 (10%할인),  마일리지 500원 (5% 적립)세일즈포인트 : 115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133.</w:t>
      </w:r>
    </w:p>
    <w:p/>
    <w:p/>
    <w:p>
      <w:r>
        <w:br/>
        <w:t xml:space="preserve">메가스터디 고등수학 개념 기본서 메가헤르츠(Mhz) 고등 수학 (하) (2020년) - 새 교육과정, 수학 개념서 ㅣ 메가 메가헤르츠 수학 (2020년)  </w:t>
        <w:br/>
        <w:t xml:space="preserve">박윤근, 기승현, 김한결, 박민규, 박진희, 서영란, 서지완, 정주식, 최승호 (지은이) | 메가스터디(참고서) | 2019년 11월15,000원 → 13,500원 (10%할인),  마일리지 750원 (5% 적립)세일즈포인트 : 540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134.</w:t>
      </w:r>
    </w:p>
    <w:p/>
    <w:p/>
    <w:p>
      <w:r>
        <w:br/>
        <w:t xml:space="preserve">어삼쉬사 미적분 (2020년) - 수능 필수 유형 훈련서 ㅣ 어삼쉬사 수학 (2020년)  </w:t>
        <w:br/>
        <w:t xml:space="preserve">박상윤 (지은이) | 이투스북 | 2019년 11월12,000원 → 10,800원 (10%할인),  마일리지 600원 (5% 적립)세일즈포인트 : 1,710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135.</w:t>
      </w:r>
    </w:p>
    <w:p/>
    <w:p/>
    <w:p>
      <w:r>
        <w:br/>
        <w:t xml:space="preserve">어삼쉬사 확률과 통계 (2020년) - 수능 필수 유형 훈련서 ㅣ 어삼쉬사 수학 (2020년)  </w:t>
        <w:br/>
        <w:t xml:space="preserve">박상윤 (지은이) | 이투스북 | 2019년 11월12,000원 → 10,800원 (10%할인),  마일리지 600원 (5% 적립)세일즈포인트 : 2,170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136.</w:t>
      </w:r>
    </w:p>
    <w:p/>
    <w:p/>
    <w:p>
      <w:r>
        <w:br/>
        <w:t xml:space="preserve">어삼쉬사 수학 2 (2020년) - 수능 필수 유형 훈련서 ㅣ 어삼쉬사 수학 (2020년)  </w:t>
        <w:br/>
        <w:t xml:space="preserve">박상윤 (지은이) | 이투스북 | 2019년 11월12,000원 → 10,800원 (10%할인),  마일리지 600원 (5% 적립)세일즈포인트 : 1,475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137.</w:t>
      </w:r>
    </w:p>
    <w:p/>
    <w:p/>
    <w:p>
      <w:r>
        <w:br/>
        <w:t xml:space="preserve">어삼쉬사 수학 1 (2020년) - 수능 필수 유형 훈련서 ㅣ 어삼쉬사 수학 (2020년)  </w:t>
        <w:br/>
        <w:t xml:space="preserve">박상윤 (지은이) | 이투스북 | 2019년 11월12,000원 → 10,800원 (10%할인),  마일리지 600원 (5% 적립)세일즈포인트 : 4,030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138.</w:t>
      </w:r>
    </w:p>
    <w:p/>
    <w:p/>
    <w:p>
      <w:r>
        <w:br/>
        <w:t xml:space="preserve">[세트] 강성태 영문법 필수편 + 매3영 독해 고1 (2020년) 세트 - 전2권 ㅣ 매3 시리즈  </w:t>
        <w:br/>
        <w:t xml:space="preserve">키 영어학습방법연구소 (지은이) | 키출판사 | 2019년 11월32,000원 → 28,800원 (10%할인),  마일리지 1,600원 (5% 적립)세일즈포인트 : 290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139.</w:t>
      </w:r>
    </w:p>
    <w:p/>
    <w:p/>
    <w:p>
      <w:r>
        <w:br/>
        <w:t xml:space="preserve">리얼 오리지널 전국연합 3개년 모의고사 12회 고2 수학 (2020년) - 2020 학력평가 대비 / 특별 부록: 중간, 기말대비 수Ⅰ· 수Ⅱ 예상문제 ㅣ 리얼 오리지널 전국연합 (2020년)  </w:t>
        <w:br/>
        <w:t xml:space="preserve">입시플라이 편집부 (지은이) | 입시플라이 | 2019년 11월11,000원 → 9,900원 (10%할인),  마일리지 550원 (5% 적립)세일즈포인트 : 1,205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140.</w:t>
      </w:r>
    </w:p>
    <w:p/>
    <w:p/>
    <w:p>
      <w:r>
        <w:br/>
        <w:t xml:space="preserve">리얼 오리지널 전국연합 3개년 모의고사 12회 고1 수학 (2020년) - 2020 학력평가 대비 / 특별 부록: 중간, 기말대비 모의고사 4회 ㅣ 리얼 오리지널 전국연합 (2020년)  </w:t>
        <w:br/>
        <w:t xml:space="preserve">입시플라이 편집부 (엮은이) | 입시플라이 | 2019년 11월11,000원 → 9,900원 (10%할인),  마일리지 550원 (5% 적립)세일즈포인트 : 1,240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141.</w:t>
      </w:r>
    </w:p>
    <w:p/>
    <w:p/>
    <w:p>
      <w:r>
        <w:br/>
        <w:t xml:space="preserve">EBS 수능 감(感) 잡기 수학영역 수학2 (2020년) - 2021학년도 수능 완벽 대비, 새 교육과정 적용 ㅣ EBS 수능 감(感) 잡기 (2020년)  </w:t>
        <w:br/>
        <w:t xml:space="preserve">EBS(한국교육방송공사) 편집부 (지은이) | 한국교육방송공사(EBS중고등) | 2019년 11월6,500원 → 5,850원 (10%할인),  마일리지 60원 (1% 적립)세일즈포인트 : 7,015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142.</w:t>
      </w:r>
    </w:p>
    <w:p/>
    <w:p/>
    <w:p>
      <w:r>
        <w:br/>
        <w:t xml:space="preserve">EBS 수능 감(感) 잡기 수학영역 수학1 (2020년) - 2021학년도 수능 완벽 대비, 새 교육과정 적용 ㅣ EBS 수능 감(感) 잡기 (2020년)  </w:t>
        <w:br/>
        <w:t xml:space="preserve">EBS(한국교육방송공사) 편집부 (지은이) | 한국교육방송공사(EBS중고등) | 2019년 11월6,000원 → 5,400원 (10%할인),  마일리지 60원 (1% 적립) (1) | 세일즈포인트 : 10,515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143.</w:t>
      </w:r>
    </w:p>
    <w:p/>
    <w:p/>
    <w:p>
      <w:r>
        <w:br/>
        <w:t xml:space="preserve">EBS 수능 감(感) 잡기 수학영역 미적분 (2020년) - 2021학년도 수능 완벽 대비, 새 교육과정 적용 ㅣ EBS 수능 감(感) 잡기 (2020년)  </w:t>
        <w:br/>
        <w:t xml:space="preserve">EBS(한국교육방송공사) 편집부 (지은이) | 한국교육방송공사(EBS중고등) | 2019년 11월6,500원 → 5,850원 (10%할인),  마일리지 60원 (1% 적립)세일즈포인트 : 5,120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144.</w:t>
      </w:r>
    </w:p>
    <w:p/>
    <w:p/>
    <w:p>
      <w:r>
        <w:br/>
        <w:t xml:space="preserve">EBS 수능 감(感) 잡기 수학영역 확률과 통계 (2020년) - 2021학년도 수능 완벽 대비, 새 교육과정 적용 ㅣ EBS 수능 감(感) 잡기 (2020년)  </w:t>
        <w:br/>
        <w:t xml:space="preserve">EBS(한국교육방송공사) 편집부 (지은이) | 한국교육방송공사(EBS중고등) | 2019년 11월6,000원 → 5,400원 (10%할인),  마일리지 60원 (1% 적립)세일즈포인트 : 5,110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145.</w:t>
      </w:r>
    </w:p>
    <w:p/>
    <w:p/>
    <w:p>
      <w:r>
        <w:br/>
        <w:t xml:space="preserve">씨뮬 8th 기출 전국연합 3년간 모의고사 수학 고1 (2020년) ㅣ 씨뮬 8th 전국연합 모의고사 (2020년)  </w:t>
        <w:br/>
        <w:t xml:space="preserve">골드교육 편집부 (지은이) | 골드교육 | 2019년 11월13,000원 → 11,700원 (10%할인),  마일리지 650원 (5% 적립)세일즈포인트 : 4,385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146.</w:t>
      </w:r>
    </w:p>
    <w:p/>
    <w:p/>
    <w:p>
      <w:r>
        <w:br/>
        <w:t xml:space="preserve">씨뮬 8th 기출 전국연합 3년간 모의고사 수학 고2 (2020년) ㅣ 씨뮬 8th 전국연합 모의고사 (2020년)  </w:t>
        <w:br/>
        <w:t xml:space="preserve">골드교육 편집부 (지은이) | 골드교육 | 2019년 11월13,000원 → 11,700원 (10%할인),  마일리지 650원 (5% 적립)세일즈포인트 : 3,670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147.</w:t>
      </w:r>
    </w:p>
    <w:p/>
    <w:p/>
    <w:p>
      <w:r>
        <w:br/>
        <w:t xml:space="preserve">2020 마더텅 전국연합 학력평가 기출 모의고사 3개년 12회 고1 수학영역 (2020년) ㅣ 마더텅 전국연합 모의고사 -빨간책 (2020년)  </w:t>
        <w:br/>
        <w:t xml:space="preserve">마더텅 편집부 (지은이) | 마더텅 | 2019년 11월9,900원 → 8,910원 (10%할인),  마일리지 490원 (5% 적립)세일즈포인트 : 1,015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148.</w:t>
      </w:r>
    </w:p>
    <w:p/>
    <w:p/>
    <w:p>
      <w:r>
        <w:br/>
        <w:t xml:space="preserve">Xistory 자이스토리 고2 수학 2 (2020년) (강남구청 인터넷 수능방송 강의교재) - 937제 ㅣ 고등 자이스토리 (2020년)  </w:t>
        <w:br/>
        <w:t xml:space="preserve">홍분남 (지은이) | 수경출판사(학습) | 2019년 11월15,800원 → 14,220원 (10%할인),  마일리지 790원 (5% 적립)세일즈포인트 : 5,815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149.</w:t>
      </w:r>
    </w:p>
    <w:p/>
    <w:p/>
    <w:p>
      <w:r>
        <w:br/>
        <w:t xml:space="preserve">Xistory 자이스토리 고등 수학 (상) (2020년) (강남구청 인터넷 수능방송 강의교재) - 1713제 ㅣ 고등 자이스토리 (2020년)  </w:t>
        <w:br/>
        <w:t xml:space="preserve">김덕환 (지은이) | 수경출판사(학습) | 2019년 11월16,800원 → 15,120원 (10%할인),  마일리지 840원 (5% 적립) (1) | 세일즈포인트 : 14,855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150.</w:t>
      </w:r>
    </w:p>
    <w:p/>
    <w:p/>
    <w:p>
      <w:r>
        <w:br/>
        <w:t xml:space="preserve">유형중심 수학 2 (2020년) - 새 교육과정, 실전에서 더욱 강력한 문제 기본서 ㅣ 고등 유형중심 수학 (2020년)  </w:t>
        <w:br/>
        <w:t xml:space="preserve">박현숙 (지은이) | 미래엔 | 2019년 11월14,000원 → 12,600원 (10%할인),  마일리지 700원 (5% 적립)세일즈포인트 : 365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/>
    <w:p>
      <w:r>
        <w:br/>
        <w:t xml:space="preserve">유형중심 수학 1 (2020년) - 새 교육과정 ㅣ 고등 유형중심 수학 (2020년)  </w:t>
        <w:br/>
        <w:t xml:space="preserve">박현숙 (지은이) | 미래엔 | 2019년 11월14,000원 → 12,600원 (10%할인),  마일리지 700원 (5% 적립)세일즈포인트 : 795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152.</w:t>
      </w:r>
    </w:p>
    <w:p/>
    <w:p/>
    <w:p>
      <w:r>
        <w:br/>
        <w:t xml:space="preserve">유형중심 고등 수학 (하) (2020년) - 새 교육과정 ㅣ 고등 유형중심 수학 (2020년)  </w:t>
        <w:br/>
        <w:t xml:space="preserve">박현숙 (지은이) | 미래엔 | 2019년 11월13,000원 → 11,700원 (10%할인),  마일리지 650원 (5% 적립)세일즈포인트 : 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153.</w:t>
      </w:r>
    </w:p>
    <w:p/>
    <w:p/>
    <w:p>
      <w:r>
        <w:br/>
        <w:t xml:space="preserve">수학중심 미적분 (2020년) - 새 교육과정, 개념과 유형을 잡는 강력한 개념 기본서 ㅣ 고등 수학중심 (2020년)  </w:t>
        <w:br/>
        <w:t xml:space="preserve">미래엔콘텐츠연구회 (지은이) | 미래엔 | 2019년 11월17,000원 → 15,300원 (10%할인),  마일리지 850원 (5% 적립)세일즈포인트 : 280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154.</w:t>
      </w:r>
    </w:p>
    <w:p/>
    <w:p/>
    <w:p>
      <w:r>
        <w:br/>
        <w:t xml:space="preserve">수학중심 확률과 통계 (2020년) - 새 교육과정, 개념과 유형을 잡는 강력한 개념 기본서 ㅣ 고등 수학중심 (2020년)  </w:t>
        <w:br/>
        <w:t xml:space="preserve">미래엔콘텐츠연구회 (지은이) | 미래엔 | 2019년 11월14,000원 → 12,600원 (10%할인),  마일리지 700원 (5% 적립)세일즈포인트 : 570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155.</w:t>
      </w:r>
    </w:p>
    <w:p/>
    <w:p/>
    <w:p>
      <w:r>
        <w:br/>
        <w:t xml:space="preserve">수학중심 고등 수학 2 (2020년) - 새 교육과정, 개념과 유형을 잡는 강력한 개념 기본서 ㅣ 고등 수학중심 (2020년)  </w:t>
        <w:br/>
        <w:t xml:space="preserve">미래엔콘텐츠연구회 (지은이) | 미래엔 | 2019년 11월17,000원 → 15,300원 (10%할인),  마일리지 850원 (5% 적립)세일즈포인트 : 435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156.</w:t>
      </w:r>
    </w:p>
    <w:p/>
    <w:p/>
    <w:p>
      <w:r>
        <w:br/>
        <w:t xml:space="preserve">수학중심 고등 수학 1 (2020년) - 새 교육과정, 개념과 유형을 잡는 강력한 개념 기본서 ㅣ 고등 수학중심 (2020년)  </w:t>
        <w:br/>
        <w:t xml:space="preserve">미래엔콘텐츠연구회 (지은이) | 미래엔 | 2019년 11월17,000원 → 15,300원 (10%할인),  마일리지 850원 (5% 적립)세일즈포인트 : 725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157.</w:t>
      </w:r>
    </w:p>
    <w:p/>
    <w:p/>
    <w:p>
      <w:r>
        <w:br/>
        <w:t xml:space="preserve">수학중심 고등 수학 (하) (2020년) - 새 교육과정, 개념과 유형을 잡는 강력한 개념 기본서 ㅣ 고등 수학중심 (2020년)  </w:t>
        <w:br/>
        <w:t xml:space="preserve">미래엔콘텐츠연구회 (지은이) | 미래엔 | 2019년 11월15,000원 → 13,500원 (10%할인),  마일리지 750원 (5% 적립)세일즈포인트 : 300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158.</w:t>
      </w:r>
    </w:p>
    <w:p/>
    <w:p/>
    <w:p>
      <w:r>
        <w:br/>
        <w:t xml:space="preserve">1등급 만들기 고등 수학(상) 686제 (2020년) - 새 교육과정 ㅣ 고등 1등급 만들기 (2020년)  </w:t>
        <w:br/>
        <w:t xml:space="preserve">미래엔콘텐츠연구회 (지은이) | 미래엔 | 2019년 11월14,000원 → 12,600원 (10%할인),  마일리지 700원 (5% 적립)세일즈포인트 : 2,595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159.</w:t>
      </w:r>
    </w:p>
    <w:p/>
    <w:p/>
    <w:p>
      <w:r>
        <w:br/>
        <w:t xml:space="preserve">1등급 만들기 고등 수학 (하) 438제 (2020년) - 새 교육과정 ㅣ 고등 1등급 만들기 (2020년)  </w:t>
        <w:br/>
        <w:t xml:space="preserve">미래엔콘텐츠연구회 (지은이) | 미래엔 | 2019년 11월12,000원 → 10,800원 (10%할인),  마일리지 600원 (5% 적립)세일즈포인트 : 1,205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160.</w:t>
      </w:r>
    </w:p>
    <w:p/>
    <w:p/>
    <w:p>
      <w:r>
        <w:br/>
        <w:t xml:space="preserve">만렙 PM 고등 수학 (하) (2020년) - 15개정 교육과정 ㅣ 고등 만렙 수학 (2020년)  </w:t>
        <w:br/>
        <w:t xml:space="preserve">비상교육 편집부 (지은이) | 비상교육 | 2019년 11월13,000원 → 11,700원 (10%할인),  마일리지 650원 (5% 적립)세일즈포인트 : 790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161.</w:t>
      </w:r>
    </w:p>
    <w:p/>
    <w:p/>
    <w:p>
      <w:r>
        <w:br/>
        <w:t xml:space="preserve">연마수학 참 쉬운 3점 고등 수학 2 (2020년) - 2+3점짜리 ㅣ 고등 연마 수학 (2020년)  </w:t>
        <w:br/>
        <w:t xml:space="preserve">학력평가원 수학교육연구회 (지은이) | 한국학력평가원 | 2019년 11월12,000원 → 10,800원 (10%할인),  마일리지 600원 (5% 적립)세일즈포인트 : 160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162.</w:t>
      </w:r>
    </w:p>
    <w:p/>
    <w:p/>
    <w:p>
      <w:r>
        <w:br/>
        <w:t xml:space="preserve">연마수학 참 쉬운 3점 확률과 통계 (2020년) - 2+3점짜리 ㅣ 고등 연마 수학 (2020년)  </w:t>
        <w:br/>
        <w:t xml:space="preserve">학력평가원 수학교육연구회 (지은이) | 한국학력평가원 | 2019년 11월12,000원 → 10,800원 (10%할인),  마일리지 600원 (5% 적립)세일즈포인트 : 355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163.</w:t>
      </w:r>
    </w:p>
    <w:p/>
    <w:p/>
    <w:p>
      <w:r>
        <w:br/>
        <w:t xml:space="preserve">연마수학 참 쉬운 3점 미적분 (2020년) - 2+3점짜리 ㅣ 고등 연마 수학 (2020년)  </w:t>
        <w:br/>
        <w:t xml:space="preserve">학력평가원 수학교육연구회 (지은이) | 한국학력평가원 | 2019년 11월12,000원 → 10,800원 (10%할인),  마일리지 600원 (5% 적립)세일즈포인트 : 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164.</w:t>
      </w:r>
    </w:p>
    <w:p/>
    <w:p/>
    <w:p>
      <w:r>
        <w:br/>
        <w:t xml:space="preserve">개념 + 유형 기하 (2020년) - 15개정 교육과정 ㅣ 고등 개념+유형 수학 (2020년)  </w:t>
        <w:br/>
        <w:t xml:space="preserve">김기탁 (지은이) | 비상교육 | 2019년 11월17,000원 → 15,300원 (10%할인),  마일리지 850원 (5% 적립)세일즈포인트 : 3,165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165.</w:t>
      </w:r>
    </w:p>
    <w:p/>
    <w:p/>
    <w:p>
      <w:r>
        <w:br/>
        <w:t xml:space="preserve">메가스터디 N제 고1 수학(하) 310제 (2020년) - 고등 내신 학평 1등급 필수문제집 ㅣ 메가 N제 (2020년)  </w:t>
        <w:br/>
        <w:t xml:space="preserve">김성남, 최종민, 박현수, 박보영 (지은이) | 메가스터디(참고서) | 2019년 11월12,000원 → 10,800원 (10%할인),  마일리지 600원 (5% 적립)세일즈포인트 : 180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166.</w:t>
      </w:r>
    </w:p>
    <w:p/>
    <w:p/>
    <w:p>
      <w:r>
        <w:br/>
        <w:t xml:space="preserve">메가스터디 N제 고1 수학(상) 510제 (2020년) - 고등 내신 학평 1등급 필수문제집 ㅣ 메가 N제 (2020년)  </w:t>
        <w:br/>
        <w:t xml:space="preserve">강인우 (지은이) | 메가스터디(참고서) | 2019년 11월14,000원 → 12,600원 (10%할인),  마일리지 700원 (5% 적립)세일즈포인트 : 390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167.</w:t>
      </w:r>
    </w:p>
    <w:p/>
    <w:p/>
    <w:p>
      <w:r>
        <w:br/>
        <w:t xml:space="preserve">메가스터디 고등수학 개념 기본서 메가헤르츠(Mhz) 고등 수학 (상) (2020년) - 새 교육과정 ㅣ 메가 메가헤르츠 수학 (2020년)  </w:t>
        <w:br/>
        <w:t xml:space="preserve">박윤근, 기승현, 김한결, 박민규, 박진희, 서영란, 서지완, 정주식, 최승호 (지은이) | 메가스터디(참고서) | 2019년 11월16,000원 → 14,400원 (10%할인),  마일리지 800원 (5% 적립)세일즈포인트 : 1,995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168.</w:t>
      </w:r>
    </w:p>
    <w:p/>
    <w:p/>
    <w:p>
      <w:r>
        <w:br/>
        <w:t xml:space="preserve">新수학의 바이블 BOB 미적분 (2020년) - 내신&amp;수능 필수 유형 문제 기본서, 2015 개정 교육과정 ㅣ 고등 수학의 바이블 (2020년)  </w:t>
        <w:br/>
        <w:t xml:space="preserve">이창희, 민경도, 김덕환 (지은이) | 이투스북 | 2019년 10월13,000원 → 11,700원 (10%할인),  마일리지 650원 (5% 적립)세일즈포인트 : 665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169.</w:t>
      </w:r>
    </w:p>
    <w:p/>
    <w:p/>
    <w:p>
      <w:r>
        <w:br/>
        <w:t xml:space="preserve">EBSi 강의노트 수능개념 수학 이미지의 세상에서 제일 쉬운 30일 프로젝트 : 수학 나형 (2020년) - 2021 수능대비 강의노트 ㅣ EBSi 강의노트 수능개념 (2020년)  </w:t>
        <w:br/>
        <w:t xml:space="preserve">이미지 (지은이) | 한국교육방송공사(EBSi) | 2019년 10월5,500원 → 5,500원세일즈포인트 : 14,745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170.</w:t>
      </w:r>
    </w:p>
    <w:p/>
    <w:p/>
    <w:p>
      <w:r>
        <w:br/>
        <w:t xml:space="preserve">EBSi 강의노트 수능개념 수학 차현우의 스마트 미적분 (2020년) - 2021 수능대비 강의노트 ㅣ EBSi 강의노트 수능개념 (2020년)  </w:t>
        <w:br/>
        <w:t xml:space="preserve">차현우 (지은이) | 한국교육방송공사(EBSi) | 2019년 10월7,400원 → 7,400원세일즈포인트 : 5,130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171.</w:t>
      </w:r>
    </w:p>
    <w:p/>
    <w:p/>
    <w:p>
      <w:r>
        <w:br/>
        <w:t xml:space="preserve">쌤 2점+ 확률과 통계 (2019년) ㅣ 쌤 2점+ 고등 수학 (2019년)  </w:t>
        <w:br/>
        <w:t xml:space="preserve">투데이 편집부 (지은이) | 투데이 | 2019년 10월8,000원 → 7,200원 (10%할인),  마일리지 400원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172.</w:t>
      </w:r>
    </w:p>
    <w:p/>
    <w:p/>
    <w:p>
      <w:r>
        <w:br/>
        <w:t xml:space="preserve">쌤 2점+ 고등 미적분 (2019년) ㅣ 쌤 2점+ 고등 수학 (2019년)  </w:t>
        <w:br/>
        <w:t xml:space="preserve">투데이 편집부 (지은이) | 투데이 | 2019년 10월11,000원 → 9,900원 (10%할인),  마일리지 550원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173.</w:t>
      </w:r>
    </w:p>
    <w:p/>
    <w:p/>
    <w:p>
      <w:r>
        <w:br/>
        <w:t xml:space="preserve">기출의 고백 M 고1 수학 하 (2020년) ㅣ 기출의 고백 (2020년)  </w:t>
        <w:br/>
        <w:t xml:space="preserve">수능 시험 교재 연구회 (지은이) | 지학사(참고서) | 2019년 10월11,000원 → 9,900원 (10%할인),  마일리지 550원 (5% 적립)세일즈포인트 : 295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174.</w:t>
      </w:r>
    </w:p>
    <w:p/>
    <w:p/>
    <w:p>
      <w:r>
        <w:br/>
        <w:t xml:space="preserve">기출의 고백 M 고1 수학 상 (2020년) ㅣ 기출의 고백 (2020년)  </w:t>
        <w:br/>
        <w:t xml:space="preserve">수능 시험 교재 연구회 (지은이) | 지학사(참고서) | 2019년 10월13,000원 → 11,700원 (10%할인),  마일리지 650원 (5% 적립)세일즈포인트 : 500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175.</w:t>
      </w:r>
    </w:p>
    <w:p/>
    <w:p/>
    <w:p>
      <w:r>
        <w:br/>
        <w:t xml:space="preserve">新수학의 바이블 BOB 기하 (2020년) - BOB 기하, 2015 개정 교육과정 ㅣ 고등 수학의 바이블 (2020년)  </w:t>
        <w:br/>
        <w:t xml:space="preserve">이창희, 김덕환, 민경도 (지은이) | 이투스북 | 2019년 10월11,000원 → 9,900원 (10%할인),  마일리지 550원 (5% 적립)세일즈포인트 : 320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176.</w:t>
      </w:r>
    </w:p>
    <w:p/>
    <w:p/>
    <w:p>
      <w:r>
        <w:br/>
        <w:t xml:space="preserve">수학의 샘 고등 수학 1 워크북 연습문제편 (2019년) (스프링) - '수학의 샘' 문제풀이 NOTE </w:t>
        <w:br/>
        <w:t xml:space="preserve">이창주 (지은이) | 아름다운샘 | 2019년 10월11,000원 → 9,900원 (10%할인),  마일리지 550원 (5% 적립)세일즈포인트 : 135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177.</w:t>
      </w:r>
    </w:p>
    <w:p/>
    <w:p/>
    <w:p>
      <w:r>
        <w:br/>
        <w:t xml:space="preserve">수학의 샘 고등 수학 1 워크북 예제.유제편 (2019년) - '수학의 샘' 문제풀이 NOTE </w:t>
        <w:br/>
        <w:t xml:space="preserve">이창주 (지은이) | 아름다운샘 | 2019년 10월13,500원 → 12,150원 (10%할인),  마일리지 670원 (5% 적립)세일즈포인트 : 255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178.</w:t>
      </w:r>
    </w:p>
    <w:p/>
    <w:p/>
    <w:p>
      <w:r>
        <w:br/>
        <w:t xml:space="preserve">2020 마더텅 전국연합 학력평가 기출문제집 고2 수학 1 (2020년) ㅣ 마더텅 전국연합 기출문제집-까만책 (2020년)  </w:t>
        <w:br/>
        <w:t xml:space="preserve">마더텅 편집부 (지은이) | 마더텅 | 2019년 10월13,900원 → 12,510원 (10%할인),  마일리지 690원 (5% 적립)세일즈포인트 : 2,840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179.</w:t>
      </w:r>
    </w:p>
    <w:p/>
    <w:p/>
    <w:p>
      <w:r>
        <w:br/>
        <w:t xml:space="preserve">2020 마더텅 전국연합 학력평가 기출문제집 고1 수학 (하) (2020년) ㅣ 마더텅 전국연합 기출문제집-까만책 (2020년)  </w:t>
        <w:br/>
        <w:t xml:space="preserve">마더텅 편집부 (지은이) | 마더텅 | 2019년 10월13,900원 → 12,510원 (10%할인),  마일리지 690원 (5% 적립)세일즈포인트 : 1,320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180.</w:t>
      </w:r>
    </w:p>
    <w:p/>
    <w:p/>
    <w:p>
      <w:r>
        <w:br/>
        <w:t xml:space="preserve">2020 마더텅 전국연합 학력평가 기출문제집 고2 수학 2 (2020년) ㅣ 마더텅 전국연합 기출문제집-까만책 (2020년)  </w:t>
        <w:br/>
        <w:t xml:space="preserve">마더텅 편집부 (지은이) | 마더텅 | 2019년 10월14,900원 → 13,410원 (10%할인),  마일리지 740원 (5% 적립)세일즈포인트 : 805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181.</w:t>
      </w:r>
    </w:p>
    <w:p/>
    <w:p/>
    <w:p>
      <w:r>
        <w:br/>
        <w:t xml:space="preserve">2020 마더텅 전국연합 학력평가 기출문제집 고1 수학 (상) (2020년) ㅣ 마더텅 전국연합 기출문제집-까만책 (2020년)  </w:t>
        <w:br/>
        <w:t xml:space="preserve">마더텅 편집부 (지은이) | 마더텅 | 2019년 10월15,900원 → 14,310원 (10%할인),  마일리지 790원 (5% 적립)세일즈포인트 : 2,115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182.</w:t>
      </w:r>
    </w:p>
    <w:p/>
    <w:p/>
    <w:p>
      <w:r>
        <w:br/>
        <w:t xml:space="preserve">2020 이해원 FINAL 모의고사 수학 가형 ㅣ 2020 이해원 모의고사  </w:t>
        <w:br/>
        <w:t xml:space="preserve">이해원 (지은이) | 시대인재books | 2019년 10월15,000원 → 13,500원 (10%할인),  마일리지 750원 (5% 적립)세일즈포인트 : 1,435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183.</w:t>
      </w:r>
    </w:p>
    <w:p/>
    <w:p/>
    <w:p>
      <w:r>
        <w:br/>
        <w:t xml:space="preserve">EBSi 강의노트 수능개념 수학 최상위를 위한 자유사고 김규호의 수학 가형 (2020년) - 2021 수능대비 강의노트 ㅣ EBSi 강의노트 수능개념 (2020년)  </w:t>
        <w:br/>
        <w:t xml:space="preserve">김규호 (지은이) | 한국교육방송공사(EBSi) | 2019년 10월6,300원 → 6,300원세일즈포인트 : 2,410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184.</w:t>
      </w:r>
    </w:p>
    <w:p/>
    <w:p/>
    <w:p>
      <w:r>
        <w:br/>
        <w:t xml:space="preserve">EBSi 강의노트 수능개념 수학 남치열의 이열치열 미적분 (2020년) - 2021 수능대비 강의노트 ㅣ EBSi 강의노트 수능개념 (2020년)  </w:t>
        <w:br/>
        <w:t xml:space="preserve">남치열 (지은이) | 한국교육방송공사(EBSi) | 2019년 10월7,400원 → 7,400원세일즈포인트 : 2,325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185.</w:t>
      </w:r>
    </w:p>
    <w:p/>
    <w:p/>
    <w:p>
      <w:r>
        <w:br/>
        <w:t xml:space="preserve">EBSi 강의노트 수능개념 수학 정종영의 내신, 수능 한방에 끝! 확률과 통계 (2020년) - 2021 수능대비 강의노트 ㅣ EBSi 강의노트 수능개념 (2020년)  </w:t>
        <w:br/>
        <w:t xml:space="preserve">정종영 (지은이) | 한국교육방송공사(EBSi) | 2019년 10월7,300원 → 7,300원세일즈포인트 : 6,555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186.</w:t>
      </w:r>
    </w:p>
    <w:p/>
    <w:p/>
    <w:p>
      <w:r>
        <w:br/>
        <w:t xml:space="preserve">EBSi 강의노트 수능개념 수학 이열치열-UP! 남치열의 수학 2 (2020년) - 2021 수능대비 강의노트 ㅣ EBSi 강의노트 수능개념 (2020년)  </w:t>
        <w:br/>
        <w:t xml:space="preserve">남치열 (지은이) | 한국교육방송공사(EBSi) | 2019년 10월7,000원 → 7,000원세일즈포인트 : 1,825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187.</w:t>
      </w:r>
    </w:p>
    <w:p/>
    <w:p/>
    <w:p>
      <w:r>
        <w:br/>
        <w:t xml:space="preserve">EBSi 강의노트 수능개념 수학 이하영의 전지적 출제자 시점 수학 2 (2020년) - 2021 수능대비 강의노트 ㅣ EBSi 강의노트 수능개념 (2020년)  </w:t>
        <w:br/>
        <w:t xml:space="preserve">이하영 (지은이) | 한국교육방송공사(EBSi) | 2019년 10월6,600원 → 6,600원세일즈포인트 : 5,840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188.</w:t>
      </w:r>
    </w:p>
    <w:p/>
    <w:p/>
    <w:p>
      <w:r>
        <w:br/>
        <w:t xml:space="preserve">EBSi 강의노트 수능개념 수학 정종영의 내신, 수능 한방에 끝! 수학 1 (2020년) - 2021 수능대비 강의노트 ㅣ EBSi 강의노트 수능개념 (2020년)  </w:t>
        <w:br/>
        <w:t xml:space="preserve">정종영 (지은이) | 한국교육방송공사(EBSi) | 2019년 10월7,200원 → 7,200원 (1) | 세일즈포인트 : 3,230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189.</w:t>
      </w:r>
    </w:p>
    <w:p/>
    <w:p/>
    <w:p>
      <w:r>
        <w:br/>
        <w:t xml:space="preserve">EBSi 강의노트 수능개념 수학 이하영의 전지적 출제자 시점 수학 1 (2020년) - 2021 수능대비 강의노트 ㅣ EBSi 강의노트 수능개념 (2020년)  </w:t>
        <w:br/>
        <w:t xml:space="preserve">이하영 (지은이) | 한국교육방송공사(EBSi) | 2019년 10월8,000원 → 8,000원세일즈포인트 : 10,700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190.</w:t>
      </w:r>
    </w:p>
    <w:p/>
    <w:p/>
    <w:p>
      <w:r>
        <w:br/>
        <w:t xml:space="preserve">2020 설맞이 모의고사 수학영역 가형 4회분 + 50제 </w:t>
        <w:br/>
        <w:t xml:space="preserve">서울대학교 수학교육과 설맞이팀 (지은이) | 시대인재books | 2019년 10월22,000원 → 19,800원 (10%할인),  마일리지 1,100원 (5% 적립)세일즈포인트 : 245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191.</w:t>
      </w:r>
    </w:p>
    <w:p/>
    <w:p/>
    <w:p>
      <w:r>
        <w:br/>
        <w:t xml:space="preserve">2020 이해원 모의고사 수학 나형 시즌 3 (봉투) ㅣ 2020 이해원 모의고사  </w:t>
        <w:br/>
        <w:t xml:space="preserve">이해원 (지은이) | 시대인재books | 2019년 10월22,000원 → 19,800원 (10%할인),  마일리지 1,100원 (5% 적립)세일즈포인트 : 980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192.</w:t>
      </w:r>
    </w:p>
    <w:p/>
    <w:p/>
    <w:p>
      <w:r>
        <w:br/>
        <w:t xml:space="preserve">수학의 명작 : 명작모의평가 가형 (2019년) ㅣ 수학의 명작  (2019년)  </w:t>
        <w:br/>
        <w:t xml:space="preserve">리듬농구 (지은이) | 시대인재books | 2019년 10월20,000원 → 18,000원 (10%할인),  마일리지 1,000원 (5% 적립)세일즈포인트 : 295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193.</w:t>
      </w:r>
    </w:p>
    <w:p/>
    <w:p/>
    <w:p>
      <w:r>
        <w:br/>
        <w:t xml:space="preserve">EBSi 강의노트 수능개념 수학 15강 개념으로 끝낸다 최은진의 확통 만랩 공략집 (2020년) - 2021 수능대비 강의노트 ㅣ EBSi 강의노트 수능개념 (2020년)  </w:t>
        <w:br/>
        <w:t xml:space="preserve">최은진 (지은이) | 한국교육방송공사(EBSi) | 2019년 10월5,500원 → 5,500원세일즈포인트 : 3,020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194.</w:t>
      </w:r>
    </w:p>
    <w:p/>
    <w:p/>
    <w:p>
      <w:r>
        <w:br/>
        <w:t xml:space="preserve">EBSi 강의노트 수능개념 수학 차현우의 스마트 수학 1 (2020년) - 2021 수능대비 강의노트 ㅣ EBSi 강의노트 수능개념 (2020년)  </w:t>
        <w:br/>
        <w:t xml:space="preserve">차현우 (지은이) | 한국교육방송공사(EBSi) | 2019년 10월5,500원 → 5,500원세일즈포인트 : 4,425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195.</w:t>
      </w:r>
    </w:p>
    <w:p/>
    <w:p/>
    <w:p>
      <w:r>
        <w:br/>
        <w:t xml:space="preserve">EBSi 강의노트 수능개념 수학 김소연의 기초부터 개념의 신! 수학 가형 (2020년) - 2021 수능대비 강의노트 ㅣ EBSi 강의노트 수능개념 (2020년)  </w:t>
        <w:br/>
        <w:t xml:space="preserve">김소연 (지은이) | 한국교육방송공사(EBSi) | 2019년 10월13,000원 → 13,000원세일즈포인트 : 6,690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196.</w:t>
      </w:r>
    </w:p>
    <w:p/>
    <w:p/>
    <w:p>
      <w:r>
        <w:br/>
        <w:t xml:space="preserve">EBSi 강의노트 수능개념 수학 받아 보자 1, 2등급! 주석쌤의 프러포즈 수학 1 &amp; 수학 2 &amp; &amp; 확률과 통계 (2020년) - 2021 수능대비 강의노트 ㅣ EBSi 강의노트 수능개념 (2020년)  </w:t>
        <w:br/>
        <w:t xml:space="preserve">심주석 (지은이) | 한국교육방송공사(EBSi) | 2019년 10월5,500원 → 5,500원 (1) | 세일즈포인트 : 8,195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197.</w:t>
      </w:r>
    </w:p>
    <w:p/>
    <w:p/>
    <w:p>
      <w:r>
        <w:br/>
        <w:t xml:space="preserve">씨뮬 8th 수능기출 전국연합 3년간 모의고사 수학 나형 고3 (2020년) - 2021 수능대비 ㅣ 씨뮬 8th 전국연합 모의고사 (2020년)  </w:t>
        <w:br/>
        <w:t xml:space="preserve">골드교육 편집부 (지은이) | 골드교육 | 2019년 10월13,000원 → 11,700원 (10%할인),  마일리지 650원 (5% 적립)세일즈포인트 : 2,795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198.</w:t>
      </w:r>
    </w:p>
    <w:p/>
    <w:p/>
    <w:p>
      <w:r>
        <w:br/>
        <w:t xml:space="preserve">씨뮬 8th 수능기출 전국연합 3년간 모의고사 수학 가형 고3 (2020년) - 2021 수능대비 ㅣ 씨뮬 8th 전국연합 모의고사 (2020년)  </w:t>
        <w:br/>
        <w:t xml:space="preserve">골드교육 편집부 (지은이) | 골드교육 | 2019년 10월13,000원 → 11,700원 (10%할인),  마일리지 650원 (5% 적립)세일즈포인트 : 2,065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199.</w:t>
      </w:r>
    </w:p>
    <w:p/>
    <w:p/>
    <w:p>
      <w:r>
        <w:br/>
        <w:t xml:space="preserve">아름다운샘 내신 Final 고1 수학 (2019년) - 2학기 기말고사 10회분 + 부록 ㅣ 아름다운샘 수학 (2019년)  </w:t>
        <w:br/>
        <w:t xml:space="preserve">이창주 (지은이) | 아름다운샘 | 2019년 10월8,800원 → 7,920원 (10%할인),  마일리지 440원 (5% 적립)세일즈포인트 : 965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200.</w:t>
      </w:r>
    </w:p>
    <w:p/>
    <w:p/>
    <w:p>
      <w:r>
        <w:br/>
        <w:t xml:space="preserve">아름다운샘 내신 Final 고2 수학 2 기말고사 10회분 + 부록 (2019년) ㅣ 아름다운샘 수학 (2019년)  </w:t>
        <w:br/>
        <w:t xml:space="preserve">이창주 (지은이) | 아름다운샘 | 2019년 10월8,800원 → 7,920원 (10%할인),  마일리지 440원 (5% 적립)세일즈포인트 : 715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/>
    <w:p>
      <w:r>
        <w:br/>
        <w:t xml:space="preserve">고잉 수학영역 수학1 (2020년) - 핵심 단기 특강서 ㅣ 고등 고잉 (2020년)  </w:t>
        <w:br/>
        <w:t xml:space="preserve">미래엔 편집부 (지은이) | 미래엔 | 2019년 10월8,000원 → 7,200원 (10%할인),  마일리지 400원 (5% 적립)세일즈포인트 : 1,085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202.</w:t>
      </w:r>
    </w:p>
    <w:p/>
    <w:p/>
    <w:p>
      <w:r>
        <w:br/>
        <w:t xml:space="preserve">고잉 수학영역 수학(하) (2020년) - 핵심 단기 특강서 ㅣ 고등 고잉 (2020년)  </w:t>
        <w:br/>
        <w:t xml:space="preserve">미래엔 편집부 (지은이) | 미래엔 | 2019년 10월8,000원 → 7,200원 (10%할인),  마일리지 400원 (5% 적립)세일즈포인트 : 115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203.</w:t>
      </w:r>
    </w:p>
    <w:p/>
    <w:p/>
    <w:p>
      <w:r>
        <w:br/>
        <w:t xml:space="preserve">고잉 수학영역 수학(상) (2020년) - 핵심 단기 특강서 ㅣ 고등 고잉 (2020년)  </w:t>
        <w:br/>
        <w:t xml:space="preserve">미래엔 편집부 (지은이) | 미래엔 | 2019년 10월8,000원 → 7,200원 (10%할인),  마일리지 400원 (5% 적립)세일즈포인트 : 415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204.</w:t>
      </w:r>
    </w:p>
    <w:p/>
    <w:p/>
    <w:p>
      <w:r>
        <w:br/>
        <w:t xml:space="preserve">고잉 고등 수학영역 수학2 핵심단기특강서 (2020년) ㅣ 고잉 고등 핵심단기특강서 (2020년)  </w:t>
        <w:br/>
        <w:t xml:space="preserve">미래엔 편집부 (지은이) | 미래엔 | 2019년 10월8,000원 → 7,200원 (10%할인),  마일리지 400원 (5% 적립)세일즈포인트 : 150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205.</w:t>
      </w:r>
    </w:p>
    <w:p/>
    <w:p/>
    <w:p>
      <w:r>
        <w:br/>
        <w:t xml:space="preserve">개념 해결의 법칙 고등 수학(하) (2020년) - 강남구청 인터넷수능방송 강의 교재 ㅣ 고등 해결의 법칙 (2020년)  </w:t>
        <w:br/>
        <w:t xml:space="preserve">해법수학연구회, 최용준 (지은이) | 천재교육 | 2019년 10월15,000원 → 13,500원 (10%할인),  마일리지 750원 (5% 적립)세일즈포인트 : 500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206.</w:t>
      </w:r>
    </w:p>
    <w:p/>
    <w:p/>
    <w:p>
      <w:r>
        <w:br/>
        <w:t xml:space="preserve">[물구나무 양각 머그(이벤트 도서 포함, 국내서.외서 5만원 이상)]개념 해결의 법칙 고등 수학(상) (2020년) - 강남구청 인터넷수능방송 강의 교재 ㅣ 고등 해결의 법칙 (2020년)  </w:t>
        <w:br/>
        <w:t xml:space="preserve">해법수학연구회, 최용준 (지은이) | 천재교육 | 2019년 10월17,000원 → 15,300원 (10%할인),  마일리지 850원 (5% 적립) (1) | 세일즈포인트 : 1,630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207.</w:t>
      </w:r>
    </w:p>
    <w:p/>
    <w:p/>
    <w:p>
      <w:r>
        <w:br/>
        <w:t xml:space="preserve">씨리얼 수학영역 수학(하) (2020년) - 내신.학평대비 기출문제집 </w:t>
        <w:br/>
        <w:t xml:space="preserve">이채형 (지은이) | 디딤돌 | 2019년 10월15,000원 → 13,500원 (10%할인),  마일리지 750원 (5% 적립)세일즈포인트 : 235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208.</w:t>
      </w:r>
    </w:p>
    <w:p/>
    <w:p/>
    <w:p>
      <w:r>
        <w:br/>
        <w:t xml:space="preserve">씨리얼 수학영역 수학(상) (2020년) - 내신.학평대비 기출문제집 </w:t>
        <w:br/>
        <w:t xml:space="preserve">이채형 (지은이) | 디딤돌 | 2019년 10월15,000원 → 13,500원 (10%할인),  마일리지 750원 (5% 적립)세일즈포인트 : 480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209.</w:t>
      </w:r>
    </w:p>
    <w:p/>
    <w:p/>
    <w:p>
      <w:r>
        <w:br/>
        <w:t xml:space="preserve">수능대적중 수학영역 가형 (2019년) - 2020학년도 대학수학능력시험 대비 실전모의고사 (4회분) ㅣ 수능대적중 (2019년)  </w:t>
        <w:br/>
        <w:t xml:space="preserve">서동준 (지은이) | 이지수능교육 | 2019년 10월18,000원 → 16,200원 (10%할인),  마일리지 900원 (5% 적립)세일즈포인트 : 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210.</w:t>
      </w:r>
    </w:p>
    <w:p/>
    <w:p/>
    <w:p>
      <w:r>
        <w:br/>
        <w:t xml:space="preserve">수능대적중 수학영역 나형 (2019년) - 2020학년도 대학수학능력시험 대비 실전모의고사 ㅣ 수능대적중 (2019년)  </w:t>
        <w:br/>
        <w:t xml:space="preserve">서동준, 지현정, 고덕환, 윤왕상, 하지형, 조강영, 김동환, 김용빈, 최새롬, 이승훈 (지은이) | 이지수능교육 | 2019년 10월18,000원 → 16,200원 (10%할인),  마일리지 900원 (5% 적립)세일즈포인트 : 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211.</w:t>
      </w:r>
    </w:p>
    <w:p/>
    <w:p/>
    <w:p>
      <w:r>
        <w:br/>
        <w:t xml:space="preserve">2020 이해원 모의고사 수학 가형 시즌 3 (봉투) ㅣ 2020 이해원 모의고사  </w:t>
        <w:br/>
        <w:t xml:space="preserve">이해원 (지은이) | 시대인재books | 2019년 10월22,000원 → 19,800원 (10%할인),  마일리지 1,100원 (5% 적립)세일즈포인트 : 1,700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212.</w:t>
      </w:r>
    </w:p>
    <w:p/>
    <w:p/>
    <w:p>
      <w:r>
        <w:br/>
        <w:t xml:space="preserve">베이직쎈 고등 수학 1 (2020년) - 강남구청 인터넷수능방송 강의교재 ㅣ 고등 베이직쎈 (2020년)  </w:t>
        <w:br/>
        <w:t xml:space="preserve">홍범준, 신사고수학콘텐츠연구회 (지은이) | 좋은책신사고 | 2019년 10월13,500원 → 12,150원 (10%할인),  마일리지 670원 (5% 적립) (7) | 세일즈포인트 : 5,525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213.</w:t>
      </w:r>
    </w:p>
    <w:p/>
    <w:p/>
    <w:p>
      <w:r>
        <w:br/>
        <w:t xml:space="preserve">베이직쎈 고등 수학 (하) (2020년) - 강남구청 인터넷수능방송 강의교재 ㅣ 고등 베이직쎈 (2020년)  </w:t>
        <w:br/>
        <w:t xml:space="preserve">홍범준, 신사고수학콘텐츠연구회 (지은이) | 좋은책신사고 | 2019년 10월12,500원 → 11,250원 (10%할인),  마일리지 620원 (5% 적립) (2) | 세일즈포인트 : 1,345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214.</w:t>
      </w:r>
    </w:p>
    <w:p/>
    <w:p/>
    <w:p>
      <w:r>
        <w:br/>
        <w:t xml:space="preserve">베이직쎈 고등 수학 (상) (2020년) - 강남구청 인터넷수능방송 강의교재 ㅣ 고등 베이직쎈 (2020년)  </w:t>
        <w:br/>
        <w:t xml:space="preserve">홍범준, 신사고수학콘텐츠연구회 (지은이) | 좋은책신사고 | 2019년 10월13,500원 → 12,150원 (10%할인),  마일리지 670원 (5% 적립) (5) | 세일즈포인트 : 5,590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215.</w:t>
      </w:r>
    </w:p>
    <w:p/>
    <w:p/>
    <w:p>
      <w:r>
        <w:br/>
        <w:t xml:space="preserve">베이직쎈 고등 수학 2 (2020년) - 강남구청 인터넷수능방송 강의교재 ㅣ 고등 베이직쎈 (2020년)  </w:t>
        <w:br/>
        <w:t xml:space="preserve">홍범준, 신사고수학콘텐츠연구회 (지은이) | 좋은책신사고 | 2019년 10월13,000원 → 11,700원 (10%할인),  마일리지 650원 (5% 적립) (4) | 세일즈포인트 : 1,560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216.</w:t>
      </w:r>
    </w:p>
    <w:p/>
    <w:p/>
    <w:p>
      <w:r>
        <w:br/>
        <w:t xml:space="preserve">2020 엘리트 모의고사 수학영역 나형 9회차 (2019년) ㅣ 엘리트 모의고사 (2019년)  </w:t>
        <w:br/>
        <w:t xml:space="preserve">엘리트모의평가 연구소 (지은이) | 형지엘리트 | 2019년 10월10,000원 → 9,000원 (10%할인),  마일리지 500원 (5% 적립)세일즈포인트 : 40 </w:t>
      </w:r>
    </w:p>
    <w:p>
      <w:r>
        <w:t xml:space="preserve">품절보관함  보관함마이리스트 </w:t>
        <w:br/>
      </w:r>
    </w:p>
    <w:p>
      <w:r>
        <w:t>217.</w:t>
      </w:r>
    </w:p>
    <w:p/>
    <w:p/>
    <w:p>
      <w:r>
        <w:br/>
        <w:t xml:space="preserve">2020 엘리트 모의고사 수학영역 나형 8회차 (2019년) ㅣ 엘리트 모의고사 (2019년)  </w:t>
        <w:br/>
        <w:t xml:space="preserve">엘리트모의평가 연구소 (지은이) | 형지엘리트 | 2019년 10월10,000원 → 9,000원 (10%할인),  마일리지 500원 (5% 적립) </w:t>
      </w:r>
    </w:p>
    <w:p>
      <w:r>
        <w:t xml:space="preserve">품절보관함  보관함마이리스트 </w:t>
        <w:br/>
      </w:r>
    </w:p>
    <w:p>
      <w:r>
        <w:t>218.</w:t>
      </w:r>
    </w:p>
    <w:p/>
    <w:p/>
    <w:p>
      <w:r>
        <w:br/>
        <w:t xml:space="preserve">2020 엘리트 모의고사 수학영역 가형 9회차 (2019년) ㅣ 엘리트 모의고사 (2019년)  </w:t>
        <w:br/>
        <w:t xml:space="preserve">엘리트모의평가 연구소 (지은이) | 형지엘리트 | 2019년 10월10,000원 → 9,000원 (10%할인),  마일리지 500원 (5% 적립)세일즈포인트 : 50 </w:t>
      </w:r>
    </w:p>
    <w:p>
      <w:r>
        <w:t xml:space="preserve">품절보관함  보관함마이리스트 </w:t>
        <w:br/>
      </w:r>
    </w:p>
    <w:p>
      <w:r>
        <w:t>219.</w:t>
      </w:r>
    </w:p>
    <w:p/>
    <w:p/>
    <w:p>
      <w:r>
        <w:br/>
        <w:t xml:space="preserve">2020 엘리트 모의고사 수학영역 가형 8회차 (2019년) ㅣ 엘리트 모의고사 (2019년)  </w:t>
        <w:br/>
        <w:t xml:space="preserve">엘리트모의평가 연구소 (지은이) | 형지엘리트 | 2019년 10월10,000원 → 9,000원 (10%할인),  마일리지 500원 (5% 적립) </w:t>
      </w:r>
    </w:p>
    <w:p>
      <w:r>
        <w:t xml:space="preserve">품절보관함  보관함마이리스트 </w:t>
        <w:br/>
      </w:r>
    </w:p>
    <w:p>
      <w:r>
        <w:t>220.</w:t>
      </w:r>
    </w:p>
    <w:p/>
    <w:p/>
    <w:p>
      <w:r>
        <w:br/>
        <w:t xml:space="preserve">풍산자 필수유형 수학(하) (2020년) - 2015 개정 교육과정 ㅣ 고등 풍산자 필수유형 (2020년)  </w:t>
        <w:br/>
        <w:t xml:space="preserve">풍산자수학연구소 (지은이) | 지학사(참고서) | 2019년 10월11,000원 → 9,900원 (10%할인),  마일리지 550원 (5% 적립)세일즈포인트 : 1,310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221.</w:t>
      </w:r>
    </w:p>
    <w:p/>
    <w:p/>
    <w:p>
      <w:r>
        <w:br/>
        <w:t xml:space="preserve">풍산자 필수유형 수학(상) (2020년) - 2015 개정 교육과정 ㅣ 고등 풍산자 필수유형 (2020년)  </w:t>
        <w:br/>
        <w:t xml:space="preserve">지학사(참고서) | 2019년 10월13,000원 → 11,700원 (10%할인),  마일리지 650원 (5% 적립)세일즈포인트 : 2,735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222.</w:t>
      </w:r>
    </w:p>
    <w:p/>
    <w:p/>
    <w:p>
      <w:r>
        <w:br/>
        <w:t xml:space="preserve">풍산자 필수유형 수학 1 (2020년) - 2015 개정 교육과정 ㅣ 고등 풍산자 필수유형 (2020년)  </w:t>
        <w:br/>
        <w:t xml:space="preserve">임해호 (지은이) | 지학사(참고서) | 2019년 10월13,000원 → 11,700원 (10%할인),  마일리지 650원 (5% 적립)세일즈포인트 : 2,960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223.</w:t>
      </w:r>
    </w:p>
    <w:p/>
    <w:p/>
    <w:p>
      <w:r>
        <w:br/>
        <w:t xml:space="preserve">2020 수학영역 나형 수능대비 실전모의고사 7회 (2019년) - 신유형 및 고난도 수록 ㅣ 2020 수학영역 수능대비 실전모의고사  </w:t>
        <w:br/>
        <w:t xml:space="preserve">조안미디어 편집부 (지은이) | 조안미디어 | 2019년 10월14,000원 → 12,600원 (10%할인),  마일리지 700원 (5% 적립)세일즈포인트 : 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224.</w:t>
      </w:r>
    </w:p>
    <w:p/>
    <w:p/>
    <w:p>
      <w:r>
        <w:br/>
        <w:t xml:space="preserve">2020 수학영역 가형 수능대비 실전모의고사 7회 (2019년) - 신유형 및 고난도 수록 ㅣ 2020 수학영역 수능대비 실전모의고사  </w:t>
        <w:br/>
        <w:t xml:space="preserve">조안미디어 편집부 (지은이) | 조안미디어 | 2019년 10월14,000원 → 12,600원 (10%할인),  마일리지 700원 (5% 적립)세일즈포인트 : 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225.</w:t>
      </w:r>
    </w:p>
    <w:p/>
    <w:p/>
    <w:p>
      <w:r>
        <w:br/>
        <w:t xml:space="preserve">이미지 수학공식집 - 헷갈리는 수학 공식, 한 권으로 끝내자! </w:t>
        <w:br/>
        <w:t xml:space="preserve">이미지 (지은이) | 이투스북 | 2019년 9월10,000원 → 9,000원 (10%할인),  마일리지 500원 (5% 적립)세일즈포인트 : 1,680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226.</w:t>
      </w:r>
    </w:p>
    <w:p/>
    <w:p/>
    <w:p>
      <w:r>
        <w:br/>
        <w:t xml:space="preserve">100발 100중 고등 수학 기출문제집 D 2학기 기말고사 (2019년) ㅣ 고등 백발백중 2학기 중간고사 (2019년)  </w:t>
        <w:br/>
        <w:t xml:space="preserve">백발백중 편집부 (지은이) | 백발백중 | 2019년 9월13,000원 → 11,700원 (10%할인),  마일리지 650원 (5% 적립)세일즈포인트 : 850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227.</w:t>
      </w:r>
    </w:p>
    <w:p/>
    <w:p/>
    <w:p>
      <w:r>
        <w:br/>
        <w:t xml:space="preserve">[세트] EBS 고난도 시크릿X 봉투모의고사 시즌 2 자연계(이과)팩 (2019년) - 전3권 - 국어 + 영어 + 수학 가형, 2020학년도 수능 대비 ㅣ EBS 고난도 시크릿X (2019년)  </w:t>
        <w:br/>
        <w:t xml:space="preserve">EBS(한국교육방송공사) 편집부 (지은이) | 한국교육방송공사(EBS중고등) | 2019년 9월25,000원 → 22,500원 (10%할인),  마일리지 250원 (1% 적립)세일즈포인트 : 1,140 </w:t>
      </w:r>
    </w:p>
    <w:p>
      <w:r>
        <w:t xml:space="preserve">품절보관함  보관함마이리스트 </w:t>
        <w:br/>
      </w:r>
    </w:p>
    <w:p>
      <w:r>
        <w:t>228.</w:t>
      </w:r>
    </w:p>
    <w:p/>
    <w:p/>
    <w:p>
      <w:r>
        <w:br/>
        <w:t xml:space="preserve">[세트] EBS 고난도 시크릿X 봉투모의고사 시즌 2 인문계(문과)팩 (2019년) - 전3권 - 국어 + 영어 + 수학 나형, 2020학년도 수능 대비 ㅣ EBS 고난도 시크릿X (2019년)  </w:t>
        <w:br/>
        <w:t xml:space="preserve">EBS(한국교육방송공사) 편집부 (지은이) | 한국교육방송공사(EBS중고등) | 2019년 9월25,000원 → 22,500원 (10%할인),  마일리지 250원 (1% 적립)세일즈포인트 : 1,550 </w:t>
      </w:r>
    </w:p>
    <w:p>
      <w:r>
        <w:t xml:space="preserve">품절보관함  보관함마이리스트 </w:t>
        <w:br/>
      </w:r>
    </w:p>
    <w:p>
      <w:r>
        <w:t>229.</w:t>
      </w:r>
    </w:p>
    <w:p/>
    <w:p/>
    <w:p>
      <w:r>
        <w:br/>
        <w:t xml:space="preserve">2020 포카칩 모의평가 Masterpiece (2019년) </w:t>
        <w:br/>
        <w:t xml:space="preserve">이덕영 (지은이) | 시대인재books | 2019년 9월17,000원 → 15,300원 (10%할인),  마일리지 850원 (5% 적립)세일즈포인트 : 270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230.</w:t>
      </w:r>
    </w:p>
    <w:p/>
    <w:p/>
    <w:p>
      <w:r>
        <w:br/>
        <w:t xml:space="preserve">All New 재혁.제헌 모의고사 수학영역 가형 2회분 (2019년) ㅣ 오르비 모의고사 시리즈 (2019년)  </w:t>
        <w:br/>
        <w:t xml:space="preserve">이재혁, 이제헌 (지은이) | 오르비북스 | 2019년 9월13,800원 → 12,420원 (10%할인),  마일리지 690원 (5% 적립)세일즈포인트 : 170 </w:t>
      </w:r>
    </w:p>
    <w:p>
      <w:r>
        <w:t xml:space="preserve">품절보관함  보관함마이리스트 </w:t>
        <w:br/>
      </w:r>
    </w:p>
    <w:p>
      <w:r>
        <w:t>231.</w:t>
      </w:r>
    </w:p>
    <w:p/>
    <w:p/>
    <w:p>
      <w:r>
        <w:br/>
        <w:t xml:space="preserve">풍산자 반복수학 고등 수학 1 (2020년) - 2015 개정 교육과정 / 정확하고 빠른 풀이를 위한 연산 반복 훈련서 ㅣ 고등 풍산자 반복 수학 (2020년)  </w:t>
        <w:br/>
        <w:t xml:space="preserve">풍산자수학연구소 (지은이) | 지학사(참고서) | 2019년 9월12,000원 → 10,800원 (10%할인),  마일리지 600원 (5% 적립)세일즈포인트 : 3,885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232.</w:t>
      </w:r>
    </w:p>
    <w:p/>
    <w:p/>
    <w:p>
      <w:r>
        <w:br/>
        <w:t xml:space="preserve">All new 인수.제헌 모의고사 수학영역 가형 (2019년) </w:t>
        <w:br/>
        <w:t xml:space="preserve">오인수, 이제헌 (지은이) | 오르비북스 | 2019년 9월15,800원 → 14,220원 (10%할인),  마일리지 790원 (5% 적립)세일즈포인트 : 480 </w:t>
      </w:r>
    </w:p>
    <w:p>
      <w:r>
        <w:t xml:space="preserve">품절보관함  보관함마이리스트 </w:t>
        <w:br/>
      </w:r>
    </w:p>
    <w:p>
      <w:r>
        <w:t>233.</w:t>
      </w:r>
    </w:p>
    <w:p/>
    <w:p/>
    <w:p>
      <w:r>
        <w:br/>
        <w:t xml:space="preserve">자필수학 고1 제5권 집합과 명제 ㅣ 고등 자필수학  </w:t>
        <w:br/>
        <w:t xml:space="preserve">신원일, 신우준 (지은이) | 매씽킹(Mathinking) | 2019년 9월14,000원 → 12,600원 (10%할인),  마일리지 700원 (5% 적립)세일즈포인트 : 30 </w:t>
      </w:r>
    </w:p>
    <w:p>
      <w:r>
        <w:t xml:space="preserve">품절보관함  보관함마이리스트 </w:t>
        <w:br/>
      </w:r>
    </w:p>
    <w:p>
      <w:r>
        <w:t>234.</w:t>
      </w:r>
    </w:p>
    <w:p/>
    <w:p/>
    <w:p>
      <w:r>
        <w:br/>
        <w:t xml:space="preserve">수끝 모의고사 수학 가형 (8절) (2019년) - 2020 수능대비 ㅣ 수끝 모의고사 (2019년)  </w:t>
        <w:br/>
        <w:t xml:space="preserve">비상교육 출제개발 Cell (지은이) | 비상교육 | 2019년 9월13,000원 → 11,700원 (10%할인),  마일리지 650원 (5% 적립)세일즈포인트 : 395 </w:t>
      </w:r>
    </w:p>
    <w:p>
      <w:r>
        <w:t xml:space="preserve">품절보관함  보관함마이리스트 </w:t>
        <w:br/>
      </w:r>
    </w:p>
    <w:p>
      <w:r>
        <w:t>235.</w:t>
      </w:r>
    </w:p>
    <w:p/>
    <w:p/>
    <w:p>
      <w:r>
        <w:br/>
        <w:t xml:space="preserve">수끝 모의고사 수학 나형 (8절) (2019년) ㅣ 수끝 모의고사 (2019년)  </w:t>
        <w:br/>
        <w:t xml:space="preserve">비상교육 출제개발 Cell (지은이) | 비상교육 | 2019년 9월13,000원 → 11,700원 (10%할인),  마일리지 650원 (5% 적립)세일즈포인트 : 275 </w:t>
      </w:r>
    </w:p>
    <w:p>
      <w:r>
        <w:t xml:space="preserve">품절보관함  보관함마이리스트 </w:t>
        <w:br/>
      </w:r>
    </w:p>
    <w:p>
      <w:r>
        <w:t>236.</w:t>
      </w:r>
    </w:p>
    <w:p/>
    <w:p/>
    <w:p>
      <w:r>
        <w:br/>
        <w:t xml:space="preserve">종로 핵파(핵심체크 파이널) 모의고사 고3 수학 가형 (2019년) ㅣ 종로 핵파(핵심체크 파이널) (2019년)  </w:t>
        <w:br/>
        <w:t xml:space="preserve">종로학원.종로학평 편집부 (지은이) | 종로학원.종로학평 | 2019년 9월18,000원 → 16,200원 (10%할인),  마일리지 900원 (5% 적립)세일즈포인트 : 130 </w:t>
      </w:r>
    </w:p>
    <w:p>
      <w:r>
        <w:t xml:space="preserve">품절보관함  보관함마이리스트 </w:t>
        <w:br/>
      </w:r>
    </w:p>
    <w:p>
      <w:r>
        <w:t>237.</w:t>
      </w:r>
    </w:p>
    <w:p/>
    <w:p/>
    <w:p>
      <w:r>
        <w:br/>
        <w:t xml:space="preserve">종로 핵파(핵심체크 파이널) 모의고사 고3 수학 나형 (2019년) ㅣ 종로 핵파(핵심체크 파이널) (2019년)  </w:t>
        <w:br/>
        <w:t xml:space="preserve">종로학원.종로학평 편집부 (엮은이) | 종로학원.종로학평 | 2019년 9월18,000원 → 16,200원 (10%할인),  마일리지 900원 (5% 적립)세일즈포인트 : 130 </w:t>
      </w:r>
    </w:p>
    <w:p>
      <w:r>
        <w:t xml:space="preserve">품절보관함  보관함마이리스트 </w:t>
        <w:br/>
      </w:r>
    </w:p>
    <w:p>
      <w:r>
        <w:t>238.</w:t>
      </w:r>
    </w:p>
    <w:p/>
    <w:p/>
    <w:p>
      <w:r>
        <w:br/>
        <w:t xml:space="preserve">EBS 고난도 시크릿X 봉투모의고사 시즌 2 수학영역 수학 가형 (2019년) - 수능직전 마지막 모의고사(9월모평 경향반영)! 최은진이 뽑은 수능 필수문항 온라인 제공!, 2020학년도 수능 대비 ㅣ EBS 고난도 시크릿X (2019년)  </w:t>
        <w:br/>
        <w:t xml:space="preserve">EBS(한국교육방송공사) 편집부 (지은이) | 한국교육방송공사(EBS중고등) | 2019년 9월8,000원 → 7,200원 (10%할인),  마일리지 80원 (1% 적립)세일즈포인트 : 4,010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239.</w:t>
      </w:r>
    </w:p>
    <w:p/>
    <w:p/>
    <w:p>
      <w:r>
        <w:br/>
        <w:t xml:space="preserve">EBS 고난도 시크릿X 봉투모의고사 시즌 2 수학영역 수학 나형 (2019년) - 수능직전 마지막 모의고사(9월모평 경향반영)! 이하영이 뽑은 수능 필수문항 온라인 제공!, 2020학년도 수능 대비 ㅣ EBS 고난도 시크릿X (2019년)  </w:t>
        <w:br/>
        <w:t xml:space="preserve">EBS(한국교육방송공사) 편집부 (지은이) | 한국교육방송공사(EBS중고등) | 2019년 9월8,000원 → 7,200원 (10%할인),  마일리지 80원 (1% 적립)세일즈포인트 : 4,935 </w:t>
      </w:r>
    </w:p>
    <w:p>
      <w:r>
        <w:t xml:space="preserve">품절보관함  보관함마이리스트 </w:t>
        <w:br/>
      </w:r>
    </w:p>
    <w:p>
      <w:r>
        <w:t>240.</w:t>
      </w:r>
    </w:p>
    <w:p/>
    <w:p/>
    <w:p>
      <w:r>
        <w:br/>
        <w:t xml:space="preserve">New Allead 올리드 고등 수학 (하) (2020년) - 2015 개정 교육과정 ㅣ 고등 올리드 (2020년)  </w:t>
        <w:br/>
        <w:t xml:space="preserve">미래엔콘텐츠연구회 (지은이) | 미래엔 | 2019년 9월14,000원 → 12,600원 (10%할인),  마일리지 700원 (5% 적립)세일즈포인트 : 65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241.</w:t>
      </w:r>
    </w:p>
    <w:p/>
    <w:p/>
    <w:p>
      <w:r>
        <w:br/>
        <w:t xml:space="preserve">New Allead 올리드 미적분 (2020년) - 새 교육과정 ㅣ 고등 올리드 (2020년)  </w:t>
        <w:br/>
        <w:t xml:space="preserve">미래엔콘텐츠연구회 (지은이) | 미래엔 | 2019년 9월16,000원 → 14,400원 (10%할인),  마일리지 800원 (5% 적립)세일즈포인트 : 120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242.</w:t>
      </w:r>
    </w:p>
    <w:p/>
    <w:p/>
    <w:p>
      <w:r>
        <w:br/>
        <w:t xml:space="preserve">New Allead 올리드 고등 수학 (상) (2020년) - 2015 개정 교육과정 ㅣ 고등 올리드 (2020년)  </w:t>
        <w:br/>
        <w:t xml:space="preserve">미래엔콘텐츠연구회 (지은이) | 미래엔 | 2019년 9월16,000원 → 14,400원 (10%할인),  마일리지 800원 (5% 적립)세일즈포인트 : 445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243.</w:t>
      </w:r>
    </w:p>
    <w:p/>
    <w:p/>
    <w:p>
      <w:r>
        <w:br/>
        <w:t xml:space="preserve">2020 이해원 모의고사 수학 나형 시즌 2 (봉투) ㅣ 2020 이해원 모의고사  </w:t>
        <w:br/>
        <w:t xml:space="preserve">이해원 (지은이) | 시대인재books | 2019년 9월22,000원 → 19,800원 (10%할인),  마일리지 1,100원 (5% 적립)세일즈포인트 : 1,980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244.</w:t>
      </w:r>
    </w:p>
    <w:p/>
    <w:p/>
    <w:p>
      <w:r>
        <w:br/>
        <w:t xml:space="preserve">1등급 만들기 기하 334제 (2019년) - 2015 개정 교육과정 ㅣ 고등 1등급 만들기 (2019년)  </w:t>
        <w:br/>
        <w:t xml:space="preserve">미래엔콘텐츠연구회 (지은이) | 미래엔 | 2019년 9월12,000원 → 10,800원 (10%할인),  마일리지 600원 (5% 적립)세일즈포인트 : 685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245.</w:t>
      </w:r>
    </w:p>
    <w:p/>
    <w:p/>
    <w:p>
      <w:r>
        <w:br/>
        <w:t xml:space="preserve">2020 엘리트 모의고사 수학영역 나형 7회차 (2019년) ㅣ 엘리트 모의고사 (2019년)  </w:t>
        <w:br/>
        <w:t xml:space="preserve">엘리트모의평가 연구소 (지은이) | 형지엘리트 | 2019년 9월10,000원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246.</w:t>
      </w:r>
    </w:p>
    <w:p/>
    <w:p/>
    <w:p>
      <w:r>
        <w:br/>
        <w:t xml:space="preserve">2020 엘리트 모의고사 수학영역 나형 6회차 (2019년) ㅣ 엘리트 모의고사 (2019년)  </w:t>
        <w:br/>
        <w:t xml:space="preserve">엘리트모의평가 연구소 (지은이) | 형지엘리트 | 2019년 9월10,000원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247.</w:t>
      </w:r>
    </w:p>
    <w:p/>
    <w:p/>
    <w:p>
      <w:r>
        <w:br/>
        <w:t xml:space="preserve">2020 엘리트 모의고사 수학영역 가형 7회차 (2019년) ㅣ 엘리트 모의고사 (2019년)  </w:t>
        <w:br/>
        <w:t xml:space="preserve">엘리트모의평가 연구소 (지은이) | 형지엘리트 | 2019년 9월10,000원 → 9,000원 (10%할인),  마일리지 500원 (5% 적립)세일즈포인트 : 50 </w:t>
      </w:r>
    </w:p>
    <w:p>
      <w:r>
        <w:t xml:space="preserve">품절보관함  보관함마이리스트 </w:t>
        <w:br/>
      </w:r>
    </w:p>
    <w:p>
      <w:r>
        <w:t>248.</w:t>
      </w:r>
    </w:p>
    <w:p/>
    <w:p/>
    <w:p>
      <w:r>
        <w:br/>
        <w:t xml:space="preserve">2020 엘리트 모의고사 수학영역 가형 6회차 (2019년) ㅣ 엘리트 모의고사 (2019년)  </w:t>
        <w:br/>
        <w:t xml:space="preserve">엘리트모의평가 연구소 (지은이) | 형지엘리트 | 2019년 9월10,000원 → 9,000원 (10%할인),  마일리지 500원 (5% 적립)세일즈포인트 : 60 </w:t>
      </w:r>
    </w:p>
    <w:p>
      <w:r>
        <w:t xml:space="preserve">품절보관함  보관함마이리스트 </w:t>
        <w:br/>
      </w:r>
    </w:p>
    <w:p>
      <w:r>
        <w:t>249.</w:t>
      </w:r>
    </w:p>
    <w:p/>
    <w:p/>
    <w:p>
      <w:r>
        <w:br/>
        <w:t xml:space="preserve">셀파 해법수학 기하 (2020년) - 2015 개정 교육과정 새 교과서 반영 ㅣ 고등 셀파 해법수학 (2020년)  </w:t>
        <w:br/>
        <w:t xml:space="preserve">최용준 (지은이) | 천재교육 | 2019년 9월16,000원 → 14,400원 (10%할인),  마일리지 800원 (5% 적립)세일즈포인트 : 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250.</w:t>
      </w:r>
    </w:p>
    <w:p/>
    <w:p/>
    <w:p>
      <w:r>
        <w:br/>
        <w:t xml:space="preserve">천기누출 메가스터디 파이널 봉투 모의고사 자연계팩 (2019년) - 2020 수능 실전 대비 ㅣ 천기누출 파이널 모의고사 (2019년)  </w:t>
        <w:br/>
        <w:t xml:space="preserve">메가스터디 수능연구팀 (지은이) | 메가스터디(참고서) | 2019년 9월24,000원 → 21,600원 (10%할인),  마일리지 1,200원 (5% 적립)세일즈포인트 : 642 </w:t>
      </w:r>
    </w:p>
    <w:p>
      <w:r>
        <w:t xml:space="preserve">품절보관함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천기누출 메가스터디 파이널 봉투 모의고사 인문계팩 (2019년) - 2020 수능 실전 대비 ㅣ 천기누출 파이널 모의고사 (2019년)  </w:t>
        <w:br/>
        <w:t xml:space="preserve">메가스터디 수능연구팀 (지은이) | 메가스터디(참고서) | 2019년 9월24,000원 → 21,600원 (10%할인),  마일리지 1,200원 (5% 적립)세일즈포인트 : 716 </w:t>
      </w:r>
    </w:p>
    <w:p>
      <w:r>
        <w:t xml:space="preserve">품절보관함  보관함마이리스트 </w:t>
        <w:br/>
      </w:r>
    </w:p>
    <w:p>
      <w:r>
        <w:t>252.</w:t>
      </w:r>
    </w:p>
    <w:p/>
    <w:p/>
    <w:p>
      <w:r>
        <w:br/>
        <w:t xml:space="preserve">수능완전정복 수학영역 가형 (2019년) - 2020학년도 수능대비 ㅣ 수능완전정복 (2019년)  </w:t>
        <w:br/>
        <w:t xml:space="preserve">이창주 (지은이) | 보고미디어 | 2019년 9월12,000원 → 10,800원 (10%할인),  마일리지 600원 (5% 적립)세일즈포인트 : 55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253.</w:t>
      </w:r>
    </w:p>
    <w:p/>
    <w:p/>
    <w:p>
      <w:r>
        <w:br/>
        <w:t xml:space="preserve">수능완전정복 수학영역 나형 (2019년) - 2020학년도 수능대비 ㅣ 수능완전정복 (2019년)  </w:t>
        <w:br/>
        <w:t xml:space="preserve">이창주 (지은이) | 보고미디어 | 2019년 9월12,000원 → 10,800원 (10%할인),  마일리지 600원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254.</w:t>
      </w:r>
    </w:p>
    <w:p/>
    <w:p/>
    <w:p>
      <w:r>
        <w:br/>
        <w:t xml:space="preserve">MAPL 마플 시너지 내신문제집 수학 2 (2020년용) - 2015 개정 내신대비 과정 ㅣ 마플 시너지 내신문제집 (2020년)  </w:t>
        <w:br/>
        <w:t xml:space="preserve">임정선 (지은이) | 희망에듀 | 2019년 9월22,000원 → 19,800원 (10%할인),  마일리지 1,100원 (5% 적립)세일즈포인트 : 7,356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255.</w:t>
      </w:r>
    </w:p>
    <w:p/>
    <w:p/>
    <w:p>
      <w:r>
        <w:br/>
        <w:t xml:space="preserve">기출의 파급효과 수학 가형 기하와 벡터 (2019년) </w:t>
        <w:br/>
        <w:t xml:space="preserve">백승우 (지은이) | (주)오르비 | 2019년 9월17,700원 → 15,930원 (10%할인),  마일리지 880원 (5% 적립)세일즈포인트 : 937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256.</w:t>
      </w:r>
    </w:p>
    <w:p/>
    <w:p/>
    <w:p>
      <w:r>
        <w:br/>
        <w:t xml:space="preserve">풍산자 반복수학 고등 수학(하) (2020년) - 2015 개정 교육과정 ㅣ 고등 풍산자 반복 수학 (2020년)  </w:t>
        <w:br/>
        <w:t xml:space="preserve">풍산자수학연구소 (지은이) | 지학사(참고서) | 2019년 9월11,000원 → 9,900원 (10%할인),  마일리지 550원 (5% 적립)세일즈포인트 : 480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257.</w:t>
      </w:r>
    </w:p>
    <w:p/>
    <w:p/>
    <w:p>
      <w:r>
        <w:br/>
        <w:t xml:space="preserve">풍산자 반복수학 확률과 통계 (2020년) - 2015 개정 교육과정 / 정확하고 빠른 풀이를 위한 연산 반복 훈련서 ㅣ 고등 풍산자 반복 수학 (2020년)  </w:t>
        <w:br/>
        <w:t xml:space="preserve">풍산자수학연구소 (지은이) | 지학사(참고서) | 2019년 9월11,000원 → 9,900원 (10%할인),  마일리지 550원 (5% 적립)세일즈포인트 : 1,645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258.</w:t>
      </w:r>
    </w:p>
    <w:p/>
    <w:p/>
    <w:p>
      <w:r>
        <w:br/>
        <w:t xml:space="preserve">풍산자 반복수학 미적분 (2020년) - 2015 개정 교육과정 / 정확하고 빠른 풀이를 위한 연산 반복 훈련서 ㅣ 고등 풍산자 반복 수학 (2020년)  </w:t>
        <w:br/>
        <w:t xml:space="preserve">풍산자수학연구소 (지은이) | 지학사(참고서) | 2019년 9월12,500원 → 11,250원 (10%할인),  마일리지 620원 (5% 적립)세일즈포인트 : 815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259.</w:t>
      </w:r>
    </w:p>
    <w:p/>
    <w:p/>
    <w:p>
      <w:r>
        <w:br/>
        <w:t xml:space="preserve">풍산자 반복수학 고등 수학 2 (2020년) - 2015 개정 교육과정 / 정확하고 빠른 풀이를 위한 연산 반복 훈련서 ㅣ 고등 풍산자 반복 수학 (2020년)  </w:t>
        <w:br/>
        <w:t xml:space="preserve">풍산자수학연구소 (지은이) | 지학사(참고서) | 2019년 9월11,500원 → 10,350원 (10%할인),  마일리지 570원 (5% 적립)세일즈포인트 : 490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260.</w:t>
      </w:r>
    </w:p>
    <w:p/>
    <w:p/>
    <w:p>
      <w:r>
        <w:br/>
        <w:t xml:space="preserve">풍산자 반복수학 고등 수학(상) (2020년) - 2015 개정 교육과정 / 정확하고 빠른 풀이를 위한 연산 반복 훈련서 ㅣ 고등 풍산자 반복 수학 (2020년)  </w:t>
        <w:br/>
        <w:t xml:space="preserve">풍산자수학연구소 (지은이) | 지학사(참고서) | 2019년 9월12,000원 → 10,800원 (10%할인),  마일리지 600원 (5% 적립) (1) | 세일즈포인트 : 3,085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261.</w:t>
      </w:r>
    </w:p>
    <w:p/>
    <w:p/>
    <w:p>
      <w:r>
        <w:br/>
        <w:t xml:space="preserve">제일수학 수학 2 (2019년) - 본고사 문제 모음집 </w:t>
        <w:br/>
        <w:t xml:space="preserve">염성호 (지은이) | 지음 | 2019년 9월17,000원 → 15,300원 (10%할인),  마일리지 850원 (5% 적립)세일즈포인트 : 153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262.</w:t>
      </w:r>
    </w:p>
    <w:p/>
    <w:p/>
    <w:p>
      <w:r>
        <w:br/>
        <w:t xml:space="preserve">유형중심 고등 수학 (상) (2020년) - 새 교육과정 ㅣ 고등 유형중심 수학 (2020년)  </w:t>
        <w:br/>
        <w:t xml:space="preserve">박현숙 (지은이) | 미래엔 | 2019년 9월15,000원 → 13,500원 (10%할인),  마일리지 750원 (5% 적립)세일즈포인트 : 653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263.</w:t>
      </w:r>
    </w:p>
    <w:p/>
    <w:p/>
    <w:p>
      <w:r>
        <w:br/>
        <w:t xml:space="preserve">수학중심 고등 수학 (상) (2020년) - 새 교육과정, 개념과 유형을 잡는 강력한 개념 기본서 ㅣ 고등 수학중심 (2020년)  </w:t>
        <w:br/>
        <w:t xml:space="preserve">미래엔콘텐츠연구회 (지은이) | 미래엔 | 2019년 9월18,000원 → 16,200원 (10%할인),  마일리지 900원 (5% 적립)세일즈포인트 : 1,585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264.</w:t>
      </w:r>
    </w:p>
    <w:p/>
    <w:p/>
    <w:p>
      <w:r>
        <w:br/>
        <w:t xml:space="preserve">고잉 수학영역 확률과 통계 (2019년) - 핵심 단기 특강서 ㅣ 고등 고잉 (2020년)  </w:t>
        <w:br/>
        <w:t xml:space="preserve">미래엔콘텐츠연구회 (지은이) | 미래엔 | 2019년 9월8,000원 → 7,200원 (10%할인),  마일리지 400원 (5% 적립)세일즈포인트 : 55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265.</w:t>
      </w:r>
    </w:p>
    <w:p/>
    <w:p/>
    <w:p>
      <w:r>
        <w:br/>
        <w:t xml:space="preserve">최강 TOT 고등 수학 확률과 통계 (2020년) - 2015 개정 교육과정 ㅣ 고등 최강 TOT (2020년)  </w:t>
        <w:br/>
        <w:t xml:space="preserve">왕남호, 이동영 (지은이) | 천재교육 | 2019년 9월12,000원 → 10,800원 (10%할인),  마일리지 600원 (5% 적립)세일즈포인트 : 310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266.</w:t>
      </w:r>
    </w:p>
    <w:p/>
    <w:p/>
    <w:p>
      <w:r>
        <w:br/>
        <w:t xml:space="preserve">교과서 다품 기하 (2020년) - 2015 개정 교육과정 ㅣ 고등 교과서 다품 (2020년)  </w:t>
        <w:br/>
        <w:t xml:space="preserve">해법수학연구회, 최용준 (지은이) | 천재교육 | 2019년 9월11,000원 → 9,900원 (10%할인),  마일리지 550원 (5% 적립)세일즈포인트 : 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267.</w:t>
      </w:r>
    </w:p>
    <w:p/>
    <w:p/>
    <w:p>
      <w:r>
        <w:br/>
        <w:t xml:space="preserve">천기누출 메가스터디 파이널 봉투모의고사 수학영역 나형 (2019년) - 2020 수능 실전 대비 ㅣ 천기누출 파이널 모의고사 (2019년)  </w:t>
        <w:br/>
        <w:t xml:space="preserve">메가북스 수능연구회 (지은이) | 메가스터디(참고서) | 2019년 9월10,000원 → 9,000원 (10%할인),  마일리지 500원 (5% 적립)세일즈포인트 : 854 </w:t>
      </w:r>
    </w:p>
    <w:p>
      <w:r>
        <w:t xml:space="preserve">품절보관함  보관함마이리스트 </w:t>
        <w:br/>
      </w:r>
    </w:p>
    <w:p>
      <w:r>
        <w:t>268.</w:t>
      </w:r>
    </w:p>
    <w:p/>
    <w:p/>
    <w:p>
      <w:r>
        <w:br/>
        <w:t xml:space="preserve">천기누출 메가스터디 파이널 봉투모의고사 수학영역 가형 (2019년) - 2020 수능 실전 대비 ㅣ 천기누출 파이널 모의고사 (2019년)  </w:t>
        <w:br/>
        <w:t xml:space="preserve">메가스터디 수능연구팀 (지은이) | 메가스터디(참고서) | 2019년 9월10,000원 → 9,000원 (10%할인),  마일리지 500원 (5% 적립)세일즈포인트 : 910 </w:t>
      </w:r>
    </w:p>
    <w:p>
      <w:r>
        <w:t xml:space="preserve">품절보관함  보관함마이리스트 </w:t>
        <w:br/>
      </w:r>
    </w:p>
    <w:p>
      <w:r>
        <w:t>269.</w:t>
      </w:r>
    </w:p>
    <w:p/>
    <w:p/>
    <w:p>
      <w:r>
        <w:br/>
        <w:t xml:space="preserve">2020 기대 모의고사 vol.2 수학영역 가형 (2019년) ㅣ 오르비 모의고사 시리즈 (2019년)  </w:t>
        <w:br/>
        <w:t xml:space="preserve">김기대, 김주한 (지은이) | 오르비북스 | 2019년 8월17,700원 → 15,930원 (10%할인),  마일리지 880원 (5% 적립)세일즈포인트 : 430 </w:t>
      </w:r>
    </w:p>
    <w:p>
      <w:r>
        <w:t xml:space="preserve">품절보관함  보관함마이리스트 </w:t>
        <w:br/>
      </w:r>
    </w:p>
    <w:p>
      <w:r>
        <w:t>270.</w:t>
      </w:r>
    </w:p>
    <w:p/>
    <w:p/>
    <w:p>
      <w:r>
        <w:br/>
        <w:t xml:space="preserve">2020 기대 모의고사 vol.2 수학영역 나형 (2019년) ㅣ 오르비 모의고사 시리즈 (2019년)  </w:t>
        <w:br/>
        <w:t xml:space="preserve">김기대, 김주한 (지은이) | 오르비북스 | 2019년 8월17,700원 → 15,930원 (10%할인),  마일리지 880원 (5% 적립)세일즈포인트 : 332 </w:t>
      </w:r>
    </w:p>
    <w:p>
      <w:r>
        <w:t xml:space="preserve">품절보관함  보관함마이리스트 </w:t>
        <w:br/>
      </w:r>
    </w:p>
    <w:p>
      <w:r>
        <w:t>271.</w:t>
      </w:r>
    </w:p>
    <w:p/>
    <w:p/>
    <w:p>
      <w:r>
        <w:br/>
        <w:t xml:space="preserve">2020 기대 모의고사 vol.1 수학영역 나형 (2019년) ㅣ 오르비 모의고사 시리즈 (2019년)  </w:t>
        <w:br/>
        <w:t xml:space="preserve">김기대, 김주한 (지은이) | 오르비북스 | 2019년 8월15,800원 → 14,220원 (10%할인),  마일리지 790원 (5% 적립)세일즈포인트 : 344 </w:t>
      </w:r>
    </w:p>
    <w:p>
      <w:r>
        <w:t xml:space="preserve">품절보관함  보관함마이리스트 </w:t>
        <w:br/>
      </w:r>
    </w:p>
    <w:p>
      <w:r>
        <w:t>272.</w:t>
      </w:r>
    </w:p>
    <w:p/>
    <w:p/>
    <w:p>
      <w:r>
        <w:br/>
        <w:t xml:space="preserve">2020 기대 모의고사 vol.1 수학영역 가형 (2019년) ㅣ 오르비 모의고사 시리즈 (2019년)  </w:t>
        <w:br/>
        <w:t xml:space="preserve">김기대, 김주한 (지은이) | 오르비북스 | 2019년 8월15,800원 → 14,220원 (10%할인),  마일리지 790원 (5% 적립)세일즈포인트 : 520 </w:t>
      </w:r>
    </w:p>
    <w:p>
      <w:r>
        <w:t xml:space="preserve">품절보관함  보관함마이리스트 </w:t>
        <w:br/>
      </w:r>
    </w:p>
    <w:p>
      <w:r>
        <w:t>273.</w:t>
      </w:r>
    </w:p>
    <w:p/>
    <w:p/>
    <w:p>
      <w:r>
        <w:br/>
        <w:t xml:space="preserve">2021 인투더 수능이론 세트 - 전3권 (2020년) - 최상의 가독성, 탄탄한 논리전개 ㅣ 인투더 수학 (2020년)  </w:t>
        <w:br/>
        <w:t xml:space="preserve">일격필살, 허혁재, 김환철, 국도균, 안종원 (지은이) | 시대인재books | 2019년 8월33,000원 → 29,700원 (10%할인),  마일리지 1,650원 (5% 적립)세일즈포인트 : 1,761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274.</w:t>
      </w:r>
    </w:p>
    <w:p/>
    <w:p/>
    <w:p>
      <w:r>
        <w:br/>
        <w:t xml:space="preserve">꼼수수학 수학 2 (2019년) ㅣ 꼼수수학 (2019년)  </w:t>
        <w:br/>
        <w:t xml:space="preserve">오종국 (지은이) | 안투지배 | 2019년 8월20,000원 → 18,000원 (10%할인),  마일리지 1,000원 (5% 적립)세일즈포인트 : 275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275.</w:t>
      </w:r>
    </w:p>
    <w:p/>
    <w:p/>
    <w:p>
      <w:r>
        <w:br/>
        <w:t xml:space="preserve">매스튜터 파이널 봉투모의고사 수학영역 나형 (2019년) - 2020 수능 대비 실전 모의고사 ㅣ 매스튜터 파이널 봉투모의고사 (2019년)  </w:t>
        <w:br/>
        <w:t xml:space="preserve">매스튜터 편집부 (지은이) | 매스튜터 | 2019년 8월12,800원 → 11,520원 (10%할인),  마일리지 640원 (5% 적립)세일즈포인트 : 153 </w:t>
      </w:r>
    </w:p>
    <w:p>
      <w:r>
        <w:t xml:space="preserve">절판보관함  보관함마이리스트 </w:t>
        <w:br/>
      </w:r>
    </w:p>
    <w:p>
      <w:r>
        <w:t>276.</w:t>
      </w:r>
    </w:p>
    <w:p/>
    <w:p/>
    <w:p>
      <w:r>
        <w:br/>
        <w:t xml:space="preserve">매스튜터 파이널 봉투모의고사 수학영역 가형 (2019년) - 2020 수능 대비 실전 모의고사 ㅣ 매스튜터 파이널 봉투모의고사 (2019년)  </w:t>
        <w:br/>
        <w:t xml:space="preserve">매스튜터 편집부 (지은이) | 매스튜터 | 2019년 8월12,800원 → 11,520원 (10%할인),  마일리지 640원 (5% 적립)세일즈포인트 : 165 </w:t>
      </w:r>
    </w:p>
    <w:p>
      <w:r>
        <w:t xml:space="preserve">절판보관함  보관함마이리스트 </w:t>
        <w:br/>
      </w:r>
    </w:p>
    <w:p>
      <w:r>
        <w:t>277.</w:t>
      </w:r>
    </w:p>
    <w:p/>
    <w:p/>
    <w:p>
      <w:r>
        <w:br/>
        <w:t xml:space="preserve">COMPACT 기출 수학 가형 (2019년) </w:t>
        <w:br/>
        <w:t xml:space="preserve">장영민 (지은이) | (주)오르비 | 2019년 8월22,000원 → 19,800원 (10%할인),  마일리지 1,100원 (5% 적립)세일즈포인트 : 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278.</w:t>
      </w:r>
    </w:p>
    <w:p/>
    <w:p/>
    <w:p>
      <w:r>
        <w:br/>
        <w:t xml:space="preserve">규토 수학 고득점 N제 나형 (2019년) - 2020 수능 대비 ㅣ 오르비 N제 시리즈 (2019년)  </w:t>
        <w:br/>
        <w:t xml:space="preserve">유성민 (지은이) | 오르비북스 | 2019년 8월22,000원 → 19,800원 (10%할인),  마일리지 1,100원 (5% 적립)세일즈포인트 : 774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279.</w:t>
      </w:r>
    </w:p>
    <w:p/>
    <w:p/>
    <w:p>
      <w:r>
        <w:br/>
        <w:t xml:space="preserve">2020 이해원 모의고사 수학 가형 시즌 2 (봉투) ㅣ 2020 이해원 모의고사  </w:t>
        <w:br/>
        <w:t xml:space="preserve">이해원 (지은이) | 시대인재books | 2019년 8월22,000원 → 19,800원 (10%할인),  마일리지 1,100원 (5% 적립) (1) | 세일즈포인트 : 2,668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280.</w:t>
      </w:r>
    </w:p>
    <w:p/>
    <w:p/>
    <w:p>
      <w:r>
        <w:br/>
        <w:t xml:space="preserve">2020 일격필살 모의고사 Refresh 수학 나형 ㅣ 2020 일격필살 모의고사 (2019년)  </w:t>
        <w:br/>
        <w:t xml:space="preserve">국도균, 안종원, 김환철 (지은이) | 시대인재books | 2019년 8월30,000원 → 27,000원 (10%할인),  마일리지 1,500원 (5% 적립)세일즈포인트 : 960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281.</w:t>
      </w:r>
    </w:p>
    <w:p/>
    <w:p/>
    <w:p>
      <w:r>
        <w:br/>
        <w:t xml:space="preserve">대치동 콘텐츠 NO.1 모의고사 For 2020 : 파이널 이과 PACK 5회 (2019년) - 2020학년도 수능 대비 실전모의고사, 대치동 real 콘텐츠 ㅣ 대치동 콘텐츠 NO.1 모의고사 For 2020  </w:t>
        <w:br/>
        <w:t xml:space="preserve">박상희, 이창희, 이민규 (지은이) | 이투스북 | 2019년 8월60,000원 → 54,000원 (10%할인),  마일리지 3,000원 (5% 적립) (5) | 세일즈포인트 : 199 </w:t>
      </w:r>
    </w:p>
    <w:p>
      <w:r>
        <w:t xml:space="preserve">품절보관함  보관함마이리스트 </w:t>
        <w:br/>
      </w:r>
    </w:p>
    <w:p>
      <w:r>
        <w:t>282.</w:t>
      </w:r>
    </w:p>
    <w:p/>
    <w:p/>
    <w:p>
      <w:r>
        <w:br/>
        <w:t xml:space="preserve">대치동 콘텐츠 NO.1 모의고사 For 2020 : 파이널 문과 PACK 5회 (2019년) - 2020학년도 수능 대비 실전모의고사, 대치동 real 콘텐츠 ㅣ 대치동 콘텐츠 NO.1 모의고사 For 2020  </w:t>
        <w:br/>
        <w:t xml:space="preserve">박상희, 이창희, 이민규 (지은이) | 이투스북 | 2019년 8월60,000원 → 54,000원 (10%할인),  마일리지 3,000원 (5% 적립) (5) | 세일즈포인트 : 264 </w:t>
      </w:r>
    </w:p>
    <w:p>
      <w:r>
        <w:t xml:space="preserve">품절보관함  보관함마이리스트 </w:t>
        <w:br/>
      </w:r>
    </w:p>
    <w:p>
      <w:r>
        <w:t>283.</w:t>
      </w:r>
    </w:p>
    <w:p/>
    <w:p/>
    <w:p>
      <w:r>
        <w:br/>
        <w:t xml:space="preserve">대치동 콘텐츠 NO.1 모의고사 For 2020 : 수학 영역 나형 이창희 파이널 5회 (2019년) - 2020학년도 수능 대비 실전모의고사, 대치동 real 콘텐츠 ㅣ 대치동 콘텐츠 NO.1 모의고사 For 2020  </w:t>
        <w:br/>
        <w:t xml:space="preserve">이창희 (지은이) | 이투스북 | 2019년 8월20,000원 → 18,000원 (10%할인),  마일리지 1,000원 (5% 적립) (4) | 세일즈포인트 : 574 </w:t>
      </w:r>
    </w:p>
    <w:p>
      <w:r>
        <w:t xml:space="preserve">품절보관함  보관함마이리스트 </w:t>
        <w:br/>
      </w:r>
    </w:p>
    <w:p>
      <w:r>
        <w:t>284.</w:t>
      </w:r>
    </w:p>
    <w:p/>
    <w:p/>
    <w:p>
      <w:r>
        <w:br/>
        <w:t xml:space="preserve">대치동 콘텐츠 NO.1 모의고사 For 2020 : 수학 영역 가형 이창희 파이널 5회 (2019년) - 2020학년도 수능 대비 실전모의고사, 대치동 real 콘텐츠 ㅣ 대치동 콘텐츠 NO.1 모의고사 For 2020  </w:t>
        <w:br/>
        <w:t xml:space="preserve">이창희 (지은이) | 이투스북 | 2019년 8월20,000원 → 18,000원 (10%할인),  마일리지 1,000원 (5% 적립) (6) | 세일즈포인트 : 536 </w:t>
      </w:r>
    </w:p>
    <w:p>
      <w:r>
        <w:t xml:space="preserve">품절보관함  보관함마이리스트 </w:t>
        <w:br/>
      </w:r>
    </w:p>
    <w:p>
      <w:r>
        <w:t>285.</w:t>
      </w:r>
    </w:p>
    <w:p/>
    <w:p/>
    <w:p>
      <w:r>
        <w:br/>
        <w:t xml:space="preserve">3다수 수학 나형 수학 2 (2019년) - 30개 유형으로 수능을 다잡는 수학 ㅣ 3다수 수학 (2019년)  </w:t>
        <w:br/>
        <w:t xml:space="preserve">박도원수학연구소 (지은이) | 대치북스 | 2019년 8월18,500원 → 16,650원 (10%할인),  마일리지 920원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286.</w:t>
      </w:r>
    </w:p>
    <w:p/>
    <w:p/>
    <w:p>
      <w:r>
        <w:br/>
        <w:t xml:space="preserve">3다수 수학 나형 미적분 1 (2019년) - 30개 유형으로 수능을 다잡는 수학 ㅣ 3다수 수학 (2019년)  </w:t>
        <w:br/>
        <w:t xml:space="preserve">박도원수학연구소 (지은이) | 대치북스 | 2019년 8월18,500원 → 16,650원 (10%할인),  마일리지 920원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287.</w:t>
      </w:r>
    </w:p>
    <w:p/>
    <w:p/>
    <w:p>
      <w:r>
        <w:br/>
        <w:t xml:space="preserve">3다수 수학 가형 확률과 통계 (2019년) - 30개 유형으로 수능을 다잡는 수학 ㅣ 3다수 수학 (2019년)  </w:t>
        <w:br/>
        <w:t xml:space="preserve">박도원수학연구소 (지은이) | 대치북스 | 2019년 8월18,500원 → 16,650원 (10%할인),  마일리지 920원 (5% 적립)세일즈포인트 : 38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288.</w:t>
      </w:r>
    </w:p>
    <w:p/>
    <w:p/>
    <w:p>
      <w:r>
        <w:br/>
        <w:t xml:space="preserve">3다수 수학 가형 기하와 벡터 (2019년) - 30개 유형으로 수능을 다잡는 수학 ㅣ 3다수 수학 (2019년)  </w:t>
        <w:br/>
        <w:t xml:space="preserve">박도원수학연구소 (지은이) | 대치북스 | 2019년 8월18,500원 → 16,650원 (10%할인),  마일리지 920원 (5% 적립)세일즈포인트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289.</w:t>
      </w:r>
    </w:p>
    <w:p/>
    <w:p/>
    <w:p>
      <w:r>
        <w:br/>
        <w:t xml:space="preserve">3다수 수학 나형 확률과 통계 (2019년) ㅣ 3다수 수학 (2019년)  </w:t>
        <w:br/>
        <w:t xml:space="preserve">박도원수학연구소 (지은이) | 대치북스 | 2019년 8월18,500원 → 16,650원 (10%할인),  마일리지 920원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290.</w:t>
      </w:r>
    </w:p>
    <w:p/>
    <w:p/>
    <w:p>
      <w:r>
        <w:br/>
        <w:t xml:space="preserve">3다수 수학 가형 미적분 2 (2019년) ㅣ 3다수 수학 (2019년)  </w:t>
        <w:br/>
        <w:t xml:space="preserve">박도원수학연구소 (지은이) | 대치북스 | 2019년 8월18,500원 → 16,650원 (10%할인),  마일리지 920원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291.</w:t>
      </w:r>
    </w:p>
    <w:p/>
    <w:p/>
    <w:p>
      <w:r>
        <w:br/>
        <w:t xml:space="preserve">아름다운샘 내신 Final 고2 수학 2 중간고사 10회분 + 부록 (2019년) ㅣ 아름다운샘 수학 (2019년)  </w:t>
        <w:br/>
        <w:t xml:space="preserve">이창주 (지은이) | 아름다운샘 | 2019년 8월8,800원 → 7,920원 (10%할인),  마일리지 440원 (5% 적립)세일즈포인트 : 532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292.</w:t>
      </w:r>
    </w:p>
    <w:p/>
    <w:p/>
    <w:p>
      <w:r>
        <w:br/>
        <w:t xml:space="preserve">아름다운샘 내신 Final 고1 수학 (2019년) - 2학기 중간고사 10회분 + 부록 ㅣ 아름다운샘 수학 (2019년)  </w:t>
        <w:br/>
        <w:t xml:space="preserve">이창주 (지은이) | 아름다운샘 | 2019년 8월8,800원 → 7,920원 (10%할인),  마일리지 440원 (5% 적립)세일즈포인트 : 566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293.</w:t>
      </w:r>
    </w:p>
    <w:p/>
    <w:p/>
    <w:p>
      <w:r>
        <w:br/>
        <w:t xml:space="preserve">날선개념 고등 수학 (하) (2020년) - 필수개념으로 꽉 채운 개념기본서, 새 교육과정 ㅣ 날선개념 (2020년)  </w:t>
        <w:br/>
        <w:t xml:space="preserve">이창형 (지은이) | 동아출판 | 2019년 8월16,000원 → 14,400원 (10%할인),  마일리지 800원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294.</w:t>
      </w:r>
    </w:p>
    <w:p/>
    <w:p/>
    <w:p>
      <w:r>
        <w:br/>
        <w:t xml:space="preserve">날선개념 수학 2 (2020년) - 필수개념으로 꽉 채운 개념기본서, 새 교육과정 ㅣ 날선개념 (2020년)  </w:t>
        <w:br/>
        <w:t xml:space="preserve">이창형, 김창훈, 이창무 (지은이) | 동아출판 | 2019년 8월16,000원 → 14,400원 (10%할인),  마일리지 800원 (5% 적립)세일즈포인트 : 125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295.</w:t>
      </w:r>
    </w:p>
    <w:p/>
    <w:p/>
    <w:p>
      <w:r>
        <w:br/>
        <w:t xml:space="preserve">날선개념 수학 1 (2020년) - 필수개념으로 꽉 채운 개념기본서, 새 교육과정 ㅣ 날선개념 (2020년)  </w:t>
        <w:br/>
        <w:t xml:space="preserve">이창형, 김창훈, 이창무 (지은이) | 동아출판 | 2019년 8월17,000원 → 15,300원 (10%할인),  마일리지 850원 (5% 적립)세일즈포인트 : 235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296.</w:t>
      </w:r>
    </w:p>
    <w:p/>
    <w:p/>
    <w:p>
      <w:r>
        <w:br/>
        <w:t xml:space="preserve">[물구나무 양각 머그(이벤트 도서 포함, 국내서.외서 5만원 이상)]날선개념 고등 수학 (상) (2020년) - 필수개념으로 꽉 채운 개념기본서, 새 교육과정 ㅣ 날선개념 (2020년)  </w:t>
        <w:br/>
        <w:t xml:space="preserve">이창형 (지은이) | 동아출판 | 2019년 8월17,000원 → 15,300원 (10%할인),  마일리지 850원 (5% 적립)세일즈포인트 : 210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297.</w:t>
      </w:r>
    </w:p>
    <w:p/>
    <w:p/>
    <w:p>
      <w:r>
        <w:br/>
        <w:t xml:space="preserve">씨뮬 8th 수능기출 사설 최신 상반기 모의고사 수학 나형 고3 (2020년) - 2021 수능대비 ㅣ 씨뮬 8th 수능기출 상반기 (2020년)  </w:t>
        <w:br/>
        <w:t xml:space="preserve">골드교육 편집부 (지은이) | 골드교육 | 2019년 8월13,500원 → 12,150원 (10%할인),  마일리지 670원 (5% 적립)세일즈포인트 : 638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298.</w:t>
      </w:r>
    </w:p>
    <w:p/>
    <w:p/>
    <w:p>
      <w:r>
        <w:br/>
        <w:t xml:space="preserve">씨뮬 8th 수능기출 사설 최신 상반기 모의고사 수학 가형 고3 (2020년) - 2021 수능대비 ㅣ 씨뮬 8th 수능기출 상반기 (2020년)  </w:t>
        <w:br/>
        <w:t xml:space="preserve">골드교육 편집부 (지은이) | 골드교육 | 2019년 8월13,500원 → 12,150원 (10%할인),  마일리지 670원 (5% 적립)세일즈포인트 : 663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299.</w:t>
      </w:r>
    </w:p>
    <w:p/>
    <w:p/>
    <w:p>
      <w:r>
        <w:br/>
        <w:t xml:space="preserve">쌤 내신 UP 단기특강 확률과 통계 - 새 교육과정 ㅣ 쌤 내신 UP 단기특강  </w:t>
        <w:br/>
        <w:t xml:space="preserve">투데이 편집부 (지은이) | 투데이 | 2019년 8월6,000원 → 5,400원 (10%할인),  마일리지 300원 (5% 적립)세일즈포인트 : 100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300.</w:t>
      </w:r>
    </w:p>
    <w:p/>
    <w:p/>
    <w:p>
      <w:r>
        <w:br/>
        <w:t xml:space="preserve">1-28 모의고사 수학 나형 시즌 2 (2020년) - 2020 수능 대비 ㅣ 1-28 모의고사 (2019년)  </w:t>
        <w:br/>
        <w:t xml:space="preserve">새이솔 수학팀 (지은이) | 새이솔 | 2019년 8월19,600원 → 17,640원 (10%할인),  마일리지 980원 (5% 적립)세일즈포인트 : 824 </w:t>
      </w:r>
    </w:p>
    <w:p>
      <w:r>
        <w:t xml:space="preserve">절판보관함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1-28 모의고사 수학 가형 시즌 2 (2019년) - 2020 수능 대비 ㅣ 1-28 모의고사 (2019년)  </w:t>
        <w:br/>
        <w:t xml:space="preserve">새이솔 수학팀 (지은이) | 새이솔 | 2019년 8월19,600원 → 17,640원 (10%할인),  마일리지 980원 (5% 적립)세일즈포인트 : 666 </w:t>
      </w:r>
    </w:p>
    <w:p>
      <w:r>
        <w:t xml:space="preserve">절판보관함  보관함마이리스트 </w:t>
        <w:br/>
      </w:r>
    </w:p>
    <w:p>
      <w:r>
        <w:t>302.</w:t>
      </w:r>
    </w:p>
    <w:p/>
    <w:p/>
    <w:p>
      <w:r>
        <w:br/>
        <w:t xml:space="preserve">제일수학 수학 1 (2019년) - 본고사 문제 모음집 </w:t>
        <w:br/>
        <w:t xml:space="preserve">염성호 (지은이) | 지음 | 2019년 8월17,000원 → 15,300원 (10%할인),  마일리지 850원 (5% 적립)세일즈포인트 : 191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303.</w:t>
      </w:r>
    </w:p>
    <w:p/>
    <w:p/>
    <w:p>
      <w:r>
        <w:br/>
        <w:t xml:space="preserve">쌤 4점+ 확률과 통계 (2019년) - 새 교육과정에 맞춘 새로운 교재 ㅣ 쌤 4점+ 고등 수학 (2019년)  </w:t>
        <w:br/>
        <w:t xml:space="preserve">투데이 편집부 (지은이) | 투데이 | 2019년 8월8,000원 → 7,200원 (10%할인),  마일리지 400원 (5% 적립)세일즈포인트 : 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304.</w:t>
      </w:r>
    </w:p>
    <w:p/>
    <w:p/>
    <w:p>
      <w:r>
        <w:br/>
        <w:t xml:space="preserve">만렙 AM 미적분 (2020년용) - 15개정 교육과정 ㅣ 고등 만렙 수학 (2020년)  </w:t>
        <w:br/>
        <w:t xml:space="preserve">비상교육 편집부 (지은이) | 비상교육 | 2019년 8월13,000원 → 11,700원 (10%할인),  마일리지 650원 (5% 적립)세일즈포인트 : 361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305.</w:t>
      </w:r>
    </w:p>
    <w:p/>
    <w:p/>
    <w:p>
      <w:r>
        <w:br/>
        <w:t xml:space="preserve">최종점검 &amp; Key 고등 수학영역 수학 나형 3회분 실전 봉투모의고사 (2020년) ㅣ 최종점검 &amp; Key 고등 실전 봉투모의고사 (2020년)  </w:t>
        <w:br/>
        <w:t xml:space="preserve">수능교육평가원 편집부 (엮은이) | 수능교육평가원 | 2019년 8월8,500원 → 7,650원 (10%할인),  마일리지 420원 (5% 적립)세일즈포인트 : 196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306.</w:t>
      </w:r>
    </w:p>
    <w:p/>
    <w:p/>
    <w:p>
      <w:r>
        <w:br/>
        <w:t xml:space="preserve">유형중심 미적분 (2019년) - 새 교육과정 ㅣ 고등 유형중심 수학 (2019년)  </w:t>
        <w:br/>
        <w:t xml:space="preserve">조정묵 (지은이) | 미래엔 | 2019년 8월15,000원 → 13,500원 (10%할인),  마일리지 750원 (5% 적립)세일즈포인트 : 261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307.</w:t>
      </w:r>
    </w:p>
    <w:p/>
    <w:p/>
    <w:p>
      <w:r>
        <w:br/>
        <w:t xml:space="preserve">수학중심 기하 (2019년) - 새 교육과정 ㅣ 고등 수학중심 (2019년)  </w:t>
        <w:br/>
        <w:t xml:space="preserve">미래엔콘텐츠연구회 (지은이) | 미래엔 | 2019년 8월15,000원 → 13,500원 (10%할인),  마일리지 750원 (5% 적립)세일즈포인트 : 376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308.</w:t>
      </w:r>
    </w:p>
    <w:p/>
    <w:p/>
    <w:p>
      <w:r>
        <w:br/>
        <w:t xml:space="preserve">MAPL 마플 교과서 확률과 통계 (2020년용) - 2015 개정 수능대비 과정 ㅣ 마플 교과서 (2020년)  </w:t>
        <w:br/>
        <w:t xml:space="preserve">임정선 (지은이) | 희망에듀 | 2019년 7월21,000원 → 18,900원 (10%할인),  마일리지 1,050원 (5% 적립)세일즈포인트 : 11,210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309.</w:t>
      </w:r>
    </w:p>
    <w:p/>
    <w:p/>
    <w:p>
      <w:r>
        <w:br/>
        <w:t xml:space="preserve">2020 일격필살 모의고사 Refresh 수학 가형 ㅣ 2020 일격필살 모의고사 (2019년)  </w:t>
        <w:br/>
        <w:t xml:space="preserve">김환철, 국도균, 안종원 (지은이) | 시대인재books | 2019년 7월30,000원 → 27,000원 (10%할인),  마일리지 1,500원 (5% 적립)세일즈포인트 : 2,060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310.</w:t>
      </w:r>
    </w:p>
    <w:p/>
    <w:p/>
    <w:p>
      <w:r>
        <w:br/>
        <w:t xml:space="preserve">플래티넘 고등 수학 (하) (2019년) - 전국 고난도 내신 기출 ㅣ 고등 플래티넘 (2019년)  </w:t>
        <w:br/>
        <w:t xml:space="preserve">최희철 (지은이) | 꿈을담는틀(학습) | 2019년 7월11,000원 → 9,900원 (10%할인),  마일리지 550원 (5% 적립)세일즈포인트 : 999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311.</w:t>
      </w:r>
    </w:p>
    <w:p/>
    <w:p/>
    <w:p>
      <w:r>
        <w:br/>
        <w:t xml:space="preserve">2020 엘리트 모의고사 수학영역 가형 5회차 (2019년) ㅣ 엘리트 모의고사 (2019년)  </w:t>
        <w:br/>
        <w:t xml:space="preserve">엘리트모의평가 연구소 (지은이) | 형지엘리트 | 2019년 7월10,000원 → 9,000원 (10%할인),  마일리지 500원 (5% 적립)세일즈포인트 : 40 </w:t>
      </w:r>
    </w:p>
    <w:p>
      <w:r>
        <w:t xml:space="preserve">품절보관함  보관함마이리스트 </w:t>
        <w:br/>
      </w:r>
    </w:p>
    <w:p>
      <w:r>
        <w:t>312.</w:t>
      </w:r>
    </w:p>
    <w:p/>
    <w:p/>
    <w:p>
      <w:r>
        <w:br/>
        <w:t xml:space="preserve">2020 엘리트 모의고사 수학영역 가형 4회차 (2019년) ㅣ 엘리트 모의고사 (2019년)  </w:t>
        <w:br/>
        <w:t xml:space="preserve">엘리트모의평가 연구소 (지은이) | 형지엘리트 | 2019년 7월10,000원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313.</w:t>
      </w:r>
    </w:p>
    <w:p/>
    <w:p/>
    <w:p>
      <w:r>
        <w:br/>
        <w:t xml:space="preserve">2020 엘리트 모의고사 수학영역 나형 5회차 (2019년) ㅣ 엘리트 모의고사 (2019년)  </w:t>
        <w:br/>
        <w:t xml:space="preserve">엘리트모의평가 연구소 (지은이) | 형지엘리트 | 2019년 7월10,000원 → 9,000원 (10%할인),  마일리지 500원 (5% 적립)세일즈포인트 : 84 </w:t>
      </w:r>
    </w:p>
    <w:p>
      <w:r>
        <w:t xml:space="preserve">품절보관함  보관함마이리스트 </w:t>
        <w:br/>
      </w:r>
    </w:p>
    <w:p>
      <w:r>
        <w:t>314.</w:t>
      </w:r>
    </w:p>
    <w:p/>
    <w:p/>
    <w:p>
      <w:r>
        <w:br/>
        <w:t xml:space="preserve">2020 엘리트 모의고사 수학영역 나형 4회차 (2019년) ㅣ 엘리트 모의고사 (2019년)  </w:t>
        <w:br/>
        <w:t xml:space="preserve">엘리트모의평가 연구소 (지은이) | 형지엘리트 | 2019년 7월10,000원 → 9,000원 (10%할인),  마일리지 500원 (5% 적립)세일즈포인트 : 54 </w:t>
      </w:r>
    </w:p>
    <w:p>
      <w:r>
        <w:t xml:space="preserve">품절보관함  보관함마이리스트 </w:t>
        <w:br/>
      </w:r>
    </w:p>
    <w:p>
      <w:r>
        <w:t>315.</w:t>
      </w:r>
    </w:p>
    <w:p/>
    <w:p/>
    <w:p>
      <w:r>
        <w:br/>
        <w:t xml:space="preserve">531 프로젝트 PROJECT 수학 2 우월하게 H (Hyper) (2019년) - 2015 개정 교육과정, 수준별 단기 특강서, 고난도 문항으로 우월하게! ㅣ 531 프로젝트 (2019년)  </w:t>
        <w:br/>
        <w:t xml:space="preserve">김기철 (지은이) | 이투스북 | 2019년 7월10,000원 → 9,000원 (10%할인),  마일리지 500원 (5% 적립)세일즈포인트 : 770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316.</w:t>
      </w:r>
    </w:p>
    <w:p/>
    <w:p/>
    <w:p>
      <w:r>
        <w:br/>
        <w:t xml:space="preserve">[세트] EBS 수능 만점마무리 봉투 모의고사 자연계(이과) 필수팩 세트 - 전4권 - 국어, 영어, 수학 가, 한국사 / 2020학년도 수능 대비 모의고사, 수능과 동일한 난이도, 6월 모의평가 출제경향 반영 ㅣ EBS 수능 만점마무리 (2019년)  </w:t>
        <w:br/>
        <w:t xml:space="preserve">EBS(한국교육방송공사) 편집부 (지은이) | 한국교육방송공사(EBS중고등) | 2019년 7월27,000원 → 24,300원 (10%할인),  마일리지 250원 (1% 적립)세일즈포인트 : 1,118 </w:t>
      </w:r>
    </w:p>
    <w:p>
      <w:r>
        <w:t xml:space="preserve">품절보관함  보관함마이리스트 </w:t>
        <w:br/>
      </w:r>
    </w:p>
    <w:p>
      <w:r>
        <w:t>317.</w:t>
      </w:r>
    </w:p>
    <w:p/>
    <w:p/>
    <w:p>
      <w:r>
        <w:br/>
        <w:t xml:space="preserve">[세트] EBS 수능 만점마무리 봉투 모의고사 인문계(문과) 필수팩 세트 - 전4권 - 국어, 영어, 수학 나, 한국사 / 2020학년도 수능 대비 모의고사, 수능과 동일한 난이도, 6월 모의평가 출제경향 반영 ㅣ EBS 수능 만점마무리 (2019년)  </w:t>
        <w:br/>
        <w:t xml:space="preserve">EBS(한국교육방송공사) 편집부 (지은이) | 한국교육방송공사(EBS중고등) | 2019년 7월27,000원 → 24,300원 (10%할인),  마일리지 250원 (1% 적립)세일즈포인트 : 1,376 </w:t>
      </w:r>
    </w:p>
    <w:p>
      <w:r>
        <w:t xml:space="preserve">품절보관함  보관함마이리스트 </w:t>
        <w:br/>
      </w:r>
    </w:p>
    <w:p>
      <w:r>
        <w:t>318.</w:t>
      </w:r>
    </w:p>
    <w:p/>
    <w:p/>
    <w:p>
      <w:r>
        <w:br/>
        <w:t xml:space="preserve">EBS 수능 만점마무리 봉투 모의고사 3회분 수학영역 수학 나형 (2019년) - 2020학년도 수능 대비 모의고사, 수능과 동일한 난이도, 6월 모의평가 출제경향 반영 ㅣ EBS 수능 만점마무리 (2019년)  </w:t>
        <w:br/>
        <w:t xml:space="preserve">EBS(한국교육방송공사) 편집부 (지은이) | 한국교육방송공사(EBS중고등) | 2019년 7월6,500원 → 5,850원 (10%할인),  마일리지 60원 (1% 적립) (1) | 세일즈포인트 : 11,040 </w:t>
      </w:r>
    </w:p>
    <w:p>
      <w:r>
        <w:t xml:space="preserve">품절보관함  보관함마이리스트 </w:t>
        <w:br/>
      </w:r>
    </w:p>
    <w:p>
      <w:r>
        <w:t>319.</w:t>
      </w:r>
    </w:p>
    <w:p/>
    <w:p/>
    <w:p>
      <w:r>
        <w:br/>
        <w:t xml:space="preserve">듀얼수학 수학 2 (2019년) - 2015 개정 교육과정 ㅣ 고등 듀얼수학 (2019년)  </w:t>
        <w:br/>
        <w:t xml:space="preserve">최희철 (지은이) | 꿈을담는틀(학습) | 2019년 7월13,000원 → 11,700원 (10%할인),  마일리지 650원 (5% 적립)세일즈포인트 : 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320.</w:t>
      </w:r>
    </w:p>
    <w:p/>
    <w:p/>
    <w:p>
      <w:r>
        <w:br/>
        <w:t xml:space="preserve">펜 모의평가 수학영역 가형 (2019년) ㅣ 오르비 모의고사 시리즈 (2019년)  </w:t>
        <w:br/>
        <w:t xml:space="preserve">김지성 (지은이) | 오르비북스 | 2019년 7월19,800원 → 17,820원 (10%할인),  마일리지 990원 (5% 적립)세일즈포인트 : 104 </w:t>
      </w:r>
    </w:p>
    <w:p>
      <w:r>
        <w:t xml:space="preserve">품절보관함  보관함마이리스트 </w:t>
        <w:br/>
      </w:r>
    </w:p>
    <w:p>
      <w:r>
        <w:t>321.</w:t>
      </w:r>
    </w:p>
    <w:p/>
    <w:p/>
    <w:p>
      <w:r>
        <w:br/>
        <w:t xml:space="preserve">수능리허설 실전 대비 Final 모의고사 수학영역 나형 4회분 (8절) (2019년) - 2020학년도 대학수학능력시험 대비 모의평가 ㅣ 수능리허설 파이널 모의고사 (2019년)  </w:t>
        <w:br/>
        <w:t xml:space="preserve">양진영, 서동준, 고덕환, 윤왕상, 지현정, 하지형, 조강영, 김동환, 김용빈, 최새롬 (지은이) | 이지수능교육 | 2019년 7월14,000원 → 12,600원 (10%할인),  마일리지 700원 (5% 적립)세일즈포인트 : 170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322.</w:t>
      </w:r>
    </w:p>
    <w:p/>
    <w:p/>
    <w:p>
      <w:r>
        <w:br/>
        <w:t xml:space="preserve">수능리허설 실전 대비 Final 모의고사 수학영역 가형 4회분 (8절) (2019년) - 2020학년도 대학수학능력시험 대비 모의 평가 ㅣ 수능리허설 파이널 모의고사 (2019년)  </w:t>
        <w:br/>
        <w:t xml:space="preserve">양진영, 서동준, 고덕환, 윤왕상, 지현정, 하지형, 조강영, 김동환, 김용빈, 최새롬 (지은이) | 이지수능교육 | 2019년 7월14,000원 → 12,600원 (10%할인),  마일리지 700원 (5% 적립)세일즈포인트 : 234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323.</w:t>
      </w:r>
    </w:p>
    <w:p/>
    <w:p/>
    <w:p>
      <w:r>
        <w:br/>
        <w:t xml:space="preserve">리얼리티 9월 수능 모의평가 &amp; 중간고사 완벽대비 고3 수학(가형) 4개년 (2019년) - 2020학년도 수능 대비 필수 학습서 ㅣ 리얼리티 9월 (2019년)  </w:t>
        <w:br/>
        <w:t xml:space="preserve">대치북스 편집부 (지은이) | 대치북스 | 2019년 7월10,500원 → 9,450원 (10%할인),  마일리지 520원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324.</w:t>
      </w:r>
    </w:p>
    <w:p/>
    <w:p/>
    <w:p>
      <w:r>
        <w:br/>
        <w:t xml:space="preserve">리얼리티 9월 수능 모의평가 &amp; 중간고사 완벽대비 고3 수학(나형) 4개년 (2019년) - 2020학년도 수능 대비 필수 학습서 ㅣ 리얼리티 9월 (2019년)  </w:t>
        <w:br/>
        <w:t xml:space="preserve">대치북스 편집부 (지은이) | 대치북스 | 2019년 7월10,500원 → 9,450원 (10%할인),  마일리지 520원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325.</w:t>
      </w:r>
    </w:p>
    <w:p/>
    <w:p/>
    <w:p>
      <w:r>
        <w:br/>
        <w:t xml:space="preserve">리얼리티 9월 학력평가 모의고사 &amp; 중간고사 완벽대비 고2 수학(가형) 4개년 (2019년) - 2019 내신 학평 대비 필수 학습서 ㅣ 리얼리티 9월 (2019년)  </w:t>
        <w:br/>
        <w:t xml:space="preserve">대치북스 편집부 (지은이) | 대치북스 | 2019년 7월10,500원 → 9,450원 (10%할인),  마일리지 520원 (5% 적립)세일즈포인트 : 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326.</w:t>
      </w:r>
    </w:p>
    <w:p/>
    <w:p/>
    <w:p>
      <w:r>
        <w:br/>
        <w:t xml:space="preserve">리얼리티 9월 학력평가 모의고사 &amp; 중간고사 완벽대비 고2 수학(나형) 4개년 (2019년) - 2019 내신 학평 대비 필수 학습서 ㅣ 리얼리티 9월 (2019년)  </w:t>
        <w:br/>
        <w:t xml:space="preserve">대치북스 편집부 (지은이) | 대치북스 | 2019년 7월10,500원 → 9,450원 (10%할인),  마일리지 520원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327.</w:t>
      </w:r>
    </w:p>
    <w:p/>
    <w:p/>
    <w:p>
      <w:r>
        <w:br/>
        <w:t xml:space="preserve">적중신화 FINAL 봉투모의고사 수학 나형 3회분 (2019년) - 2020년 수능대비 ㅣ 적중신화 FINAL 봉투모의고사 (2019년)  </w:t>
        <w:br/>
        <w:t xml:space="preserve">스마트앤에듀 편집부 (엮은이) | 스마트앤에듀 | 2019년 7월9,000원 → 8,100원 (10%할인),  마일리지 450원 (5% 적립)세일즈포인트 : 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328.</w:t>
      </w:r>
    </w:p>
    <w:p/>
    <w:p/>
    <w:p>
      <w:r>
        <w:br/>
        <w:t xml:space="preserve">적중신화 FINAL 봉투모의고사 수학 가형 3회분 (2019년) - 2020년 수능대비 ㅣ 적중신화 FINAL 봉투모의고사 (2019년)  </w:t>
        <w:br/>
        <w:t xml:space="preserve">스마트앤에듀 편집부 (엮은이) | 스마트앤에듀 | 2019년 7월9,000원 → 8,100원 (10%할인),  마일리지 450원 (5% 적립) (1) | 세일즈포인트 : 62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329.</w:t>
      </w:r>
    </w:p>
    <w:p/>
    <w:p/>
    <w:p>
      <w:r>
        <w:br/>
        <w:t xml:space="preserve">후천적 수학 1등급 만들기 수학 1 (2020년) - 매일 15문제, 117개 유형 570개 문제로 완성하는 ㅣ 후천적 수능 시리즈 (2020년)  </w:t>
        <w:br/>
        <w:t xml:space="preserve">김현덕, 황수빈 (지은이) | 수능의기술 | 2019년 7월15,000원 → 13,500원 (10%할인),  마일리지 750원 (5% 적립)세일즈포인트 : 80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330.</w:t>
      </w:r>
    </w:p>
    <w:p/>
    <w:p/>
    <w:p>
      <w:r>
        <w:br/>
        <w:t xml:space="preserve">최단시간에 수능 이과 수학 풀려면 3단계법으로 하라 </w:t>
        <w:br/>
        <w:t xml:space="preserve">최단시간수능시험연구회 (지은이) | 비피기술거래 | 2019년 7월19,500원 → 17,550원 (10%할인),  마일리지 970원 (5% 적립)세일즈포인트 : 104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331.</w:t>
      </w:r>
    </w:p>
    <w:p/>
    <w:p/>
    <w:p>
      <w:r>
        <w:br/>
        <w:t xml:space="preserve">굿비 미적분 (2020년용) - 1등급을 향한 수능 입문서 ㅣ 고등 굿비 (2020년)  </w:t>
        <w:br/>
        <w:t xml:space="preserve">이룸E&amp;B 편집부 (엮은이) | 이룸이앤비 | 2019년 7월11,000원 → 9,900원 (10%할인),  마일리지 550원 (5% 적립)세일즈포인트 : 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332.</w:t>
      </w:r>
    </w:p>
    <w:p/>
    <w:p/>
    <w:p>
      <w:r>
        <w:br/>
        <w:t xml:space="preserve">EBS 올림포스 기하 (2020년용) - 2015 개정 교육과정 ㅣ EBS 올림포스 (2020년)  </w:t>
        <w:br/>
        <w:t xml:space="preserve">EBS(한국교육방송공사) 편집부 (엮은이) | 한국교육방송공사(EBS중고등) | 2019년 7월7,000원 → 6,300원 (10%할인),  마일리지 70원 (1% 적립)세일즈포인트 : 3,587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333.</w:t>
      </w:r>
    </w:p>
    <w:p/>
    <w:p/>
    <w:p>
      <w:r>
        <w:br/>
        <w:t xml:space="preserve">3.6.9 Fit 모의고사 9월 기출 + 유사 + 변형 수학 가형 (2019년) ㅣ 3.6.9 Fit 모의고사 (2019년)  </w:t>
        <w:br/>
        <w:t xml:space="preserve">윤왕상 (지은이) | 이지수능교육 | 2019년 7월13,000원 → 11,700원 (10%할인),  마일리지 650원 (5% 적립)세일즈포인트 : 170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334.</w:t>
      </w:r>
    </w:p>
    <w:p/>
    <w:p/>
    <w:p>
      <w:r>
        <w:br/>
        <w:t xml:space="preserve">메가스터디 콕콕 EBS 변형 실전 모의고사 수학영역 나형 (8절) (2019년) - 2020 수능대비 파이널 모의고사, 수능완성, 수능특강, 최신수능 및 6월 모평 출제 경향 반영 ㅣ 메가스터디 콕콕 실전 모의고사 (2019년)  </w:t>
        <w:br/>
        <w:t xml:space="preserve">메가스터디 수능연구팀 (지은이) | 메가스터디(참고서) | 2019년 7월13,000원 → 11,700원 (10%할인),  마일리지 650원 (5% 적립)세일즈포인트 : 1,058 </w:t>
      </w:r>
    </w:p>
    <w:p>
      <w:r>
        <w:t xml:space="preserve">품절보관함  보관함마이리스트 </w:t>
        <w:br/>
      </w:r>
    </w:p>
    <w:p>
      <w:r>
        <w:t>335.</w:t>
      </w:r>
    </w:p>
    <w:p/>
    <w:p/>
    <w:p>
      <w:r>
        <w:br/>
        <w:t xml:space="preserve">메가스터디 콕콕 EBS 변형 실전 모의고사 수학영역 가형 (8절) (2019년) - 2020 수능대비 파이널 모의고사, 수능완성, 수능특강, 최신수능 및 6월 모평 출제 경향 반영 ㅣ 메가스터디 콕콕 실전 모의고사 (2019년)  </w:t>
        <w:br/>
        <w:t xml:space="preserve">메가스터디 수능연구팀 (지은이) | 메가스터디(참고서) | 2019년 7월13,000원 → 11,700원 (10%할인),  마일리지 650원 (5% 적립)세일즈포인트 : 1,193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336.</w:t>
      </w:r>
    </w:p>
    <w:p/>
    <w:p/>
    <w:p>
      <w:r>
        <w:br/>
        <w:t xml:space="preserve">100발 100중 고등 수학 기출문제집 C 2학기 중간고사 (2019년) ㅣ 고등 백발백중 2학기 중간고사 (2019년)  </w:t>
        <w:br/>
        <w:t xml:space="preserve">백발백중 편집부 (지은이) | 백발백중 | 2019년 7월13,000원 → 11,700원 (10%할인),  마일리지 650원 (5% 적립)세일즈포인트 : 747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337.</w:t>
      </w:r>
    </w:p>
    <w:p/>
    <w:p/>
    <w:p>
      <w:r>
        <w:br/>
        <w:t xml:space="preserve">리얼리티 9월 학력평가 모의고사 &amp; 중간고사 완벽대비 고1 4개년 수학 (2019년) - 2019 내신 학평 대비 필수 학습서 ㅣ 리얼리티 9월 (2019년)  </w:t>
        <w:br/>
        <w:t xml:space="preserve">대치북스 편집부 (지은이) | 대치북스 | 2019년 7월10,500원 → 9,450원 (10%할인),  마일리지 520원 (5% 적립)세일즈포인트 : 201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338.</w:t>
      </w:r>
    </w:p>
    <w:p/>
    <w:p/>
    <w:p>
      <w:r>
        <w:br/>
        <w:t xml:space="preserve">리얼리티 9월 학력평가 모의고사 &amp; 중간고사 완벽대비 고1 전과목 3개년 통합본 (2019년) - 2019 내신 학평 대비 필수 학습서 ㅣ 리얼리티 9월 (2019년)  </w:t>
        <w:br/>
        <w:t xml:space="preserve">대치북스 편집부 (지은이) | 대치북스 | 2019년 7월20,000원 → 18,000원 (10%할인),  마일리지 1,000원 (5% 적립)세일즈포인트 : 178 </w:t>
      </w:r>
    </w:p>
    <w:p>
      <w:r>
        <w:t xml:space="preserve">품절보관함  보관함마이리스트 </w:t>
        <w:br/>
      </w:r>
    </w:p>
    <w:p>
      <w:r>
        <w:t>339.</w:t>
      </w:r>
    </w:p>
    <w:p/>
    <w:p/>
    <w:p>
      <w:r>
        <w:br/>
        <w:t xml:space="preserve">수학의 샘 고등 수학(하) 워크북 예제.유제편 (2019년) (스프링) - '수학의 샘' 문제풀이 NOTE </w:t>
        <w:br/>
        <w:t xml:space="preserve">이창주 (지은이) | 아름다운샘 | 2019년 7월13,000원 → 11,700원 (10%할인),  마일리지 650원 (5% 적립)세일즈포인트 : 252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340.</w:t>
      </w:r>
    </w:p>
    <w:p/>
    <w:p/>
    <w:p>
      <w:r>
        <w:br/>
        <w:t xml:space="preserve">일등급 수학 기하 (2020년용) - 강남구청 인터넷 수능방송 강의교재, 2015 개정 교육과정 ㅣ 고등 일등급 수학 (2020년)  </w:t>
        <w:br/>
        <w:t xml:space="preserve">이종석 (지은이) | 수경출판사(학습) | 2019년 7월12,000원 → 10,800원 (10%할인),  마일리지 600원 (5% 적립)세일즈포인트 : 871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341.</w:t>
      </w:r>
    </w:p>
    <w:p/>
    <w:p/>
    <w:p>
      <w:r>
        <w:br/>
        <w:t xml:space="preserve">최상위 학생을 위한 유레카수학 2930 특강 수학(하) ㅣ 최상위 학생을 위한 유레카수학 2930  </w:t>
        <w:br/>
        <w:t xml:space="preserve">김용록 (지은이) | 유레카매스 | 2019년 7월23,000원 → 20,700원 (10%할인),  마일리지 1,150원 (5% 적립)세일즈포인트 : 119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342.</w:t>
      </w:r>
    </w:p>
    <w:p/>
    <w:p/>
    <w:p>
      <w:r>
        <w:br/>
        <w:t xml:space="preserve">수학의 법칙 내신 약점체크 고등 수학 (상) (2020년) - 7가지 분석비법 / 약점체크 &amp; 약점클리닉 </w:t>
        <w:br/>
        <w:t xml:space="preserve">권대중, 정윤영, 이정민 (지은이) | 더멘토 | 2019년 7월12,000원 → 10,800원 (10%할인),  마일리지 600원 (5% 적립)세일즈포인트 : 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343.</w:t>
      </w:r>
    </w:p>
    <w:p/>
    <w:p/>
    <w:p>
      <w:r>
        <w:br/>
        <w:t xml:space="preserve">제일수학 수학 상.하 (2019년) - 본고사 문제 모음집 </w:t>
        <w:br/>
        <w:t xml:space="preserve">염성호 (지은이) | 지음 | 2019년 7월20,000원 → 18,000원 (10%할인),  마일리지 1,000원 (5% 적립)세일즈포인트 : 249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344.</w:t>
      </w:r>
    </w:p>
    <w:p/>
    <w:p/>
    <w:p>
      <w:r>
        <w:br/>
        <w:t xml:space="preserve">수학의 샘 고등 수학(하) 워크북 연습문제편 (2019년) (스프링) </w:t>
        <w:br/>
        <w:t xml:space="preserve">이창주 (지은이) | 아름다운샘 | 2019년 7월11,000원 → 9,900원 (10%할인),  마일리지 550원 (5% 적립)세일즈포인트 : 268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345.</w:t>
      </w:r>
    </w:p>
    <w:p/>
    <w:p/>
    <w:p>
      <w:r>
        <w:br/>
        <w:t xml:space="preserve">단기공략 고등 미적분 (2020년용) - 2015 개정 교육과정, 학교 시험 10강 단기 완성 ㅣ 단기공략 고등 수학 (2020년)  </w:t>
        <w:br/>
        <w:t xml:space="preserve">김형정 (지은이) | 좋은책신사고 | 2019년 7월8,500원 → 7,650원 (10%할인),  마일리지 420원 (5% 적립)세일즈포인트 : 473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346.</w:t>
      </w:r>
    </w:p>
    <w:p/>
    <w:p/>
    <w:p>
      <w:r>
        <w:br/>
        <w:t xml:space="preserve">쌤 단기특강 고등 수학 (하) (2019년) - 신 교육과정 </w:t>
        <w:br/>
        <w:t xml:space="preserve">투데이 편집부 (지은이) | 투데이 | 2019년 7월7,000원 → 6,300원 (10%할인),  마일리지 350원 (5% 적립)세일즈포인트 : 68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347.</w:t>
      </w:r>
    </w:p>
    <w:p/>
    <w:p/>
    <w:p>
      <w:r>
        <w:br/>
        <w:t xml:space="preserve">교과서 다품 확률과 통계 (2020년용) - 2015 개정 교육과정 ㅣ 고등 교과서 다품 (2020년)  </w:t>
        <w:br/>
        <w:t xml:space="preserve">해법수학연구회, 최용준 (지은이) | 천재교육 | 2019년 7월11,000원 → 9,900원 (10%할인),  마일리지 550원 (5% 적립)세일즈포인트 : 350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348.</w:t>
      </w:r>
    </w:p>
    <w:p/>
    <w:p/>
    <w:p>
      <w:r>
        <w:br/>
        <w:t xml:space="preserve">교과서 다품 미적분 (2020년용) - 2015 개정 교육과정 ㅣ 고등 교과서 다품 (2020년)  </w:t>
        <w:br/>
        <w:t xml:space="preserve">해법수학연구회, 최용준 (지은이) | 천재교육 | 2019년 7월12,000원 → 10,800원 (10%할인),  마일리지 600원 (5% 적립)세일즈포인트 : 164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349.</w:t>
      </w:r>
    </w:p>
    <w:p/>
    <w:p/>
    <w:p>
      <w:r>
        <w:br/>
        <w:t xml:space="preserve">개념 + 유형 고등 수학(하) (2020년) - 2015 개정 교육과정 ㅣ 고등 개념+유형 수학 (2020년)  </w:t>
        <w:br/>
        <w:t xml:space="preserve">비상교육 편집부 (지은이) | 비상교육 | 2019년 7월15,000원 → 13,500원 (10%할인),  마일리지 750원 (5% 적립)세일즈포인트 : 6,227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350.</w:t>
      </w:r>
    </w:p>
    <w:p/>
    <w:p/>
    <w:p>
      <w:r>
        <w:br/>
        <w:t xml:space="preserve">개념 + 유형 고등 수학(상) (2020년) - 2015 개정 교육과정 ㅣ 고등 개념+유형 수학 (2020년)  </w:t>
        <w:br/>
        <w:t xml:space="preserve">비상교육 편집부 (지은이) | 비상교육 | 2019년 7월18,000원 → 16,200원 (10%할인),  마일리지 900원 (5% 적립)세일즈포인트 : 12,259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만렙 PM 고등 수학 (상) (2020년) - 2015 개정 교육과정 ㅣ 고등 만렙 수학 (2020년)  </w:t>
        <w:br/>
        <w:t xml:space="preserve">비상교육 편집부 (엮은이) | 비상교육 | 2019년 7월14,000원 → 12,600원 (10%할인),  마일리지 700원 (5% 적립)세일즈포인트 : 1,292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352.</w:t>
      </w:r>
    </w:p>
    <w:p/>
    <w:p/>
    <w:p>
      <w:r>
        <w:br/>
        <w:t xml:space="preserve">수학입문 수학 2 (2019년 고2용) - 반복 연습으로 기본 개념 완성, 2015 개정 교육과정 새 교과서 반영 ㅣ 수학입문 고등수학 (2018년)  </w:t>
        <w:br/>
        <w:t xml:space="preserve">해법수학연구회, 최용준 (지은이) | 천재교육(학원물) | 2019년 7월11,000원 → 9,900원 (10%할인),  마일리지 550원 (5% 적립)세일즈포인트 : 393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353.</w:t>
      </w:r>
    </w:p>
    <w:p/>
    <w:p/>
    <w:p>
      <w:r>
        <w:br/>
        <w:t xml:space="preserve">수학의 샘 고등 수학(상) 워크북 연습문제편 (2019년) (스프링) </w:t>
        <w:br/>
        <w:t xml:space="preserve">이창주 (지은이) | 아름다운샘 | 2019년 6월11,000원 → 9,900원 (10%할인),  마일리지 550원 (5% 적립)세일즈포인트 : 377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354.</w:t>
      </w:r>
    </w:p>
    <w:p/>
    <w:p/>
    <w:p>
      <w:r>
        <w:br/>
        <w:t xml:space="preserve">[세트] EBS 수능 고난도 실전 팩 (자연계용) - 전3권 (2019년) - 시크릿X 모의고사 국어 + 영어 + 수학 가형 ㅣ EBS 고난도 시크릿X (2019년)  </w:t>
        <w:br/>
        <w:t xml:space="preserve">EBS(한국교육방송공사) 편집부 (지은이) | 한국교육방송공사(EBS중고등) | 2019년 6월25,000원 → 22,500원 (10%할인),  마일리지 250원 (1% 적립)세일즈포인트 : 818 </w:t>
      </w:r>
    </w:p>
    <w:p>
      <w:r>
        <w:t xml:space="preserve">품절보관함  보관함마이리스트 </w:t>
        <w:br/>
      </w:r>
    </w:p>
    <w:p>
      <w:r>
        <w:t>355.</w:t>
      </w:r>
    </w:p>
    <w:p/>
    <w:p/>
    <w:p>
      <w:r>
        <w:br/>
        <w:t xml:space="preserve">[세트] EBS 수능 고난도 실전 팩 (인문계용) - 전3권 (2019년) - 시크릿X 모의고사 국어 + 영어 + 수학 나형 ㅣ EBS 고난도 시크릿X (2019년)  </w:t>
        <w:br/>
        <w:t xml:space="preserve">EBS(한국교육방송공사) 편집부 (지은이) | 한국교육방송공사(EBS중고등) | 2019년 6월25,000원 → 22,500원 (10%할인),  마일리지 250원 (1% 적립)세일즈포인트 : 764 </w:t>
      </w:r>
    </w:p>
    <w:p>
      <w:r>
        <w:t xml:space="preserve">품절보관함  보관함마이리스트 </w:t>
        <w:br/>
      </w:r>
    </w:p>
    <w:p>
      <w:r>
        <w:t>356.</w:t>
      </w:r>
    </w:p>
    <w:p/>
    <w:p/>
    <w:p>
      <w:r>
        <w:br/>
        <w:t xml:space="preserve">수학의 샘 수학(하) 연구용 지도서 (2019년) - 2015 개정 교육과정 ㅣ 수학의샘 수학 (2019년)  </w:t>
        <w:br/>
        <w:t xml:space="preserve">이창주 (지은이) | 아름다운샘 | 2019년 6월23,000원 → 20,700원 (10%할인),  마일리지 1,150원 (5% 적립)세일즈포인트 : 204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357.</w:t>
      </w:r>
    </w:p>
    <w:p/>
    <w:p/>
    <w:p>
      <w:r>
        <w:br/>
        <w:t xml:space="preserve">EBS 고난도 시크릿X 봉투모의고사 시즌 1 수학영역 수학 나형 (2019년) - 2020학년도 수능 대비 ㅣ EBS 고난도 시크릿X (2019년)  </w:t>
        <w:br/>
        <w:t xml:space="preserve">EBS(한국교육방송공사) 편집부 (지은이) | 한국교육방송공사(EBS중고등) | 2019년 6월8,000원 → 7,200원 (10%할인),  마일리지 80원 (1% 적립) (1) | 세일즈포인트 : 3,882 </w:t>
      </w:r>
    </w:p>
    <w:p>
      <w:r>
        <w:t xml:space="preserve">품절보관함  보관함마이리스트 </w:t>
        <w:br/>
      </w:r>
    </w:p>
    <w:p>
      <w:r>
        <w:t>358.</w:t>
      </w:r>
    </w:p>
    <w:p/>
    <w:p/>
    <w:p>
      <w:r>
        <w:br/>
        <w:t xml:space="preserve">EBS 고난도 시크릿X 봉투모의고사 시즌 1 수학영역 수학 가형 (2019년) - 2020학년도 수능 대비 ㅣ EBS 고난도 시크릿X (2019년)  </w:t>
        <w:br/>
        <w:t xml:space="preserve">EBS(한국교육방송공사) 편집부 (지은이) | 한국교육방송공사(EBS중고등) | 2019년 6월8,000원 → 7,200원 (10%할인),  마일리지 80원 (1% 적립)세일즈포인트 : 3,880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359.</w:t>
      </w:r>
    </w:p>
    <w:p/>
    <w:p/>
    <w:p>
      <w:r>
        <w:br/>
        <w:t xml:space="preserve">킬러 브레이커 수학 신작 99제 수학 가형 (2019년) - 수학킬러 문제집 / 33회 신작 킬러모의고사 ㅣ 킬러 브레이커 수학 신작 99제 (2019년)  </w:t>
        <w:br/>
        <w:t xml:space="preserve">김규완 (지은이) | 쏠티북스 | 2019년 6월18,000원 → 16,200원 (10%할인),  마일리지 900원 (5% 적립)세일즈포인트 : 176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360.</w:t>
      </w:r>
    </w:p>
    <w:p/>
    <w:p/>
    <w:p>
      <w:r>
        <w:br/>
        <w:t xml:space="preserve">킬러 브레이커 수학 신작 99제 수학 나형 (2019년) - 수학킬러 문제집 / 33회 신작 킬러모의고사 ㅣ 킬러 브레이커 수학 신작 99제 (2019년)  </w:t>
        <w:br/>
        <w:t xml:space="preserve">김규완 (지은이) | 쏠티북스 | 2019년 6월17,500원 → 15,750원 (10%할인),  마일리지 870원 (5% 적립)세일즈포인트 : 256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361.</w:t>
      </w:r>
    </w:p>
    <w:p/>
    <w:p/>
    <w:p>
      <w:r>
        <w:br/>
        <w:t xml:space="preserve">수학의 샘 고등 수학(상) 워크북 예제.유제편 (2019년) (스프링) </w:t>
        <w:br/>
        <w:t xml:space="preserve">이창주 (지은이) | 아름다운샘 | 2019년 6월13,000원 → 11,700원 (10%할인),  마일리지 650원 (5% 적립)세일즈포인트 : 322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362.</w:t>
      </w:r>
    </w:p>
    <w:p/>
    <w:p/>
    <w:p>
      <w:r>
        <w:br/>
        <w:t xml:space="preserve">한완수 : 한권으로 완성하는 수학 미적분 1 (2019년) - 2020 수능 대비 ㅣ 한완수 (2019년)  </w:t>
        <w:br/>
        <w:t xml:space="preserve">이해원 (지은이) | 시대인재books | 2019년 6월31,000원 → 27,900원 (10%할인),  마일리지 1,550원 (5% 적립)세일즈포인트 : 461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363.</w:t>
      </w:r>
    </w:p>
    <w:p/>
    <w:p/>
    <w:p>
      <w:r>
        <w:br/>
        <w:t xml:space="preserve">수학의 샘 수학(상) 연구용 지도서 (2019년) ㅣ 수학의샘 수학 (2019년)  </w:t>
        <w:br/>
        <w:t xml:space="preserve">이창주 (지은이) | 아름다운샘 | 2019년 6월23,000원 → 20,700원 (10%할인),  마일리지 1,150원 (5% 적립)세일즈포인트 : 133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364.</w:t>
      </w:r>
    </w:p>
    <w:p/>
    <w:p/>
    <w:p>
      <w:r>
        <w:br/>
        <w:t xml:space="preserve">마타수학 개념기본서 수학 2 (2019년) - 2015 개정 교육과정 ㅣ 마타수학 개념기본서 (2019년)  </w:t>
        <w:br/>
        <w:t xml:space="preserve">정두섭, 오태형 (지은이) | 비트루브 | 2019년 6월18,000원 → 16,200원 (10%할인),  마일리지 900원 (5% 적립)세일즈포인트 : 67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365.</w:t>
      </w:r>
    </w:p>
    <w:p/>
    <w:p/>
    <w:p>
      <w:r>
        <w:br/>
        <w:t xml:space="preserve">최고난도 마플7 수학 가형 (2019년) - 수능기출 최고난도 문제집 ㅣ 최고난도 마플7 (2019년)  </w:t>
        <w:br/>
        <w:t xml:space="preserve">정영필 (지은이) | 희망에듀 | 2019년 6월21,000원 → 18,900원 (10%할인),  마일리지 1,050원 (5% 적립)세일즈포인트 : 416 </w:t>
      </w:r>
    </w:p>
    <w:p>
      <w:r>
        <w:t xml:space="preserve">품절보관함  보관함마이리스트 </w:t>
        <w:br/>
      </w:r>
    </w:p>
    <w:p>
      <w:r>
        <w:t>366.</w:t>
      </w:r>
    </w:p>
    <w:p/>
    <w:p/>
    <w:p>
      <w:r>
        <w:br/>
        <w:t xml:space="preserve">최고난도 마플7 수학 나형 (2019년) - 수능기출 최고난도 문제집 ㅣ 최고난도 마플7 (2019년)  </w:t>
        <w:br/>
        <w:t xml:space="preserve">정영필 (지은이) | 희망에듀 | 2019년 6월21,000원 → 18,900원 (10%할인),  마일리지 1,050원 (5% 적립)세일즈포인트 : 496 </w:t>
      </w:r>
    </w:p>
    <w:p>
      <w:r>
        <w:t xml:space="preserve">품절보관함  보관함마이리스트 </w:t>
        <w:br/>
      </w:r>
    </w:p>
    <w:p>
      <w:r>
        <w:t>367.</w:t>
      </w:r>
    </w:p>
    <w:p/>
    <w:p/>
    <w:p>
      <w:r>
        <w:br/>
        <w:t xml:space="preserve">개념원리 RPM 문제기본서 고등수학 기하 (2020년용) - 2015 개정 교육과정 ㅣ 고등 개념원리  RPM  수학 (2020년)  </w:t>
        <w:br/>
        <w:t xml:space="preserve">이홍섭 (지은이) | 개념원리수학연구소 | 2019년 6월13,500원 → 12,150원 (10%할인),  마일리지 670원 (5% 적립)세일즈포인트 : 7,043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368.</w:t>
      </w:r>
    </w:p>
    <w:p/>
    <w:p/>
    <w:p>
      <w:r>
        <w:br/>
        <w:t xml:space="preserve">개념원리 기하 (2020년용) - 2015 개정 교육과정 ㅣ 고등 개념원리 수학 (2020년)  </w:t>
        <w:br/>
        <w:t xml:space="preserve">이홍섭 (지은이) | 개념원리수학연구소 | 2019년 6월16,000원 → 14,400원 (10%할인),  마일리지 800원 (5% 적립)세일즈포인트 : 12,275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369.</w:t>
      </w:r>
    </w:p>
    <w:p/>
    <w:p/>
    <w:p>
      <w:r>
        <w:br/>
        <w:t xml:space="preserve">규토 수학 고득점 N제 가형 (2019년) - 2020 수능 대비 ㅣ 오르비 N제 시리즈 (2019년)  </w:t>
        <w:br/>
        <w:t xml:space="preserve">유성민 (지은이) | 오르비북스 | 2019년 6월26,600원 → 23,940원 (10%할인),  마일리지 1,330원 (5% 적립)세일즈포인트 : 1,144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370.</w:t>
      </w:r>
    </w:p>
    <w:p/>
    <w:p/>
    <w:p>
      <w:r>
        <w:br/>
        <w:t xml:space="preserve">숨마쿰라우데 수학 기본서 미적분 (2020년용) ㅣ 고등 숨마쿰라우데 (2020년)  </w:t>
        <w:br/>
        <w:t xml:space="preserve">이룸E&amp;B 편집부 (엮은이) | 이룸이앤비 | 2019년 6월19,000원 → 17,100원 (10%할인),  마일리지 950원 (5% 적립) (2) | 세일즈포인트 : 1,923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371.</w:t>
      </w:r>
    </w:p>
    <w:p/>
    <w:p/>
    <w:p>
      <w:r>
        <w:br/>
        <w:t xml:space="preserve">단기공략 고등 확률과 통계 (2020년용) - 2015 개정 교육과정, 학교 시험 10강 단기 완성 ㅣ 단기공략 고등 수학 (2020년)  </w:t>
        <w:br/>
        <w:t xml:space="preserve">박원균, 신사고수학콘텐츠연구회 (지은이) | 좋은책신사고 | 2019년 6월8,500원 → 7,650원 (10%할인),  마일리지 420원 (5% 적립)세일즈포인트 : 585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372.</w:t>
      </w:r>
    </w:p>
    <w:p/>
    <w:p/>
    <w:p>
      <w:r>
        <w:br/>
        <w:t xml:space="preserve">2020 이해원 모의고사 수학 나형 실전모의고사 4회분 시즌 1 (봉투) ㅣ 2020 이해원 모의고사  </w:t>
        <w:br/>
        <w:t xml:space="preserve">이해원 (지은이) | 시대인재books | 2019년 6월20,000원 → 18,000원 (10%할인),  마일리지 1,000원 (5% 적립)세일즈포인트 : 1,733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373.</w:t>
      </w:r>
    </w:p>
    <w:p/>
    <w:p/>
    <w:p>
      <w:r>
        <w:br/>
        <w:t xml:space="preserve">2020 이해원 모의고사 수학 가형 실전모의고사 4회분 시즌 1 (봉투) ㅣ 2020 이해원 모의고사  </w:t>
        <w:br/>
        <w:t xml:space="preserve">이해원 (지은이) | 시대인재books | 2019년 6월20,000원 → 18,000원 (10%할인),  마일리지 1,000원 (5% 적립)세일즈포인트 : 2,437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374.</w:t>
      </w:r>
    </w:p>
    <w:p/>
    <w:p/>
    <w:p>
      <w:r>
        <w:br/>
        <w:t xml:space="preserve">어삼쉬사 리마스터 둘둘모의고사 수학 나형 (2019년) - 22문항으로 빠르게! 22회분으로 충분히! ㅣ 어삼쉬사 리마스터 둘둘모의고사 (2019년)  </w:t>
        <w:br/>
        <w:t xml:space="preserve">이투스북 수학연구실 (지은이) | 이투스북 | 2019년 6월15,000원 → 13,500원 (10%할인),  마일리지 750원 (5% 적립)세일즈포인트 : 1,856 </w:t>
      </w:r>
    </w:p>
    <w:p>
      <w:r>
        <w:t xml:space="preserve">품절보관함  보관함마이리스트 </w:t>
        <w:br/>
      </w:r>
    </w:p>
    <w:p>
      <w:r>
        <w:t>375.</w:t>
      </w:r>
    </w:p>
    <w:p/>
    <w:p/>
    <w:p>
      <w:r>
        <w:br/>
        <w:t xml:space="preserve">EBS 수능완성 수학영역 수학 가형 (2019년) - 2020학년도 수능 연계교재 ㅣ EBS 수능완성 (2019년)  </w:t>
        <w:br/>
        <w:t xml:space="preserve">EBS(한국교육방송공사) 편집부 (지은이) | 한국교육방송공사(EBS중고등) | 2019년 6월9,100원 → 8,190원 (10%할인),  마일리지 90원 (1% 적립) (2) | 세일즈포인트 : 48,105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376.</w:t>
      </w:r>
    </w:p>
    <w:p/>
    <w:p/>
    <w:p>
      <w:r>
        <w:br/>
        <w:t xml:space="preserve">EBS 수능완성 수학영역 수학 나형 (2019년) - 2020학년도 수능 연계교재 ㅣ EBS 수능완성 (2019년)  </w:t>
        <w:br/>
        <w:t xml:space="preserve">EBS(한국교육방송공사) 편집부 (지은이) | 한국교육방송공사(EBS중고등) | 2019년 6월8,500원 → 7,650원 (10%할인),  마일리지 80원 (1% 적립) (3) | 세일즈포인트 : 69,565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377.</w:t>
      </w:r>
    </w:p>
    <w:p/>
    <w:p/>
    <w:p>
      <w:r>
        <w:br/>
        <w:t xml:space="preserve">531 프로젝트 수학 미적분 빠르게 S (Speedy) (2019년) - 수준별 단기 특강서, 2015 개정 교육과정 ㅣ 531 프로젝트 (2019년)  </w:t>
        <w:br/>
        <w:t xml:space="preserve">이투스북 수학팀 (지은이) | 이투스북 | 2019년 6월9,000원 → 8,100원 (10%할인),  마일리지 450원 (5% 적립)세일즈포인트 : 366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378.</w:t>
      </w:r>
    </w:p>
    <w:p/>
    <w:p/>
    <w:p>
      <w:r>
        <w:br/>
        <w:t xml:space="preserve">531 프로젝트 수학 미적분 쉽게 E (Easy) (2019년) - 수준별 단기 특강서, 2015 개정 교육과정 ㅣ 531 프로젝트 (2019년)  </w:t>
        <w:br/>
        <w:t xml:space="preserve">이투스북 수학팀 (지은이) | 이투스북 | 2019년 6월9,000원 → 8,100원 (10%할인),  마일리지 450원 (5% 적립)세일즈포인트 : 211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379.</w:t>
      </w:r>
    </w:p>
    <w:p/>
    <w:p/>
    <w:p>
      <w:r>
        <w:br/>
        <w:t xml:space="preserve">어삼쉬사 리마스터 둘둘모의고사 수학 가형 (2019년) - 22문항으로 빠르게! 22회분으로 충분히! ㅣ 어삼쉬사 리마스터 둘둘모의고사 (2019년)  </w:t>
        <w:br/>
        <w:t xml:space="preserve">이투스북 수학연구실 (지은이) | 이투스북 | 2019년 6월15,000원 → 13,500원 (10%할인),  마일리지 750원 (5% 적립)세일즈포인트 : 1,797 </w:t>
      </w:r>
    </w:p>
    <w:p>
      <w:r>
        <w:t xml:space="preserve">품절보관함  보관함마이리스트 </w:t>
        <w:br/>
      </w:r>
    </w:p>
    <w:p>
      <w:r>
        <w:t>380.</w:t>
      </w:r>
    </w:p>
    <w:p/>
    <w:p/>
    <w:p>
      <w:r>
        <w:br/>
        <w:t xml:space="preserve">파사쥬 PASSAGE 수학영역 미적분 (2019년) - 2015 개정 교육과정 ㅣ 고등 파사쥬 (2019년)  </w:t>
        <w:br/>
        <w:t xml:space="preserve">조정묵 (지은이) | 미래엔 | 2019년 6월11,000원 → 9,900원 (10%할인),  마일리지 550원 (5% 적립)세일즈포인트 : 157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381.</w:t>
      </w:r>
    </w:p>
    <w:p/>
    <w:p/>
    <w:p>
      <w:r>
        <w:br/>
        <w:t xml:space="preserve">파사쥬 PASSAGE 수학영역 확률과 통계 (2019년) - 2015 개정 교육과정 ㅣ 고등 파사쥬 (2019년)  </w:t>
        <w:br/>
        <w:t xml:space="preserve">조정묵 (지은이) | 미래엔 | 2019년 6월9,000원 → 8,100원 (10%할인),  마일리지 450원 (5% 적립)세일즈포인트 : 439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382.</w:t>
      </w:r>
    </w:p>
    <w:p/>
    <w:p/>
    <w:p>
      <w:r>
        <w:br/>
        <w:t xml:space="preserve">유형중심 확률과 통계 (2019년) - 2015 개정 교육과정 ㅣ 고등 유형중심 수학 (2019년)  </w:t>
        <w:br/>
        <w:t xml:space="preserve">박현숙 (지은이) | 미래엔 | 2019년 6월12,000원 → 10,800원 (10%할인),  마일리지 600원 (5% 적립)세일즈포인트 : 660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383.</w:t>
      </w:r>
    </w:p>
    <w:p/>
    <w:p/>
    <w:p>
      <w:r>
        <w:br/>
        <w:t xml:space="preserve">EBS 4주 특강 고난도.신유형 수학영역 수학 가형 (2019년) ㅣ EBS 3주/4주 특강 (2019년)  </w:t>
        <w:br/>
        <w:t xml:space="preserve">EBS(한국교육방송공사) 편집부 (지은이) | 한국교육방송공사(EBS중고등) | 2019년 6월12,500원 → 11,250원 (10%할인),  마일리지 120원 (1% 적립)세일즈포인트 : 3,534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384.</w:t>
      </w:r>
    </w:p>
    <w:p/>
    <w:p/>
    <w:p>
      <w:r>
        <w:br/>
        <w:t xml:space="preserve">수능핵심 EBS변형 FINAL 모의고사 국어영역 (5회분) - 2020 수능 대비 ㅣ 수능핵심 EBS변형 FINAL 모의고사  </w:t>
        <w:br/>
        <w:t xml:space="preserve">조안미디어 편집부 (지은이) | 조안미디어 | 2019년 6월10,000원 → 9,000원 (10%할인),  마일리지 500원 (5% 적립)세일즈포인트 : 134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385.</w:t>
      </w:r>
    </w:p>
    <w:p/>
    <w:p/>
    <w:p>
      <w:r>
        <w:br/>
        <w:t xml:space="preserve">수능핵심 EBS변형 FINAL 모의고사 수학영역 나형 (6회분) - 2020 수능 대비 ㅣ 수능핵심 EBS변형 FINAL 모의고사  </w:t>
        <w:br/>
        <w:t xml:space="preserve">조안미디어 편집부 (지은이) | 조안미디어 | 2019년 6월10,000원 → 9,000원 (10%할인),  마일리지 500원 (5% 적립)세일즈포인트 : 203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386.</w:t>
      </w:r>
    </w:p>
    <w:p/>
    <w:p/>
    <w:p>
      <w:r>
        <w:br/>
        <w:t xml:space="preserve">수능핵심 EBS변형 FINAL 모의고사 수학영역 가형 (6회분) - 2020 수능 대비 ㅣ 수능핵심 EBS변형 FINAL 모의고사  </w:t>
        <w:br/>
        <w:t xml:space="preserve">조안미디어 편집부 (지은이) | 조안미디어 | 2019년 6월10,000원 → 9,000원 (10%할인),  마일리지 500원 (5% 적립)세일즈포인트 : 108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387.</w:t>
      </w:r>
    </w:p>
    <w:p/>
    <w:p/>
    <w:p>
      <w:r>
        <w:br/>
        <w:t xml:space="preserve">메가스터디 수력ON 고등 수학 (하) (2020년용) - 고등수학의 기본을 다지는 연산 학습서 (새 교육과정, 수학 연산서) ㅣ 고등 메가 수력ON (2020년)  </w:t>
        <w:br/>
        <w:t xml:space="preserve">메가스터디 수학연구회 (지은이) | 메가스터디(참고서) | 2019년 6월12,000원 → 10,800원 (10%할인),  마일리지 600원 (5% 적립)세일즈포인트 : 185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388.</w:t>
      </w:r>
    </w:p>
    <w:p/>
    <w:p/>
    <w:p>
      <w:r>
        <w:br/>
        <w:t xml:space="preserve">메가스터디 수력ON 고등 수학 (상) (2020년용) - 고등수학의 기본을 다지는 연산 학습서 (새 교육과정, 수학 연산서) ㅣ 고등 메가 수력ON (2020년)  </w:t>
        <w:br/>
        <w:t xml:space="preserve">메가스터디 수학연구회 (지은이) | 메가스터디(참고서) | 2019년 6월13,000원 → 11,700원 (10%할인),  마일리지 650원 (5% 적립)세일즈포인트 : 313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389.</w:t>
      </w:r>
    </w:p>
    <w:p/>
    <w:p/>
    <w:p>
      <w:r>
        <w:br/>
        <w:t xml:space="preserve">일품 고등 기하 386제 (2020년) ㅣ 고등 일품 수학 (2020년)  </w:t>
        <w:br/>
        <w:t xml:space="preserve">김의석 (지은이) | 좋은책신사고 | 2019년 6월12,000원 → 10,800원 (10%할인),  마일리지 600원 (5% 적립)세일즈포인트 : 1,480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390.</w:t>
      </w:r>
    </w:p>
    <w:p/>
    <w:p/>
    <w:p>
      <w:r>
        <w:br/>
        <w:t xml:space="preserve">신사고 알수학 고등 수학 2 (2020년) - 2015 개정 교육과정 ㅣ 알수학 (2020년)  </w:t>
        <w:br/>
        <w:t xml:space="preserve">최수창, 이향수, 차순규, 김성회 (지은이) | 좋은책신사고 | 2019년 6월11,000원 → 9,900원 (10%할인),  마일리지 550원 (5% 적립)세일즈포인트 : 666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391.</w:t>
      </w:r>
    </w:p>
    <w:p/>
    <w:p/>
    <w:p>
      <w:r>
        <w:br/>
        <w:t xml:space="preserve">1등급 만들기 확률과 통계 325제 (2020년용) - 2015 개정 교육과정 ㅣ 고등 1등급 만들기 (2020년)  </w:t>
        <w:br/>
        <w:t xml:space="preserve">미래엔콘텐츠연구회 (지은이) | 미래엔 | 2019년 6월11,000원 → 9,900원 (10%할인),  마일리지 550원 (5% 적립)세일즈포인트 : 1,747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392.</w:t>
      </w:r>
    </w:p>
    <w:p/>
    <w:p/>
    <w:p>
      <w:r>
        <w:br/>
        <w:t xml:space="preserve">1등급 만들기 미적분 532제 (2019년) - 2015 개정 교육과정 ㅣ 고등 1등급 만들기 (2019년)  </w:t>
        <w:br/>
        <w:t xml:space="preserve">미래엔콘텐츠연구회 (지은이) | 미래엔 | 2019년 6월13,000원 → 11,700원 (10%할인),  마일리지 650원 (5% 적립)세일즈포인트 : 1,078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393.</w:t>
      </w:r>
    </w:p>
    <w:p/>
    <w:p/>
    <w:p>
      <w:r>
        <w:br/>
        <w:t xml:space="preserve">지피지기 백전백승 EBS 완벽분석 최종점검 Final Test 실전 모의고사 수학영역 나형 (봉투) (2019년) - 2020 수능 최종점검 ㅣ 지피지기 백전백승 EBS 완벽분석 최종점검 Final Test (2019년)  </w:t>
        <w:br/>
        <w:t xml:space="preserve">한국교육평가원 편집부 (지은이) | 한국교육평가원 | 2019년 5월9,000원 → 8,100원 (10%할인),  마일리지 450원 (5% 적립)세일즈포인트 : 319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394.</w:t>
      </w:r>
    </w:p>
    <w:p/>
    <w:p/>
    <w:p>
      <w:r>
        <w:br/>
        <w:t xml:space="preserve">지피지기 백전백승 EBS 완벽분석 최종점검 Final Test 실전 모의고사 수학영역 가형 (봉투) (2019년) - 2020 수능 최종점검 ㅣ 지피지기 백전백승 EBS 완벽분석 최종점검 Final Test (2019년)  </w:t>
        <w:br/>
        <w:t xml:space="preserve">한국교육평가원 편집부 (지은이) | 한국교육평가원 | 2019년 5월9,000원 → 8,100원 (10%할인),  마일리지 450원 (5% 적립)세일즈포인트 : 193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395.</w:t>
      </w:r>
    </w:p>
    <w:p/>
    <w:p/>
    <w:p>
      <w:r>
        <w:br/>
        <w:t xml:space="preserve">新수학의 바이블 BOB 수학 2 (2020년용) - 내신&amp;수능 필수 유형 문제 기본서, 2015 개정 교육과정 ㅣ 고등 수학의 바이블 (2020년)  </w:t>
        <w:br/>
        <w:t xml:space="preserve">이창희, 민경도, 김덕환 (지은이) | 이투스북 | 2019년 5월12,000원 → 10,800원 (10%할인),  마일리지 600원 (5% 적립)세일즈포인트 : 1,050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396.</w:t>
      </w:r>
    </w:p>
    <w:p/>
    <w:p/>
    <w:p>
      <w:r>
        <w:br/>
        <w:t xml:space="preserve">바른개념 확률과 통계 (2020년용) - 수학기본서, 2015 개정 교육과정 ㅣ 바른개념 수학 (2020년)  </w:t>
        <w:br/>
        <w:t xml:space="preserve">이경 (지은이) | 수경출판사(학습) | 2019년 5월13,000원 → 11,700원 (10%할인),  마일리지 650원 (5% 적립)세일즈포인트 : 160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397.</w:t>
      </w:r>
    </w:p>
    <w:p/>
    <w:p/>
    <w:p>
      <w:r>
        <w:br/>
        <w:t xml:space="preserve">아름다운샘 내신 Final 고1 수학 (2019년) - 1학기 기말고사 10회분 + 부록 ㅣ 아름다운샘 수학 (2019년)  </w:t>
        <w:br/>
        <w:t xml:space="preserve">이창주 (지은이) | 아름다운샘 | 2019년 5월8,800원 → 7,920원 (10%할인),  마일리지 440원 (5% 적립)세일즈포인트 : 422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398.</w:t>
      </w:r>
    </w:p>
    <w:p/>
    <w:p/>
    <w:p>
      <w:r>
        <w:br/>
        <w:t xml:space="preserve">아름다운샘 내신 Final 고2 수학 1 (2019년) - 1학기 기말고사 10회분 + 부록, 2015 개정 교육과정 ㅣ 아름다운샘 수학 (2019년)  </w:t>
        <w:br/>
        <w:t xml:space="preserve">이창주 (지은이) | 아름다운샘 | 2019년 5월8,800원 → 7,920원 (10%할인),  마일리지 440원 (5% 적립)세일즈포인트 : 186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399.</w:t>
      </w:r>
    </w:p>
    <w:p/>
    <w:p/>
    <w:p>
      <w:r>
        <w:br/>
        <w:t xml:space="preserve">2020 사관학교 7개년 기출문제집 수학영역 - 육사.해사.공사.국간사 시험 완벽 대비 ㅣ 2020 사관학교 7개년 기출문제집  </w:t>
        <w:br/>
        <w:t xml:space="preserve">사관학교입시연구소 (지은이) | 예문사 | 2019년 5월16,000원 → 14,400원 (10%할인),  마일리지 800원 (5% 적립)세일즈포인트 : 253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400.</w:t>
      </w:r>
    </w:p>
    <w:p/>
    <w:p/>
    <w:p>
      <w:r>
        <w:br/>
        <w:t xml:space="preserve">2020 엘리트 모의고사 수학영역 나형 3회차 (2019년) ㅣ 엘리트 모의고사 (2019년)  </w:t>
        <w:br/>
        <w:t xml:space="preserve">엘리트모의평가 연구소 (지은이) | 형지엘리트 | 2019년 5월10,000원 → 9,000원 (10%할인),  마일리지 500원 (5% 적립)세일즈포인트 : 43 </w:t>
      </w:r>
    </w:p>
    <w:p>
      <w:r>
        <w:t xml:space="preserve">품절보관함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2020 엘리트 모의고사 수학영역 가형 3회차 (2019년) ㅣ 엘리트 모의고사 (2019년)  </w:t>
        <w:br/>
        <w:t xml:space="preserve">엘리트모의평가 연구소 (지은이) | 형지엘리트 | 2019년 5월10,000원 → 9,000원 (10%할인),  마일리지 500원 (5% 적립)세일즈포인트 : 51 </w:t>
      </w:r>
    </w:p>
    <w:p>
      <w:r>
        <w:t xml:space="preserve">품절보관함  보관함마이리스트 </w:t>
        <w:br/>
      </w:r>
    </w:p>
    <w:p>
      <w:r>
        <w:t>402.</w:t>
      </w:r>
    </w:p>
    <w:p/>
    <w:p/>
    <w:p>
      <w:r>
        <w:br/>
        <w:t xml:space="preserve">스코어 Start Core 미적분 (2019년) - 단기핵심 공략서 ㅣ 스코어 수학 (2019년)  </w:t>
        <w:br/>
        <w:t xml:space="preserve">김정배 (지은이) | NE능률(참고서) | 2019년 5월9,000원 → 8,100원 (10%할인),  마일리지 450원 (5% 적립)세일즈포인트 : 760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403.</w:t>
      </w:r>
    </w:p>
    <w:p/>
    <w:p/>
    <w:p>
      <w:r>
        <w:br/>
        <w:t xml:space="preserve">스코어 Start Core 확률과 통계 (2019년) - 단기핵심 공략서 ㅣ 스코어 수학 (2019년)  </w:t>
        <w:br/>
        <w:t xml:space="preserve">김정배 (지은이) | NE능률(참고서) | 2019년 5월9,000원 → 8,100원 (10%할인),  마일리지 450원 (5% 적립)세일즈포인트 : 1,399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404.</w:t>
      </w:r>
    </w:p>
    <w:p/>
    <w:p/>
    <w:p>
      <w:r>
        <w:br/>
        <w:t xml:space="preserve">스코어 Start Core 수학 2 (2019년) - 단기핵심 공략서 ㅣ 스코어 수학 (2019년)  </w:t>
        <w:br/>
        <w:t xml:space="preserve">김정배 (지은이) | NE능률(참고서) | 2019년 5월9,000원 → 8,100원 (10%할인),  마일리지 450원 (5% 적립)세일즈포인트 : 298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405.</w:t>
      </w:r>
    </w:p>
    <w:p/>
    <w:p/>
    <w:p>
      <w:r>
        <w:br/>
        <w:t xml:space="preserve">스코어 spurt core 미적분 (2019년) - 단기핵심 공략서 ㅣ 스코어 수학 (2019년)  </w:t>
        <w:br/>
        <w:t xml:space="preserve">김정배 (지은이) | NE능률(참고서) | 2019년 5월9,000원 → 8,100원 (10%할인),  마일리지 450원 (5% 적립)세일즈포인트 : 438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406.</w:t>
      </w:r>
    </w:p>
    <w:p/>
    <w:p/>
    <w:p>
      <w:r>
        <w:br/>
        <w:t xml:space="preserve">스코어 spurt core 확률과 통계 (2019년) - 단기핵심 공략서 ㅣ 스코어 수학 (2019년)  </w:t>
        <w:br/>
        <w:t xml:space="preserve">김정배 (지은이) | NE능률(참고서) | 2019년 5월9,000원 → 8,100원 (10%할인),  마일리지 450원 (5% 적립)세일즈포인트 : 292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407.</w:t>
      </w:r>
    </w:p>
    <w:p/>
    <w:p/>
    <w:p>
      <w:r>
        <w:br/>
        <w:t xml:space="preserve">스코어 spurt core 수학 2 (2019년) - 단기핵심 공략서 ㅣ 스코어 수학 (2019년)  </w:t>
        <w:br/>
        <w:t xml:space="preserve">김정배 (지은이) | NE능률(참고서) | 2019년 5월9,000원 → 8,100원 (10%할인),  마일리지 450원 (5% 적립)세일즈포인트 : 275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408.</w:t>
      </w:r>
    </w:p>
    <w:p/>
    <w:p/>
    <w:p>
      <w:r>
        <w:br/>
        <w:t xml:space="preserve">2020 샤인미 인피니티 111제 수학 가형(2019년) </w:t>
        <w:br/>
        <w:t xml:space="preserve">Team 샤인미 (지은이) | 시대인재books | 2019년 5월30,000원 → 27,000원 (10%할인),  마일리지 1,500원 (5% 적립)세일즈포인트 : 379 </w:t>
      </w:r>
    </w:p>
    <w:p>
      <w:r>
        <w:t xml:space="preserve">품절보관함  보관함마이리스트 </w:t>
        <w:br/>
      </w:r>
    </w:p>
    <w:p>
      <w:r>
        <w:t>409.</w:t>
      </w:r>
    </w:p>
    <w:p/>
    <w:p/>
    <w:p>
      <w:r>
        <w:br/>
        <w:t xml:space="preserve">개념픽 확률과 통계 (2019년) - 2015 개정 교육과정 반영, 콕! 집어내는 개념 유형 기본서 / 고2~3 ㅣ 고등 개념픽 수학 (2019년)  </w:t>
        <w:br/>
        <w:t xml:space="preserve">곽민수, 송상호, 안준호, 유민정, 이기섭 (지은이) | 이투스북 | 2019년 5월13,000원 → 11,700원 (10%할인),  마일리지 650원 (5% 적립)세일즈포인트 : 146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410.</w:t>
      </w:r>
    </w:p>
    <w:p/>
    <w:p/>
    <w:p>
      <w:r>
        <w:br/>
        <w:t xml:space="preserve">2020 이해원 모의고사 N제 수학 2 + 미적분 1 (2019년) - 325제 ㅣ 이해원 모의고사 (2019년)  </w:t>
        <w:br/>
        <w:t xml:space="preserve">이해원 (지은이) | 시대인재books | 2019년 5월29,000원 → 26,100원 (10%할인),  마일리지 1,450원 (5% 적립)세일즈포인트 : 566 </w:t>
      </w:r>
    </w:p>
    <w:p>
      <w:r>
        <w:t xml:space="preserve">품절보관함  보관함마이리스트 </w:t>
        <w:br/>
      </w:r>
    </w:p>
    <w:p>
      <w:r>
        <w:t>411.</w:t>
      </w:r>
    </w:p>
    <w:p/>
    <w:p/>
    <w:p>
      <w:r>
        <w:br/>
        <w:t xml:space="preserve">인투더 기하와 벡터 : 수능기출편 (2019년) ㅣ 인투더 수학 (2019년)  </w:t>
        <w:br/>
        <w:t xml:space="preserve">국도균, 안종원, 김환철, 일격필살, 허헉재 (지은이) | 시대인재books | 2019년 5월19,800원 → 17,820원 (10%할인),  마일리지 990원 (5% 적립)세일즈포인트 : 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412.</w:t>
      </w:r>
    </w:p>
    <w:p/>
    <w:p/>
    <w:p>
      <w:r>
        <w:br/>
        <w:t xml:space="preserve">EBS 완벽분석 봉투모의고사 수학영역 가형 3회분 (2019년) - 2020학년도 대학수학능력시험 대비 최종 모의고사 ㅣ EBS 완벽분석 봉투모의고사 (2019년)  </w:t>
        <w:br/>
        <w:t xml:space="preserve">한국수능교육원 편집부 (지은이) | 한국수능교육원 | 2019년 5월8,000원 → 7,200원 (10%할인),  마일리지 400원 (5% 적립)세일즈포인트 : 185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413.</w:t>
      </w:r>
    </w:p>
    <w:p/>
    <w:p/>
    <w:p>
      <w:r>
        <w:br/>
        <w:t xml:space="preserve">EBS 완벽분석 봉투모의고사 수학영역 나형 3회분 (2019년) - 2020학년도 대학수학능력시험 대비 최종 모의고사 ㅣ EBS 완벽분석 봉투모의고사 (2019년)  </w:t>
        <w:br/>
        <w:t xml:space="preserve">한국수능교육원 편집부 (지은이) | 한국수능교육원 | 2019년 5월8,000원 → 7,200원 (10%할인),  마일리지 400원 (5% 적립)세일즈포인트 : 158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414.</w:t>
      </w:r>
    </w:p>
    <w:p/>
    <w:p/>
    <w:p>
      <w:r>
        <w:br/>
        <w:t xml:space="preserve">수능수학독본 : 미적분 2 - 수능수학개념서 ㅣ 수능수학독본  </w:t>
        <w:br/>
        <w:t xml:space="preserve">이동훈 (지은이) | (주)오르비 | 2019년 5월29,800원 → 26,820원 (10%할인),  마일리지 1,490원 (5% 적립)세일즈포인트 : 137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415.</w:t>
      </w:r>
    </w:p>
    <w:p/>
    <w:p/>
    <w:p>
      <w:r>
        <w:br/>
        <w:t xml:space="preserve">수능수학독본 : 미적분 1 - 수능수학개념서 ㅣ 수능수학독본  </w:t>
        <w:br/>
        <w:t xml:space="preserve">이동훈 (지은이) | (주)오르비 | 2019년 5월29,800원 → 26,820원 (10%할인),  마일리지 1,490원 (5% 적립)세일즈포인트 : 149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416.</w:t>
      </w:r>
    </w:p>
    <w:p/>
    <w:p/>
    <w:p>
      <w:r>
        <w:br/>
        <w:t xml:space="preserve">홀로 공부하는 수능 수학 기출 분석 기하와 벡터 (2019년) - 2020학년도 수능 수학 ㅣ 홀수 기출 분석 (2019년)  </w:t>
        <w:br/>
        <w:t xml:space="preserve">차영진 (지은이) | 홀수 | 2019년 5월18,000원 → 16,200원 (10%할인),  마일리지 900원 (5% 적립)세일즈포인트 : 167 </w:t>
      </w:r>
    </w:p>
    <w:p>
      <w:r>
        <w:t xml:space="preserve">품절보관함  보관함마이리스트 </w:t>
        <w:br/>
      </w:r>
    </w:p>
    <w:p>
      <w:r>
        <w:t>417.</w:t>
      </w:r>
    </w:p>
    <w:p/>
    <w:p/>
    <w:p>
      <w:r>
        <w:br/>
        <w:t xml:space="preserve">교과서 다품 고등 수학 2 (2020년용) - 2015 개정 교육과정 ㅣ 고등 교과서 다품 (2020년)  </w:t>
        <w:br/>
        <w:t xml:space="preserve">해법수학연구회, 최용준 (지은이) | 천재교육 | 2019년 5월11,000원 → 9,900원 (10%할인),  마일리지 550원 (5% 적립) (1) | 세일즈포인트 : 446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418.</w:t>
      </w:r>
    </w:p>
    <w:p/>
    <w:p/>
    <w:p>
      <w:r>
        <w:br/>
        <w:t xml:space="preserve">교과서 다품 고등 수학 (하) (2020년용) - 2015 개정 교육과정 ㅣ 고등 교과서 다품 (2020년)  </w:t>
        <w:br/>
        <w:t xml:space="preserve">해법수학연구회, 최용준 (지은이) | 천재교육 | 2019년 5월11,000원 → 9,900원 (10%할인),  마일리지 550원 (5% 적립)세일즈포인트 : 792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419.</w:t>
      </w:r>
    </w:p>
    <w:p/>
    <w:p/>
    <w:p>
      <w:r>
        <w:br/>
        <w:t xml:space="preserve">리얼리티 6월 학력평가 모의고사 &amp; 기말고사 완벽대비 고2 자연계 3개년 통합본 (2019년) - 2019 내신 학평 대비 필수 학습서 ㅣ 리얼리티 6월 (2019년)  </w:t>
        <w:br/>
        <w:t xml:space="preserve">대치북스 편집부 (지은이) | 대치북스 | 2019년 5월20,000원 → 18,000원 (10%할인),  마일리지 1,000원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420.</w:t>
      </w:r>
    </w:p>
    <w:p/>
    <w:p/>
    <w:p>
      <w:r>
        <w:br/>
        <w:t xml:space="preserve">리얼리티 6월 수능 모의평가 &amp; 기말고사 완벽대비 고3 자연계 3개년 통합본 (2019년) - 2020학년도 수능 대비 필수 학습서 ㅣ 리얼리티 6월 (2019년)  </w:t>
        <w:br/>
        <w:t xml:space="preserve">대치북스 편집부 (지은이) | 대치북스 | 2019년 5월20,000원 → 18,000원 (10%할인),  마일리지 1,000원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421.</w:t>
      </w:r>
    </w:p>
    <w:p/>
    <w:p/>
    <w:p>
      <w:r>
        <w:br/>
        <w:t xml:space="preserve">리얼리티 6월 수능 모의평가 &amp; 기말고사 완벽대비 고3 인문계 3개년 통합본 (2019년) - 2020학년도 수능 대비 필수 학습서 ㅣ 리얼리티 6월 (2019년)  </w:t>
        <w:br/>
        <w:t xml:space="preserve">대치북스 편집부 (지은이) | 대치북스 | 2019년 5월20,000원 → 18,000원 (10%할인),  마일리지 1,000원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422.</w:t>
      </w:r>
    </w:p>
    <w:p/>
    <w:p/>
    <w:p>
      <w:r>
        <w:br/>
        <w:t xml:space="preserve">전국 영어/수학 학력 경시대회 수학 기출문제집 후기 : 고등2 ㅣ 고등 영어/수학 경시 기출문제집 (2019년)  </w:t>
        <w:br/>
        <w:t xml:space="preserve">(주)하늘교육경시연구회 (지은이) | 종로학원하늘교육 | 2019년 5월15,000원 → 13,500원 (10%할인),  마일리지 750원 (5% 적립)세일즈포인트 : 55 </w:t>
      </w:r>
    </w:p>
    <w:p>
      <w:r>
        <w:t xml:space="preserve">품절보관함  보관함마이리스트 </w:t>
        <w:br/>
      </w:r>
    </w:p>
    <w:p>
      <w:r>
        <w:t>423.</w:t>
      </w:r>
    </w:p>
    <w:p/>
    <w:p/>
    <w:p>
      <w:r>
        <w:br/>
        <w:t xml:space="preserve">전국 영어/수학 학력 경시대회 수학 기출문제집 후기 : 고등1 ㅣ 고등 영어/수학 경시 기출문제집 (2019년)  </w:t>
        <w:br/>
        <w:t xml:space="preserve">(주)하늘교육경시연구회 (지은이) | 종로학원하늘교육 | 2019년 5월15,000원 → 13,500원 (10%할인),  마일리지 750원 (5% 적립)세일즈포인트 : 73 </w:t>
      </w:r>
    </w:p>
    <w:p>
      <w:r>
        <w:t xml:space="preserve">품절보관함  보관함마이리스트 </w:t>
        <w:br/>
      </w:r>
    </w:p>
    <w:p>
      <w:r>
        <w:t>424.</w:t>
      </w:r>
    </w:p>
    <w:p/>
    <w:p/>
    <w:p>
      <w:r>
        <w:br/>
        <w:t xml:space="preserve">리얼리티 6월 학력평가 모의고사 &amp; 기말고사 완벽대비 고1 전과목 3개년 통합본 (2019년) - 2019 내신 학평 대비 필수 학습서 ㅣ 리얼리티 6월 (2019년)  </w:t>
        <w:br/>
        <w:t xml:space="preserve">대치북스 편집부 (지은이) | 대치북스 | 2019년 5월20,000원 → 18,000원 (10%할인),  마일리지 1,000원 (5% 적립)세일즈포인트 : 246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425.</w:t>
      </w:r>
    </w:p>
    <w:p/>
    <w:p/>
    <w:p>
      <w:r>
        <w:br/>
        <w:t xml:space="preserve">날선유형 미적분 (2020년용) - 2015 개정 교육과정 ㅣ 날선유형 수학 (2020년)  </w:t>
        <w:br/>
        <w:t xml:space="preserve">동아수학콘텐츠 연구팀 (지은이) | 동아출판 | 2019년 5월14,000원 → 12,600원 (10%할인),  마일리지 700원 (5% 적립)세일즈포인트 : 244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426.</w:t>
      </w:r>
    </w:p>
    <w:p/>
    <w:p/>
    <w:p>
      <w:r>
        <w:br/>
        <w:t xml:space="preserve">날선유형 확률과 통계 (2020년용) - 새 교육과정 ㅣ 날선유형 수학 (2020년)  </w:t>
        <w:br/>
        <w:t xml:space="preserve">동아수학콘텐츠 연구팀 (지은이) | 동아출판 | 2019년 5월12,000원 → 10,800원 (10%할인),  마일리지 600원 (5% 적립)세일즈포인트 : 544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427.</w:t>
      </w:r>
    </w:p>
    <w:p/>
    <w:p/>
    <w:p>
      <w:r>
        <w:br/>
        <w:t xml:space="preserve">EBS 4주 특강 고난도.신유형 수학영역 수학 나형 (2019년) ㅣ EBS 3주/4주 특강 (2019년)  </w:t>
        <w:br/>
        <w:t xml:space="preserve">EBS(한국교육방송공사) 편집부 (지은이) | 한국교육방송공사(EBS중고등) | 2019년 5월12,000원 → 10,800원 (10%할인),  마일리지 120원 (1% 적립)세일즈포인트 : 2,712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428.</w:t>
      </w:r>
    </w:p>
    <w:p/>
    <w:p/>
    <w:p>
      <w:r>
        <w:br/>
        <w:t xml:space="preserve">리얼리티 6월 학력평가 모의고사 &amp; 기말고사 완벽대비 고1 수학 (2019년) - 2019 내신 학평 대비 필수 학습서 ㅣ 리얼리티 6월 (2019년)  </w:t>
        <w:br/>
        <w:t xml:space="preserve">대치북스 편집부 (지은이) | 대치북스 | 2019년 5월9,500원 → 8,550원 (10%할인),  마일리지 470원 (5% 적립)세일즈포인트 : 91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429.</w:t>
      </w:r>
    </w:p>
    <w:p/>
    <w:p/>
    <w:p>
      <w:r>
        <w:br/>
        <w:t xml:space="preserve">리얼리티 6월 수능 모의평가 &amp; 기말고사 완벽대비 고2 고등 수학(가형) 4개년 (2019년) - 2019 내신 학평 대비 필수 학습서 ㅣ 리얼리티 6월 (2019년)  </w:t>
        <w:br/>
        <w:t xml:space="preserve">대치북스 편집부 (지은이) | 대치북스 | 2019년 5월9,500원 → 8,550원 (10%할인),  마일리지 470원 (5% 적립)세일즈포인트 : 31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430.</w:t>
      </w:r>
    </w:p>
    <w:p/>
    <w:p/>
    <w:p>
      <w:r>
        <w:br/>
        <w:t xml:space="preserve">리얼리티 6월 수능 모의평가 &amp; 기말고사 완벽대비 고2 고등 수학(나형) 4개년 (2019년) - 2019 내신 학평 대비 필수 학습서 ㅣ 리얼리티 6월 (2019년)  </w:t>
        <w:br/>
        <w:t xml:space="preserve">대치북스 편집부 (지은이) | 대치북스 | 2019년 5월9,500원 → 8,550원 (10%할인),  마일리지 470원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431.</w:t>
      </w:r>
    </w:p>
    <w:p/>
    <w:p/>
    <w:p>
      <w:r>
        <w:br/>
        <w:t xml:space="preserve">일품 고등 미적분 (2020년용) - 2015 개정 교육과정 ㅣ 고등 일품 수학 (2020년)  </w:t>
        <w:br/>
        <w:t xml:space="preserve">김의석 (지은이) | 좋은책신사고 | 2019년 5월12,000원 → 10,800원 (10%할인),  마일리지 600원 (5% 적립)세일즈포인트 : 5,100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432.</w:t>
      </w:r>
    </w:p>
    <w:p/>
    <w:p/>
    <w:p>
      <w:r>
        <w:br/>
        <w:t xml:space="preserve">한권으로 끝내는 유레카수학 도형 </w:t>
        <w:br/>
        <w:t xml:space="preserve">김용록 (지은이) | 유레카매스 | 2019년 5월15,000원 → 13,500원 (10%할인),  마일리지 750원 (5% 적립) (1) | 세일즈포인트 : 87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433.</w:t>
      </w:r>
    </w:p>
    <w:p/>
    <w:p/>
    <w:p>
      <w:r>
        <w:br/>
        <w:t xml:space="preserve">1-28 모의고사 수학 나형 시즌 1 (2019년) - 2020 수능 대비 ㅣ 1-28 모의고사 (2019년)  </w:t>
        <w:br/>
        <w:t xml:space="preserve">새이솔 수학팀 (지은이) | 새이솔 | 2019년 5월28,000원 → 25,200원 (10%할인),  마일리지 1,400원 (5% 적립) (1) | 세일즈포인트 : 925 </w:t>
      </w:r>
    </w:p>
    <w:p>
      <w:r>
        <w:t xml:space="preserve">절판보관함  보관함마이리스트 </w:t>
        <w:br/>
      </w:r>
    </w:p>
    <w:p>
      <w:r>
        <w:t>434.</w:t>
      </w:r>
    </w:p>
    <w:p/>
    <w:p/>
    <w:p>
      <w:r>
        <w:br/>
        <w:t xml:space="preserve">1-28 모의고사 수학 가형 시즌 1 (2019년) - 2020 수능 대비 ㅣ 1-28 모의고사 (2019년)  </w:t>
        <w:br/>
        <w:t xml:space="preserve">새이솔 수학팀 (지은이) | 새이솔 | 2019년 5월28,000원 → 25,200원 (10%할인),  마일리지 1,400원 (5% 적립)세일즈포인트 : 739 </w:t>
      </w:r>
    </w:p>
    <w:p>
      <w:r>
        <w:t xml:space="preserve">절판보관함  보관함마이리스트 </w:t>
        <w:br/>
      </w:r>
    </w:p>
    <w:p>
      <w:r>
        <w:t>435.</w:t>
      </w:r>
    </w:p>
    <w:p/>
    <w:p/>
    <w:p>
      <w:r>
        <w:br/>
        <w:t xml:space="preserve">수능 qrack 통계 미적분 나형 </w:t>
        <w:br/>
        <w:t xml:space="preserve">이제이 (지은이) | 에듀케이셔니즘(EDUCATIONISM) | 2019년 5월9,900원 → 8,910원 (10%할인),  마일리지 490원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436.</w:t>
      </w:r>
    </w:p>
    <w:p/>
    <w:p/>
    <w:p>
      <w:r>
        <w:br/>
        <w:t xml:space="preserve">수능 qrack 통계 미적분 가형 </w:t>
        <w:br/>
        <w:t xml:space="preserve">이제이 (지은이) | 에듀케이셔니즘(EDUCATIONISM) | 2019년 5월12,300원 → 11,070원 (10%할인),  마일리지 610원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437.</w:t>
      </w:r>
    </w:p>
    <w:p/>
    <w:p/>
    <w:p>
      <w:r>
        <w:br/>
        <w:t xml:space="preserve">일격필살 N제 수학 2 + 미적분 1 + 확률과 통계 (2019년) ㅣ 일격필살 수학 (2019년)  </w:t>
        <w:br/>
        <w:t xml:space="preserve">허혁재, 국도균, 안종원, 김환철, 일격필살 (지은이) | 시대인재books | 2019년 5월24,000원 → 21,600원 (10%할인),  마일리지 1,200원 (5% 적립)세일즈포인트 : 215 </w:t>
      </w:r>
    </w:p>
    <w:p>
      <w:r>
        <w:t xml:space="preserve">품절보관함  보관함마이리스트 </w:t>
        <w:br/>
      </w:r>
    </w:p>
    <w:p>
      <w:r>
        <w:t>438.</w:t>
      </w:r>
    </w:p>
    <w:p/>
    <w:p/>
    <w:p>
      <w:r>
        <w:br/>
        <w:t xml:space="preserve">EBS 2020학년도 수능 대비 파이널 Final 실전모의고사 수학영역 수학 가형 (8절) (2019년) ㅣ EBS 파이널 실전모의고사 (2019년)  </w:t>
        <w:br/>
        <w:t xml:space="preserve">EBS(한국교육방송공사) 편집부 (지은이) | 한국교육방송공사(EBS중고등) | 2019년 5월7,500원 → 6,750원 (10%할인),  마일리지 70원 (1% 적립)세일즈포인트 : 8,755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439.</w:t>
      </w:r>
    </w:p>
    <w:p/>
    <w:p/>
    <w:p>
      <w:r>
        <w:br/>
        <w:t xml:space="preserve">EBS 2020학년도 수능 대비 파이널 Final 실전모의고사 수학영역 수학 나형 (8절) (2019년) ㅣ EBS 파이널 실전모의고사 (2019년)  </w:t>
        <w:br/>
        <w:t xml:space="preserve">EBS(한국교육방송공사) 편집부 (지은이) | 한국교육방송공사(EBS중고등) | 2019년 5월7,500원 → 6,750원 (10%할인),  마일리지 70원 (1% 적립) (1) | 세일즈포인트 : 11,793 </w:t>
      </w:r>
    </w:p>
    <w:p>
      <w:r>
        <w:t xml:space="preserve">품절보관함  보관함마이리스트 </w:t>
        <w:br/>
      </w:r>
    </w:p>
    <w:p>
      <w:r>
        <w:t>440.</w:t>
      </w:r>
    </w:p>
    <w:p/>
    <w:p/>
    <w:p>
      <w:r>
        <w:br/>
        <w:t xml:space="preserve">2020 알티스 모의평가 수학영역 나형 - 총4회, 최근경향 고난도, 2015 교육과정에 맞춘 해설서 ㅣ 2020 알티스 모의평가  </w:t>
        <w:br/>
        <w:t xml:space="preserve">알티스 수학연구소 (지은이) | 아티오 | 2019년 5월13,000원 → 11,700원 (10%할인),  마일리지 650원 (5% 적립)세일즈포인트 : 88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441.</w:t>
      </w:r>
    </w:p>
    <w:p/>
    <w:p/>
    <w:p>
      <w:r>
        <w:br/>
        <w:t xml:space="preserve">2020 알티스 모의평가 수학영역 가형 - 총4회, 최근경향 고난도, 2015 교육과정에 맞춘 해설서 ㅣ 2020 알티스 모의평가  </w:t>
        <w:br/>
        <w:t xml:space="preserve">알티스 수학연구소 (지은이) | 아티오 | 2019년 5월13,000원 → 11,700원 (10%할인),  마일리지 650원 (5% 적립)세일즈포인트 : 80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442.</w:t>
      </w:r>
    </w:p>
    <w:p/>
    <w:p/>
    <w:p>
      <w:r>
        <w:br/>
        <w:t xml:space="preserve">쌤 4점+ 고등 수학 2 (2019년) ㅣ 쌤 4점+ 고등 수학 (2019년)  </w:t>
        <w:br/>
        <w:t xml:space="preserve">투데이 편집부 (지은이) | 투데이 | 2019년 5월10,000원 → 9,000원 (10%할인),  마일리지 500원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443.</w:t>
      </w:r>
    </w:p>
    <w:p/>
    <w:p/>
    <w:p>
      <w:r>
        <w:br/>
        <w:t xml:space="preserve">쌤 4점+ 고등 수학 (하) (2019년) - 수능, 내신을 모두 잡는 '쌤 고등수학 4점+'의 비결 ㅣ 쌤 4점+ 고등 수학 (2019년)  </w:t>
        <w:br/>
        <w:t xml:space="preserve">투데이 편집부 (지은이) | 투데이 | 2019년 5월10,000원 → 9,000원 (10%할인),  마일리지 500원 (5% 적립)세일즈포인트 : 130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444.</w:t>
      </w:r>
    </w:p>
    <w:p/>
    <w:p/>
    <w:p>
      <w:r>
        <w:br/>
        <w:t xml:space="preserve">2020 수능 맛보기 고등 수학영역 나형 봉투 모의고사 3회분 (2019년) - 수능완벽대비 EBS 완벽분석 ㅣ 2020 수능 맛보기 봉투 모의고사  </w:t>
        <w:br/>
        <w:t xml:space="preserve">에이아이평가연구원 (지은이) | 에이아이평가연구원 | 2019년 5월9,000원 → 8,100원 (10%할인),  마일리지 450원 (5% 적립)세일즈포인트 : 56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445.</w:t>
      </w:r>
    </w:p>
    <w:p/>
    <w:p/>
    <w:p>
      <w:r>
        <w:br/>
        <w:t xml:space="preserve">2020 수능 맛보기 고등 수학영역 가형 봉투 모의고사 3회분 (2019년) - 수능완벽대비 EBS 완벽분석 ㅣ 2020 수능 맛보기 봉투 모의고사  </w:t>
        <w:br/>
        <w:t xml:space="preserve">에이아이평가연구원 (지은이) | 에이아이평가연구원 | 2019년 5월9,000원 → 8,100원 (10%할인),  마일리지 450원 (5% 적립)세일즈포인트 : 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446.</w:t>
      </w:r>
    </w:p>
    <w:p/>
    <w:p/>
    <w:p>
      <w:r>
        <w:br/>
        <w:t xml:space="preserve">2020 수능 맛보기 고등 사회.문화 봉투 모의고사 5회분 (2019년) - 수능완벽대비 EBS 완벽분석 ㅣ 2020 수능 맛보기 봉투 모의고사  </w:t>
        <w:br/>
        <w:t xml:space="preserve">에이아이평가연구원 (지은이) | 에이아이평가연구원 | 2019년 5월9,000원 → 8,100원 (10%할인),  마일리지 450원 (5% 적립)세일즈포인트 : 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447.</w:t>
      </w:r>
    </w:p>
    <w:p/>
    <w:p/>
    <w:p>
      <w:r>
        <w:br/>
        <w:t xml:space="preserve">리얼리티 6월 수능 모의평가 &amp; 기말고사 완벽대비 고3 고등 수학(가형) 4개년 (2019년) - 2020학년도 수능 대비 필수 학습서 ㅣ 리얼리티 6월 (2019년)  </w:t>
        <w:br/>
        <w:t xml:space="preserve">대치북스 편집부 (지은이) | 대치북스 | 2019년 5월9,500원 → 8,550원 (10%할인),  마일리지 470원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448.</w:t>
      </w:r>
    </w:p>
    <w:p/>
    <w:p/>
    <w:p>
      <w:r>
        <w:br/>
        <w:t xml:space="preserve">리얼리티 6월 수능 모의평가 &amp; 기말고사 완벽대비 고3 고등 수학(나형) 4개년 (2019년) - 2020학년도 수능 대비 필수 학습서 ㅣ 리얼리티 6월 (2019년)  </w:t>
        <w:br/>
        <w:t xml:space="preserve">대치북스 편집부 (지은이) | 대치북스 | 2019년 5월9,500원 → 8,550원 (10%할인),  마일리지 470원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449.</w:t>
      </w:r>
    </w:p>
    <w:p/>
    <w:p/>
    <w:p>
      <w:r>
        <w:br/>
        <w:t xml:space="preserve">리얼리티 6월 학력평가 모의고사 &amp; 기말고사 완벽대비 고2 인문계 3개년 통합본 (2019년) - 2019 내신 학평 대비 필수 학습서 ㅣ 리얼리티 6월 (2019년)  </w:t>
        <w:br/>
        <w:t xml:space="preserve">대치북스 편집부 (지은이) | 대치북스 | 2019년 5월20,000원 → 18,000원 (10%할인),  마일리지 1,000원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450.</w:t>
      </w:r>
    </w:p>
    <w:p/>
    <w:p/>
    <w:p>
      <w:r>
        <w:br/>
        <w:t xml:space="preserve">적중 EBS 완벽분석 최종점검 파이널 봉투모의고사 수학 나형 (2019년) - 2020 수능 대비 ㅣ 적중 EBS 완벽분석 최종점검 봉투 (2019년)  </w:t>
        <w:br/>
        <w:t xml:space="preserve">한국수능연구평가원 편집부 (지은이) | 한국수능연구평가원 | 2019년 5월9,000원 → 8,100원 (10%할인),  마일리지 450원 (5% 적립)세일즈포인트 : 446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적중 EBS 완벽분석 최종점검 파이널 봉투모의고사 수학 가형 (2019년) - 2020 수능 대비 ㅣ 적중 EBS 완벽분석 최종점검 봉투 (2019년)  </w:t>
        <w:br/>
        <w:t xml:space="preserve">한국수능연구평가원 편집부 (지은이) | 한국수능연구평가원 | 2019년 5월9,000원 → 8,100원 (10%할인),  마일리지 450원 (5% 적립)세일즈포인트 : 209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452.</w:t>
      </w:r>
    </w:p>
    <w:p/>
    <w:p/>
    <w:p>
      <w:r>
        <w:br/>
        <w:t xml:space="preserve">New Allead 올리드 확률과 통계 (2020년용) - 새 교육과정 ㅣ 고등 올리드 (2020년)  </w:t>
        <w:br/>
        <w:t xml:space="preserve">미래엔콘텐츠연구회 (지은이) | 미래엔 | 2019년 5월13,000원 → 11,700원 (10%할인),  마일리지 650원 (5% 적립)세일즈포인트 : 289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453.</w:t>
      </w:r>
    </w:p>
    <w:p/>
    <w:p/>
    <w:p>
      <w:r>
        <w:br/>
        <w:t xml:space="preserve">셀파 해법수학 미적분 (2020년용) - 2015 개정 교육과정 새 교과서 반영 ㅣ 고등 셀파 기본서 (2019년)  </w:t>
        <w:br/>
        <w:t xml:space="preserve">최용준 (지은이) | 천재교육 | 2019년 5월16,000원 → 14,400원 (10%할인),  마일리지 800원 (5% 적립)세일즈포인트 : 98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454.</w:t>
      </w:r>
    </w:p>
    <w:p/>
    <w:p/>
    <w:p>
      <w:r>
        <w:br/>
        <w:t xml:space="preserve">홀로 공부하는 수능 수학 기출 분석 미적분 2 (2019년) ㅣ 홀수 기출 분석 (2019년)  </w:t>
        <w:br/>
        <w:t xml:space="preserve">차영진 (지은이) | 홀수 | 2019년 4월19,500원 → 17,550원 (10%할인),  마일리지 970원 (5% 적립)세일즈포인트 : 197 </w:t>
      </w:r>
    </w:p>
    <w:p>
      <w:r>
        <w:t xml:space="preserve">품절보관함  보관함마이리스트 </w:t>
        <w:br/>
      </w:r>
    </w:p>
    <w:p>
      <w:r>
        <w:t>455.</w:t>
      </w:r>
    </w:p>
    <w:p/>
    <w:p/>
    <w:p>
      <w:r>
        <w:br/>
        <w:t xml:space="preserve">531 프로젝트 PROJECT 수학 2 쉽게 E (Easy) (2019년) - 2015 개정 교육과정 수준별 단기 특강서 ㅣ 531 프로젝트 (2019년)  </w:t>
        <w:br/>
        <w:t xml:space="preserve">함영대, 김기철 (지은이) | 이투스북 | 2019년 4월9,000원 → 8,100원 (10%할인),  마일리지 450원 (5% 적립)세일즈포인트 : 768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456.</w:t>
      </w:r>
    </w:p>
    <w:p/>
    <w:p/>
    <w:p>
      <w:r>
        <w:br/>
        <w:t xml:space="preserve">531 프로젝트 PROJECT 수학 2 빠르게 S (Speedy) (2019년) - 2015 개정 교육과정 수준별 단기 특강서 ㅣ 531 프로젝트 (2019년)  </w:t>
        <w:br/>
        <w:t xml:space="preserve">이투스 수학팀 (지은이) | 이투스북 | 2019년 4월9,000원 → 8,100원 (10%할인),  마일리지 450원 (5% 적립)세일즈포인트 : 1,771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457.</w:t>
      </w:r>
    </w:p>
    <w:p/>
    <w:p/>
    <w:p>
      <w:r>
        <w:br/>
        <w:t xml:space="preserve">메가스터디 문제기본서 CPR 기하 (2020년용) - 새 교육과정 ㅣ 고등 메가 CPR 수학 (2020년)  </w:t>
        <w:br/>
        <w:t xml:space="preserve">서지완, 박윤근, 정주식, 최승호, 김한결 (지은이) | 메가스터디(참고서) | 2019년 4월14,000원 → 12,600원 (10%할인),  마일리지 700원 (5% 적립)세일즈포인트 : 729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458.</w:t>
      </w:r>
    </w:p>
    <w:p/>
    <w:p/>
    <w:p>
      <w:r>
        <w:br/>
        <w:t xml:space="preserve">3.6.9 Fit 모의고사 9월 기출 + 유사 + 변형 수학 나형 (2019년) ㅣ 3.6.9 Fit 모의고사 (2019년)  </w:t>
        <w:br/>
        <w:t xml:space="preserve">서동준 (지은이) | 이지수능교육 | 2019년 4월13,000원 → 11,700원 (10%할인),  마일리지 650원 (5% 적립)세일즈포인트 : 171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459.</w:t>
      </w:r>
    </w:p>
    <w:p/>
    <w:p/>
    <w:p>
      <w:r>
        <w:br/>
        <w:t xml:space="preserve">3.6.9 Fit 모의고사 6월 기출 + 유사 + 변형 수학 나형 (2019년) ㅣ 3.6.9 Fit 모의고사 (2019년)  </w:t>
        <w:br/>
        <w:t xml:space="preserve">서동준, 조강영, 최새롬, 김동환, 김용빈 (지은이) | 이지수능교육 | 2019년 4월13,000원 → 11,700원 (10%할인),  마일리지 650원 (5% 적립)세일즈포인트 : 50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460.</w:t>
      </w:r>
    </w:p>
    <w:p/>
    <w:p/>
    <w:p>
      <w:r>
        <w:br/>
        <w:t xml:space="preserve">3.6.9 Fit 모의고사 6월 기출 + 유사 + 변형 수학 가형 (2019년) ㅣ 3.6.9 Fit 모의고사 (2019년)  </w:t>
        <w:br/>
        <w:t xml:space="preserve">윤왕상 (지은이) | 이지수능교육 | 2019년 4월13,000원 → 11,700원 (10%할인),  마일리지 650원 (5% 적립)세일즈포인트 : 91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461.</w:t>
      </w:r>
    </w:p>
    <w:p/>
    <w:p/>
    <w:p>
      <w:r>
        <w:br/>
        <w:t xml:space="preserve">너기출 새교육과정 수학 2 (2019년) - 2015 개정 교육과정 반영, 평가원 기출문제집, 수능형 개념이 체화되는 29개의 너기출 수능 개념코드, 고2 ㅣ 너희들의 기출문제 (2019년)  </w:t>
        <w:br/>
        <w:t xml:space="preserve">이투스북 수학연구실 (지은이) | 이투스북 | 2019년 4월12,000원 → 10,800원 (10%할인),  마일리지 600원 (5% 적립)세일즈포인트 : 2,510 </w:t>
      </w:r>
    </w:p>
    <w:p>
      <w:r>
        <w:t xml:space="preserve">품절보관함  보관함마이리스트 </w:t>
        <w:br/>
      </w:r>
    </w:p>
    <w:p>
      <w:r>
        <w:t>462.</w:t>
      </w:r>
    </w:p>
    <w:p/>
    <w:p/>
    <w:p>
      <w:r>
        <w:br/>
        <w:t xml:space="preserve">최상위 학생을 위한 유레카수학 2930 가형 나형 수 1 ㅣ 최상위 학생을 위한 유레카수학 2930  </w:t>
        <w:br/>
        <w:t xml:space="preserve">김용록 (지은이) | 유레카매스 | 2019년 4월19,000원 → 17,100원 (10%할인),  마일리지 950원 (5% 적립)세일즈포인트 : 121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463.</w:t>
      </w:r>
    </w:p>
    <w:p/>
    <w:p/>
    <w:p>
      <w:r>
        <w:br/>
        <w:t xml:space="preserve">자필수학 고1 제4권 도형의 방정식 ㅣ 고등 자필수학  </w:t>
        <w:br/>
        <w:t xml:space="preserve">신원일, 신우준 (지은이) | 매씽킹(Mathinking) | 2019년 4월14,000원 → 12,600원 (10%할인),  마일리지 700원 (5% 적립)세일즈포인트 : 100 </w:t>
      </w:r>
    </w:p>
    <w:p>
      <w:r>
        <w:t xml:space="preserve">품절보관함  보관함마이리스트 </w:t>
        <w:br/>
      </w:r>
    </w:p>
    <w:p>
      <w:r>
        <w:t>464.</w:t>
      </w:r>
    </w:p>
    <w:p/>
    <w:p/>
    <w:p>
      <w:r>
        <w:br/>
        <w:t xml:space="preserve">몰입 EBS 완벽분석 최종점검 파이널 봉투모의고사 수학영역 나형 (2019년) ㅣ 몰입 EBS 완벽분석 최종점검 파이널 봉투모의고사 (2019년)  </w:t>
        <w:br/>
        <w:t xml:space="preserve">한국수능연구평가원 편집부 (지은이) | 한국수능연구평가원 | 2019년 4월9,000원 → 8,100원 (10%할인),  마일리지 450원 (5% 적립)세일즈포인트 : 142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465.</w:t>
      </w:r>
    </w:p>
    <w:p/>
    <w:p/>
    <w:p>
      <w:r>
        <w:br/>
        <w:t xml:space="preserve">몰입 EBS 완벽분석 최종점검 파이널 봉투모의고사 수학영역 가형 (2019년) ㅣ 몰입 EBS 완벽분석 최종점검 파이널 봉투모의고사 (2019년)  </w:t>
        <w:br/>
        <w:t xml:space="preserve">한국수능연구평가원 편집부 (지은이) | 한국수능연구평가원 | 2019년 4월9,000원 → 8,100원 (10%할인),  마일리지 450원 (5% 적립)세일즈포인트 : 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466.</w:t>
      </w:r>
    </w:p>
    <w:p/>
    <w:p/>
    <w:p>
      <w:r>
        <w:br/>
        <w:t xml:space="preserve">유형 해결의 법칙 기하 (2020년용) - 2015 개정 교육과정 ㅣ 고등 해결의 법칙 (2020년)  </w:t>
        <w:br/>
        <w:t xml:space="preserve">해법수학연구회, 최용준 (지은이) | 천재교육 | 2019년 4월11,000원 → 9,900원 (10%할인),  마일리지 550원 (5% 적립)세일즈포인트 : 175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467.</w:t>
      </w:r>
    </w:p>
    <w:p/>
    <w:p/>
    <w:p>
      <w:r>
        <w:br/>
        <w:t xml:space="preserve">수학고통제로 수학 1 - 보다 빨리 / 보다 쉽게 / 보다 완벽하게 ㅣ 수학고통제로 수학  </w:t>
        <w:br/>
        <w:t xml:space="preserve">정재우 (지은이) | 하움 | 2019년 4월19,000원 → 17,100원 (10%할인),  마일리지 950원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468.</w:t>
      </w:r>
    </w:p>
    <w:p/>
    <w:p/>
    <w:p>
      <w:r>
        <w:br/>
        <w:t xml:space="preserve">일등급 수학 미적분 (2020년용) - 강남구청 인터넷 수능방송 강의교재, 2015 개정 교육과정 ㅣ 고등 일등급 수학 (2020년)  </w:t>
        <w:br/>
        <w:t xml:space="preserve">이종석 (지은이) | 수경출판사(학습) | 2019년 4월13,000원 → 11,700원 (10%할인),  마일리지 650원 (5% 적립)세일즈포인트 : 2,146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469.</w:t>
      </w:r>
    </w:p>
    <w:p/>
    <w:p/>
    <w:p>
      <w:r>
        <w:br/>
        <w:t xml:space="preserve">블랙라벨 확률과 통계 (2020년용) - 2015 개정 교육과정 ㅣ 고등 블랙라벨 수학 (2020년)  </w:t>
        <w:br/>
        <w:t xml:space="preserve">이문호, 김원중 (지은이) | 진학사(블랙박스) | 2019년 4월13,000원 → 11,700원 (10%할인),  마일리지 650원 (5% 적립)세일즈포인트 : 4,953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470.</w:t>
      </w:r>
    </w:p>
    <w:p/>
    <w:p/>
    <w:p>
      <w:r>
        <w:br/>
        <w:t xml:space="preserve">기본 수학의 정석 기하 (2020년용) ㅣ 수학의 정석 (2020년)  </w:t>
        <w:br/>
        <w:t xml:space="preserve">홍성대 (지은이) | 성지출판 | 2019년 4월15,000원 → 13,500원 (10%할인),  마일리지 750원 (5% 적립)세일즈포인트 : 6,437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471.</w:t>
      </w:r>
    </w:p>
    <w:p/>
    <w:p/>
    <w:p>
      <w:r>
        <w:br/>
        <w:t xml:space="preserve">개념 해결의 법칙 기하 (2020년용) - 2015 개정 교육과정 새 교과서 반영 ㅣ 고등 해결의 법칙 (2020년)  </w:t>
        <w:br/>
        <w:t xml:space="preserve">해법수학연구회, 최용준 (지은이) | 천재교육 | 2019년 4월13,000원 → 11,700원 (10%할인),  마일리지 650원 (5% 적립)세일즈포인트 : 218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472.</w:t>
      </w:r>
    </w:p>
    <w:p/>
    <w:p/>
    <w:p>
      <w:r>
        <w:br/>
        <w:t xml:space="preserve">실력 수학의 정석 기하 (2020년용) - 새과정 ㅣ 수학의 정석 (2020년)  </w:t>
        <w:br/>
        <w:t xml:space="preserve">홍성대 (지은이) | 성지출판 | 2019년 4월15,500원 → 13,950원 (10%할인),  마일리지 770원 (5% 적립)세일즈포인트 : 4,879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473.</w:t>
      </w:r>
    </w:p>
    <w:p/>
    <w:p/>
    <w:p>
      <w:r>
        <w:br/>
        <w:t xml:space="preserve">절대등급 고등 수학 2 내신 1등급 문제서 (2020년용) - 2015 개정 교육과정 ㅣ 절대등급 고등 수학 (2020년)  </w:t>
        <w:br/>
        <w:t xml:space="preserve">이창무, 이창형 (지은이) | 동아출판 | 2019년 4월12,000원 → 10,800원 (10%할인),  마일리지 600원 (5% 적립)세일즈포인트 : 931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474.</w:t>
      </w:r>
    </w:p>
    <w:p/>
    <w:p/>
    <w:p>
      <w:r>
        <w:br/>
        <w:t xml:space="preserve">2020 이해원 모의고사 N제 기하와 벡터 (2019년) ㅣ 이해원 모의고사 (2019년)  </w:t>
        <w:br/>
        <w:t xml:space="preserve">이해원 (지은이) | 시대인재books | 2019년 4월26,000원 → 23,400원 (10%할인),  마일리지 1,300원 (5% 적립) (1) | 세일즈포인트 : 1,458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475.</w:t>
      </w:r>
    </w:p>
    <w:p/>
    <w:p/>
    <w:p>
      <w:r>
        <w:br/>
        <w:t xml:space="preserve">일격필살 N제 기하와 벡터 (2019년) - 역대 일격필살 4점으로 만든 N제 ㅣ 일격필살 수학 (2019년)  </w:t>
        <w:br/>
        <w:t xml:space="preserve">허혁재, 김환철, 안종원, 국도균 (지은이) | 시대인재books | 2019년 4월26,000원 → 23,400원 (10%할인),  마일리지 1,300원 (5% 적립)세일즈포인트 : 861 </w:t>
      </w:r>
    </w:p>
    <w:p>
      <w:r>
        <w:t xml:space="preserve">품절보관함  보관함마이리스트 </w:t>
        <w:br/>
      </w:r>
    </w:p>
    <w:p>
      <w:r>
        <w:t>476.</w:t>
      </w:r>
    </w:p>
    <w:p/>
    <w:p/>
    <w:p>
      <w:r>
        <w:br/>
        <w:t xml:space="preserve">인수.제헌 모의고사 Archive 1 수학영역 나형 (2019년) ㅣ 오르비 모의고사 시리즈 (2019년)  </w:t>
        <w:br/>
        <w:t xml:space="preserve">이제헌, 오인수 (지은이) | 오르비북스 | 2019년 4월22,000원 → 19,800원 (10%할인),  마일리지 1,100원 (5% 적립)세일즈포인트 : 316 </w:t>
      </w:r>
    </w:p>
    <w:p>
      <w:r>
        <w:t xml:space="preserve">품절보관함  보관함마이리스트 </w:t>
        <w:br/>
      </w:r>
    </w:p>
    <w:p>
      <w:r>
        <w:t>477.</w:t>
      </w:r>
    </w:p>
    <w:p/>
    <w:p/>
    <w:p>
      <w:r>
        <w:br/>
        <w:t xml:space="preserve">인수.제헌 모의고사 Archive 2 수학영역 가형 (2019년) ㅣ 오르비 모의고사 시리즈 (2019년)  </w:t>
        <w:br/>
        <w:t xml:space="preserve">이제헌, 오인수, 손우혁 (지은이) | 오르비북스 | 2019년 4월22,000원 → 19,800원 (10%할인),  마일리지 1,100원 (5% 적립)세일즈포인트 : 260 </w:t>
      </w:r>
    </w:p>
    <w:p>
      <w:r>
        <w:t xml:space="preserve">품절보관함  보관함마이리스트 </w:t>
        <w:br/>
      </w:r>
    </w:p>
    <w:p>
      <w:r>
        <w:t>478.</w:t>
      </w:r>
    </w:p>
    <w:p/>
    <w:p/>
    <w:p>
      <w:r>
        <w:br/>
        <w:t xml:space="preserve">인수.제헌 모의고사 Archive 1 수학영역 가형 (2019년) ㅣ 오르비 모의고사 시리즈 (2019년)  </w:t>
        <w:br/>
        <w:t xml:space="preserve">이제헌, 오인수, 손우혁 (지은이) | 오르비북스 | 2019년 4월22,000원 → 19,800원 (10%할인),  마일리지 1,100원 (5% 적립)세일즈포인트 : 272 </w:t>
      </w:r>
    </w:p>
    <w:p>
      <w:r>
        <w:t xml:space="preserve">품절보관함  보관함마이리스트 </w:t>
        <w:br/>
      </w:r>
    </w:p>
    <w:p>
      <w:r>
        <w:t>479.</w:t>
      </w:r>
    </w:p>
    <w:p/>
    <w:p/>
    <w:p>
      <w:r>
        <w:br/>
        <w:t xml:space="preserve">2020 이해원 모의고사 N제 확률과 통계 (2019년) ㅣ 이해원 모의고사 (2019년)  </w:t>
        <w:br/>
        <w:t xml:space="preserve">이해원 (지은이) | 시대인재books | 2019년 4월24,000원 → 21,600원 (10%할인),  마일리지 1,200원 (5% 적립)세일즈포인트 : 555 </w:t>
      </w:r>
    </w:p>
    <w:p>
      <w:r>
        <w:t xml:space="preserve">품절보관함  보관함마이리스트 </w:t>
        <w:br/>
      </w:r>
    </w:p>
    <w:p>
      <w:r>
        <w:t>480.</w:t>
      </w:r>
    </w:p>
    <w:p/>
    <w:p/>
    <w:p>
      <w:r>
        <w:br/>
        <w:t xml:space="preserve">메가스터디 EBS 분석노트 수능특강 유사.변형 N제 수학영역 수학 가형 140제 (2019년) - 2020 수능대비 / EBS 수능특강 변형 문제집 ㅣ 메가 EBS 분석노트 수능특강 (2019년)  </w:t>
        <w:br/>
        <w:t xml:space="preserve">메가스터디 수능연구팀 (지은이) | 메가스터디(참고서) | 2019년 4월12,000원 → 10,800원 (10%할인),  마일리지 600원 (5% 적립) (1) | 세일즈포인트 : 1,161 </w:t>
      </w:r>
    </w:p>
    <w:p>
      <w:r>
        <w:t xml:space="preserve">품절보관함  보관함마이리스트 </w:t>
        <w:br/>
      </w:r>
    </w:p>
    <w:p>
      <w:r>
        <w:t>481.</w:t>
      </w:r>
    </w:p>
    <w:p/>
    <w:p/>
    <w:p>
      <w:r>
        <w:br/>
        <w:t xml:space="preserve">메가스터디 EBS 분석노트 수능특강 유사.변형 N제 수학영역 수학 나형 140제 (2019년) - 2020 수능대비 / EBS 수능특강 변형 문제집 ㅣ 메가 EBS 분석노트 수능특강 (2019년)  </w:t>
        <w:br/>
        <w:t xml:space="preserve">메가스터디 수능연구팀 (지은이) | 메가스터디(참고서) | 2019년 4월12,000원 → 10,800원 (10%할인),  마일리지 600원 (5% 적립) (1) | 세일즈포인트 : 2,009 </w:t>
      </w:r>
    </w:p>
    <w:p>
      <w:r>
        <w:t xml:space="preserve">품절보관함  보관함마이리스트 </w:t>
        <w:br/>
      </w:r>
    </w:p>
    <w:p>
      <w:r>
        <w:t>482.</w:t>
      </w:r>
    </w:p>
    <w:p/>
    <w:p/>
    <w:p>
      <w:r>
        <w:br/>
        <w:t xml:space="preserve">단기공략 고등 수학 2 (2020년용) - 2015 개정 교육과정, 학교 시험 10강 단기 완성 ㅣ 단기공략 고등 수학 (2020년)  </w:t>
        <w:br/>
        <w:t xml:space="preserve">박원균, 이성원, 신사고수학콘텐츠연구회 (지은이) | 좋은책신사고 | 2019년 4월8,500원 → 7,650원 (10%할인),  마일리지 420원 (5% 적립)세일즈포인트 : 1,654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483.</w:t>
      </w:r>
    </w:p>
    <w:p/>
    <w:p/>
    <w:p>
      <w:r>
        <w:br/>
        <w:t xml:space="preserve">메센스 모의고사 수학영역 수학 가형 3회분 (2019년) - 2020학년도 수능 대비 </w:t>
        <w:br/>
        <w:t xml:space="preserve">김수호, 박경덕, 이유빈 (지은이) | 병아리북스 | 2019년 4월9,800원 → 8,820원 (10%할인),  마일리지 490원 (5% 적립)세일즈포인트 : 65 </w:t>
      </w:r>
    </w:p>
    <w:p>
      <w:r>
        <w:t xml:space="preserve">품절보관함  보관함마이리스트 </w:t>
        <w:br/>
      </w:r>
    </w:p>
    <w:p>
      <w:r>
        <w:t>484.</w:t>
      </w:r>
    </w:p>
    <w:p/>
    <w:p/>
    <w:p>
      <w:r>
        <w:br/>
        <w:t xml:space="preserve">수탁 모의고사 수학영역 수학 나형 4회분 (2019년) - 2020학년도 수능 대비 </w:t>
        <w:br/>
        <w:t xml:space="preserve">박승민 (지은이) | 병아리북스 | 2019년 4월9,800원 → 8,820원 (10%할인),  마일리지 490원 (5% 적립)세일즈포인트 : 70 </w:t>
      </w:r>
    </w:p>
    <w:p>
      <w:r>
        <w:t xml:space="preserve">품절보관함  보관함마이리스트 </w:t>
        <w:br/>
      </w:r>
    </w:p>
    <w:p>
      <w:r>
        <w:t>485.</w:t>
      </w:r>
    </w:p>
    <w:p/>
    <w:p/>
    <w:p>
      <w:r>
        <w:br/>
        <w:t xml:space="preserve">수탁 모의고사 수학영역 수학 가형 6회분 (2019년) - 2020학년도 수능 대비 ㅣ 수탁 모의고사 (2019년)  </w:t>
        <w:br/>
        <w:t xml:space="preserve">박승민 (지은이) | 병아리북스 | 2019년 4월9,800원 → 8,820원 (10%할인),  마일리지 490원 (5% 적립)세일즈포인트 : 58 </w:t>
      </w:r>
    </w:p>
    <w:p>
      <w:r>
        <w:t xml:space="preserve">품절보관함  보관함마이리스트 </w:t>
        <w:br/>
      </w:r>
    </w:p>
    <w:p>
      <w:r>
        <w:t>486.</w:t>
      </w:r>
    </w:p>
    <w:p/>
    <w:p/>
    <w:p>
      <w:r>
        <w:br/>
        <w:t xml:space="preserve">수상한 필링 Feeling 6월+9월+수능 바로미터 6년간 모의고사 고3 수학 나형 (2019년) ㅣ 수상한 필링 Feeling (2019년)  </w:t>
        <w:br/>
        <w:t xml:space="preserve">중앙입시교육연구원 편집부 (지은이) | 중앙입시교육연구원 | 2019년 4월10,800원 → 9,720원 (10%할인),  마일리지 540원 (5% 적립)세일즈포인트 : 44 </w:t>
      </w:r>
    </w:p>
    <w:p>
      <w:r>
        <w:t xml:space="preserve">품절보관함  보관함마이리스트 </w:t>
        <w:br/>
      </w:r>
    </w:p>
    <w:p>
      <w:r>
        <w:t>487.</w:t>
      </w:r>
    </w:p>
    <w:p/>
    <w:p/>
    <w:p>
      <w:r>
        <w:br/>
        <w:t xml:space="preserve">수상한 필링 Feeling 6월+9월+수능 바로미터 6년간 모의고사 고3 수학 가형 (2019년) ㅣ 수상한 필링 Feeling (2019년)  </w:t>
        <w:br/>
        <w:t xml:space="preserve">중앙입시교육연구원 편집부 (지은이) | 중앙입시교육연구원 | 2019년 4월10,800원 → 9,720원 (10%할인),  마일리지 540원 (5% 적립)세일즈포인트 : 49 </w:t>
      </w:r>
    </w:p>
    <w:p>
      <w:r>
        <w:t xml:space="preserve">품절보관함  보관함마이리스트 </w:t>
        <w:br/>
      </w:r>
    </w:p>
    <w:p>
      <w:r>
        <w:t>488.</w:t>
      </w:r>
    </w:p>
    <w:p/>
    <w:p/>
    <w:p>
      <w:r>
        <w:br/>
        <w:t xml:space="preserve">인투더 기하와 벡터 : 제1권 수능이론 (2019년) - 2020학년도 대비, 일격필살팀이 제시하는 개념서의 새로운 기준 ㅣ 인투더 수학 (2019년)  </w:t>
        <w:br/>
        <w:t xml:space="preserve">일격필살, 안종원, 국도균, 김환철 (지은이) | 시대인재books | 2019년 4월22,000원 → 19,800원 (10%할인),  마일리지 1,100원 (5% 적립) (1) | 세일즈포인트 : 643 </w:t>
      </w:r>
    </w:p>
    <w:p>
      <w:r>
        <w:t xml:space="preserve">품절보관함  보관함마이리스트 </w:t>
        <w:br/>
      </w:r>
    </w:p>
    <w:p>
      <w:r>
        <w:t>489.</w:t>
      </w:r>
    </w:p>
    <w:p/>
    <w:p/>
    <w:p>
      <w:r>
        <w:br/>
        <w:t xml:space="preserve">홀로 공부하는 수능 수학 기출 분석 미적분 1 (2019년) ㅣ 홀수 기출 분석 (2019년)  </w:t>
        <w:br/>
        <w:t xml:space="preserve">차영진 (지은이) | 홀수 | 2019년 3월18,000원 → 16,200원 (10%할인),  마일리지 900원 (5% 적립)세일즈포인트 : 440 </w:t>
      </w:r>
    </w:p>
    <w:p>
      <w:r>
        <w:t xml:space="preserve">품절보관함  보관함마이리스트 </w:t>
        <w:br/>
      </w:r>
    </w:p>
    <w:p>
      <w:r>
        <w:t>490.</w:t>
      </w:r>
    </w:p>
    <w:p/>
    <w:p/>
    <w:p>
      <w:r>
        <w:br/>
        <w:t xml:space="preserve">2020 수학의 명작 : 미적분 1 (2019년) ㅣ 수학의 명작  (2019년)  </w:t>
        <w:br/>
        <w:t xml:space="preserve">최지욱, 최지헌, 진겸, 박경태 (지은이) | 오르비북스 | 2019년 3월29,800원 → 26,820원 (10%할인),  마일리지 1,490원 (5% 적립)세일즈포인트 : 737 </w:t>
      </w:r>
    </w:p>
    <w:p>
      <w:r>
        <w:t xml:space="preserve">품절보관함  보관함마이리스트 </w:t>
        <w:br/>
      </w:r>
    </w:p>
    <w:p>
      <w:r>
        <w:t>491.</w:t>
      </w:r>
    </w:p>
    <w:p/>
    <w:p/>
    <w:p>
      <w:r>
        <w:br/>
        <w:t xml:space="preserve">2020 이해원 모의고사 N제 미적분 (2019년) ㅣ 이해원 모의고사 (2019년)  </w:t>
        <w:br/>
        <w:t xml:space="preserve">이해원 (지은이) | 시대인재books | 2019년 3월26,000원 → 23,400원 (10%할인),  마일리지 1,300원 (5% 적립)세일즈포인트 : 1,843 </w:t>
      </w:r>
    </w:p>
    <w:p>
      <w:r>
        <w:t xml:space="preserve">품절보관함  보관함마이리스트 </w:t>
        <w:br/>
      </w:r>
    </w:p>
    <w:p>
      <w:r>
        <w:t>492.</w:t>
      </w:r>
    </w:p>
    <w:p/>
    <w:p/>
    <w:p>
      <w:r>
        <w:br/>
        <w:t xml:space="preserve">쌤 2점+ 고등 수학 (하) (2019년) ㅣ 쌤 2점+ 고등 수학 (2019년)  </w:t>
        <w:br/>
        <w:t xml:space="preserve">투데이 편집부 (지은이) | 투데이 | 2019년 3월10,000원 → 9,000원 (10%할인),  마일리지 500원 (5% 적립)세일즈포인트 : 130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493.</w:t>
      </w:r>
    </w:p>
    <w:p/>
    <w:p/>
    <w:p>
      <w:r>
        <w:br/>
        <w:t xml:space="preserve">쌤 2점+ 고등 수학 2 (2019년) ㅣ 쌤 2점+ 고등 수학 (2019년)  </w:t>
        <w:br/>
        <w:t xml:space="preserve">투데이 편집부 (지은이) | 투데이 | 2019년 3월11,000원 → 9,900원 (10%할인),  마일리지 550원 (5% 적립)세일즈포인트 : 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494.</w:t>
      </w:r>
    </w:p>
    <w:p/>
    <w:p/>
    <w:p>
      <w:r>
        <w:br/>
        <w:t xml:space="preserve">굿비 확률과 통계 (2020년용) - 2019 새교육과정 ㅣ 고등 굿비 (2020년)  </w:t>
        <w:br/>
        <w:t xml:space="preserve">이룸E&amp;B 편집부 (지은이) | 이룸이앤비 | 2019년 3월11,000원 → 9,900원 (10%할인),  마일리지 550원 (5% 적립)세일즈포인트 : 41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495.</w:t>
      </w:r>
    </w:p>
    <w:p/>
    <w:p/>
    <w:p>
      <w:r>
        <w:br/>
        <w:t xml:space="preserve">2020 수학의 명작 : 미적분 2 (상) (2019년) ㅣ 수학의 명작  (2019년)  </w:t>
        <w:br/>
        <w:t xml:space="preserve">최지욱, 최지헌, 진겸, 박경태 (지은이) | 오르비북스 | 2019년 3월29,800원 → 26,820원 (10%할인),  마일리지 1,490원 (5% 적립)세일즈포인트 : 581 </w:t>
      </w:r>
    </w:p>
    <w:p>
      <w:r>
        <w:t xml:space="preserve">품절보관함  보관함마이리스트 </w:t>
        <w:br/>
      </w:r>
    </w:p>
    <w:p>
      <w:r>
        <w:t>496.</w:t>
      </w:r>
    </w:p>
    <w:p/>
    <w:p/>
    <w:p>
      <w:r>
        <w:br/>
        <w:t xml:space="preserve">2020 수학의 명작 : 미적분 2 (하) (2019년) - 개념부터 실전까지 완벽한 수험서 ㅣ 수학의 명작  (2019년)  </w:t>
        <w:br/>
        <w:t xml:space="preserve">박경태, 진겸, 최지욱, 최지헌 (지은이) | 오르비북스 | 2019년 3월29,800원 → 26,820원 (10%할인),  마일리지 1,490원 (5% 적립)세일즈포인트 : 561 </w:t>
      </w:r>
    </w:p>
    <w:p>
      <w:r>
        <w:t xml:space="preserve">품절보관함  보관함마이리스트 </w:t>
        <w:br/>
      </w:r>
    </w:p>
    <w:p>
      <w:r>
        <w:t>497.</w:t>
      </w:r>
    </w:p>
    <w:p/>
    <w:p/>
    <w:p>
      <w:r>
        <w:br/>
        <w:t xml:space="preserve">자필수학 고1 제3권 부등식 ㅣ 고등 자필수학  </w:t>
        <w:br/>
        <w:t xml:space="preserve">신원일, 신우준 (지은이) | 매씽킹(Mathinking) | 2019년 3월10,000원 → 9,000원 (10%할인),  마일리지 500원 (5% 적립)세일즈포인트 : 100 </w:t>
      </w:r>
    </w:p>
    <w:p>
      <w:r>
        <w:t xml:space="preserve">품절보관함  보관함마이리스트 </w:t>
        <w:br/>
      </w:r>
    </w:p>
    <w:p>
      <w:r>
        <w:t>498.</w:t>
      </w:r>
    </w:p>
    <w:p/>
    <w:p/>
    <w:p>
      <w:r>
        <w:br/>
        <w:t xml:space="preserve">일격필살 N제 미적분 2 + 확률과 통계 (2019년) - 역대 일격필살 4점으로 만든 N제 ㅣ 일격필살 수학 (2019년)  </w:t>
        <w:br/>
        <w:t xml:space="preserve">허혁재, 안종원, 국도균, 김환철 (지은이) | 시대인재books | 2019년 3월26,000원 → 23,400원 (10%할인),  마일리지 1,300원 (5% 적립)세일즈포인트 : 1,167 </w:t>
      </w:r>
    </w:p>
    <w:p>
      <w:r>
        <w:t xml:space="preserve">품절보관함  보관함마이리스트 </w:t>
        <w:br/>
      </w:r>
    </w:p>
    <w:p>
      <w:r>
        <w:t>499.</w:t>
      </w:r>
    </w:p>
    <w:p/>
    <w:p/>
    <w:p>
      <w:r>
        <w:br/>
        <w:t xml:space="preserve">러셀 N제 수학 가형 170제 (2019년) - 2020 수능대비 ㅣ 러셀 N제 (2019년)  </w:t>
        <w:br/>
        <w:t xml:space="preserve">메가스터디교육 (지은이) | 새이솔 | 2019년 3월13,000원 → 11,700원 (10%할인),  마일리지 650원 (5% 적립)세일즈포인트 : 601 </w:t>
      </w:r>
    </w:p>
    <w:p>
      <w:r>
        <w:t xml:space="preserve">절판보관함  보관함마이리스트 </w:t>
        <w:br/>
      </w:r>
    </w:p>
    <w:p>
      <w:r>
        <w:t>500.</w:t>
      </w:r>
    </w:p>
    <w:p/>
    <w:p/>
    <w:p>
      <w:r>
        <w:br/>
        <w:t xml:space="preserve">러셀 N제 수학 나형 121제 (2019년) - 2020 수능대비 ㅣ 러셀 N제 (2019년)  </w:t>
        <w:br/>
        <w:t xml:space="preserve">메가스터디교육 (지은이) | 새이솔 | 2019년 3월11,500원 → 10,350원 (10%할인),  마일리지 570원 (5% 적립)세일즈포인트 : 451 </w:t>
      </w:r>
    </w:p>
    <w:p>
      <w:r>
        <w:t xml:space="preserve">절판보관함  보관함마이리스트 </w:t>
        <w:br/>
      </w:r>
    </w:p>
    <w:p>
      <w:r>
        <w:br/>
        <w:t>처음1234567891011~20끝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ELITE 우삼무사 실전연습 수학 가형 (2019년) </w:t>
        <w:br/>
        <w:t xml:space="preserve">최병오 (지은이) | 형지엘리트 | 2019년 3월15,000원 → 13,500원 (10%할인),  마일리지 750원 (5% 적립)세일즈포인트 : 82 </w:t>
      </w:r>
    </w:p>
    <w:p>
      <w:r>
        <w:t xml:space="preserve">품절보관함  보관함마이리스트 </w:t>
        <w:br/>
      </w:r>
    </w:p>
    <w:p>
      <w:r>
        <w:t>502.</w:t>
      </w:r>
    </w:p>
    <w:p/>
    <w:p/>
    <w:p>
      <w:r>
        <w:br/>
        <w:t xml:space="preserve">ELITE 고난도 킬러문항 실전연습 수학 가형 (2019년) </w:t>
        <w:br/>
        <w:t xml:space="preserve">최병오 (지은이) | 형지엘리트 | 2019년 3월15,000원 → 13,500원 (10%할인),  마일리지 750원 (5% 적립)세일즈포인트 : 127 </w:t>
      </w:r>
    </w:p>
    <w:p>
      <w:r>
        <w:t xml:space="preserve">품절보관함  보관함마이리스트 </w:t>
        <w:br/>
      </w:r>
    </w:p>
    <w:p>
      <w:r>
        <w:t>503.</w:t>
      </w:r>
    </w:p>
    <w:p/>
    <w:p/>
    <w:p>
      <w:r>
        <w:br/>
        <w:t xml:space="preserve">1타2P 수학 2 (2019년) - 마타수학 한 권으로 잡는 2점 유형 문제집, 2015 개정 교육과정 ㅣ 1타2P 수학 (2019년)  </w:t>
        <w:br/>
        <w:t xml:space="preserve">정두섭, 오태형 (지은이) | 비트루브 | 2019년 3월9,000원 → 8,100원 (10%할인),  마일리지 450원 (5% 적립)세일즈포인트 : 77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504.</w:t>
      </w:r>
    </w:p>
    <w:p/>
    <w:p/>
    <w:p>
      <w:r>
        <w:br/>
        <w:t xml:space="preserve">오르비 수학 N제 가형 (2019년) ㅣ 오르비 N제 시리즈 (2019년)  </w:t>
        <w:br/>
        <w:t xml:space="preserve">이재우 (지은이) | (주)오르비 | 2019년 3월16,600원 → 14,940원 (10%할인),  마일리지 830원 (5% 적립)세일즈포인트 : 319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505.</w:t>
      </w:r>
    </w:p>
    <w:p/>
    <w:p/>
    <w:p>
      <w:r>
        <w:br/>
        <w:t xml:space="preserve">포카칩 (나)형 135제 (2019년) ㅣ 포카칩 N제 (2019년)  </w:t>
        <w:br/>
        <w:t xml:space="preserve">이덕영, 문호진, 홍용기 (지은이) | 시대인재books | 2019년 3월15,000원 → 13,500원 (10%할인),  마일리지 750원 (5% 적립)세일즈포인트 : 312 </w:t>
      </w:r>
    </w:p>
    <w:p>
      <w:r>
        <w:t xml:space="preserve">품절보관함  보관함마이리스트 </w:t>
        <w:br/>
      </w:r>
    </w:p>
    <w:p>
      <w:r>
        <w:t>506.</w:t>
      </w:r>
    </w:p>
    <w:p/>
    <w:p/>
    <w:p>
      <w:r>
        <w:br/>
        <w:t xml:space="preserve">개념원리 RPM 문제기본서 고등 수학 미적분 (2020년용) ㅣ 고등 개념원리  RPM  수학 (2020년)  </w:t>
        <w:br/>
        <w:t xml:space="preserve">이홍섭 (지은이) | 개념원리수학연구소 | 2019년 3월14,500원 → 13,050원 (10%할인),  마일리지 720원 (5% 적립)세일즈포인트 : 13,733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507.</w:t>
      </w:r>
    </w:p>
    <w:p/>
    <w:p/>
    <w:p>
      <w:r>
        <w:br/>
        <w:t xml:space="preserve">개념원리 미적분 (2020년용) ㅣ 고등 개념원리 수학 (2020년)  </w:t>
        <w:br/>
        <w:t xml:space="preserve">이홍섭 (지은이) | 개념원리수학연구소 | 2019년 3월18,000원 → 16,200원 (10%할인),  마일리지 900원 (5% 적립)세일즈포인트 : 29,345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508.</w:t>
      </w:r>
    </w:p>
    <w:p/>
    <w:p/>
    <w:p>
      <w:r>
        <w:br/>
        <w:t xml:space="preserve">개념 SSEN 쎈 기하 (2020년용) - 2015 개정 교육과정 ㅣ 고등 개념 쎈수학 (2020년)  </w:t>
        <w:br/>
        <w:t xml:space="preserve">홍범준, 신사고수학콘텐츠연구회 (지은이) | 좋은책신사고 | 2019년 3월14,000원 → 12,600원 (10%할인),  마일리지 700원 (5% 적립)세일즈포인트 : 2,872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509.</w:t>
      </w:r>
    </w:p>
    <w:p/>
    <w:p/>
    <w:p>
      <w:r>
        <w:br/>
        <w:t xml:space="preserve">메가스터디 수학의 자격 단기특강 기하 (2020년용) - 교과서 모든 개념 3주완성, 새교육과정 ㅣ 메가스터디 자격 시리즈 (2019년)  </w:t>
        <w:br/>
        <w:t xml:space="preserve">김성은 (지은이) | 메가스터디(참고서) | 2019년 3월9,500원 → 8,550원 (10%할인),  마일리지 470원 (5% 적립)세일즈포인트 : 182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510.</w:t>
      </w:r>
    </w:p>
    <w:p/>
    <w:p/>
    <w:p>
      <w:r>
        <w:br/>
        <w:t xml:space="preserve">수학 올림피아드 셈본 고등부 조합 ㅣ 수학 올림피아드 셈본 고등부 시리즈  </w:t>
        <w:br/>
        <w:t xml:space="preserve">고봉균 (지은이) | (주)셈틀로미디어 | 2019년 3월20,000원 → 19,000원 (5%할인),  마일리지 1,000원 (5% 적립) (1) | 세일즈포인트 : 579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511.</w:t>
      </w:r>
    </w:p>
    <w:p/>
    <w:p/>
    <w:p>
      <w:r>
        <w:br/>
        <w:t xml:space="preserve">아름다운샘 내신 Final 고1 수학 (2019년) - 1학기 중간고사 10회분 + 부록, 2015 개정 교육과정 ㅣ 아름다운샘 수학 (2019년)  </w:t>
        <w:br/>
        <w:t xml:space="preserve">이창주 (지은이) | 아름다운샘 | 2019년 3월8,800원 → 7,920원 (10%할인),  마일리지 440원 (5% 적립) (1) | 세일즈포인트 : 376 </w:t>
      </w:r>
    </w:p>
    <w:p>
      <w:r>
        <w:t xml:space="preserve">품절보관함  보관함마이리스트 </w:t>
        <w:br/>
      </w:r>
    </w:p>
    <w:p>
      <w:r>
        <w:t>512.</w:t>
      </w:r>
    </w:p>
    <w:p/>
    <w:p/>
    <w:p>
      <w:r>
        <w:br/>
        <w:t xml:space="preserve">MAPL 마플 시너지 내신문제집 수학 1 (2020년용) - 2015 개정 내신대비 과정 ㅣ 마플 시너지 내신문제집 (2020년)  </w:t>
        <w:br/>
        <w:t xml:space="preserve">임정선 (지은이) | 희망에듀 | 2019년 3월22,000원 → 19,800원 (10%할인),  마일리지 1,100원 (5% 적립)세일즈포인트 : 18,789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513.</w:t>
      </w:r>
    </w:p>
    <w:p/>
    <w:p/>
    <w:p>
      <w:r>
        <w:br/>
        <w:t xml:space="preserve">신사고 쎈 기하 (2020년용) - 2015 개정 교육과정 ㅣ 고등 쎈수학 (2020년)  </w:t>
        <w:br/>
        <w:t xml:space="preserve">홍범준, 신사고수학콘텐츠연구회 (지은이) | 좋은책신사고 | 2019년 3월13,500원 → 12,150원 (10%할인),  마일리지 670원 (5% 적립) (1) | 세일즈포인트 : 14,779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514.</w:t>
      </w:r>
    </w:p>
    <w:p/>
    <w:p/>
    <w:p>
      <w:r>
        <w:br/>
        <w:t xml:space="preserve">홀로 공부하는 수능 수학 기출 분석 수학 2 (2019년) - 2020학년도 수능 수학 ㅣ 홀수 기출 분석 (2019년)  </w:t>
        <w:br/>
        <w:t xml:space="preserve">차영진 (지은이) | 홀수 | 2019년 3월16,000원 → 14,400원 (10%할인),  마일리지 800원 (5% 적립)세일즈포인트 : 370 </w:t>
      </w:r>
    </w:p>
    <w:p>
      <w:r>
        <w:t xml:space="preserve">품절보관함  보관함마이리스트 </w:t>
        <w:br/>
      </w:r>
    </w:p>
    <w:p>
      <w:r>
        <w:t>515.</w:t>
      </w:r>
    </w:p>
    <w:p/>
    <w:p/>
    <w:p>
      <w:r>
        <w:br/>
        <w:t xml:space="preserve">The 개념 블랙라벨 수학 1 (2020년용) - 2015 개정 교육과정 ㅣ The블랙라벨 수학 (2020년)  </w:t>
        <w:br/>
        <w:t xml:space="preserve">이문호 (지은이) | 진학사(블랙박스) | 2019년 3월17,000원 → 15,300원 (10%할인),  마일리지 850원 (5% 적립) (4) | 세일즈포인트 : 1,535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516.</w:t>
      </w:r>
    </w:p>
    <w:p/>
    <w:p/>
    <w:p>
      <w:r>
        <w:br/>
        <w:t xml:space="preserve">[POD] 2019 베이스메이커 미적분 1 </w:t>
        <w:br/>
        <w:t xml:space="preserve">한상우 (지은이) | 부크크(bookk) | 2019년 3월15,100원 → 15,100원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517.</w:t>
      </w:r>
    </w:p>
    <w:p/>
    <w:p/>
    <w:p>
      <w:r>
        <w:br/>
        <w:t xml:space="preserve">K수학 step 1 B 미적분 2 (2019년) - 수학 1등급 완성 프로젝트 ㅣ K수학 (2019년)  </w:t>
        <w:br/>
        <w:t xml:space="preserve">수능교육평가원 편집부 (지은이) | 수능교육평가원 | 2019년 3월9,500원 → 8,550원 (10%할인),  마일리지 470원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518.</w:t>
      </w:r>
    </w:p>
    <w:p/>
    <w:p/>
    <w:p>
      <w:r>
        <w:br/>
        <w:t xml:space="preserve">K수학 step 1 B 확률과 통계 (2019년) - 수학 1등급 완성 프로젝트 ㅣ K수학 (2019년)  </w:t>
        <w:br/>
        <w:t xml:space="preserve">수능교육평가원 편집부 (지은이) | 수능교육평가원 | 2019년 3월8,000원 → 7,200원 (10%할인),  마일리지 400원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519.</w:t>
      </w:r>
    </w:p>
    <w:p/>
    <w:p/>
    <w:p>
      <w:r>
        <w:br/>
        <w:t xml:space="preserve">인투더 미적분 2 : 제1권 수능이론 (2019년) - 2020학년도 대비, 일격필살팀이 제시하는 개념서의 새로운 기준 ㅣ 인투더 수학 (2019년)  </w:t>
        <w:br/>
        <w:t xml:space="preserve">일격필살, 안종원, 국도균, 김환철 (지은이) | 시대인재books | 2019년 3월32,000원 → 28,800원 (10%할인),  마일리지 1,600원 (5% 적립) (1) | 세일즈포인트 : 743 </w:t>
      </w:r>
    </w:p>
    <w:p>
      <w:r>
        <w:t xml:space="preserve">품절보관함  보관함마이리스트 </w:t>
        <w:br/>
      </w:r>
    </w:p>
    <w:p>
      <w:r>
        <w:t>520.</w:t>
      </w:r>
    </w:p>
    <w:p/>
    <w:p/>
    <w:p>
      <w:r>
        <w:br/>
        <w:t xml:space="preserve">K수학 step 1 B 기하와 벡터 (2019년) - 수학 1등급 완성 프로젝트 ㅣ K수학 (2019년)  </w:t>
        <w:br/>
        <w:t xml:space="preserve">수능교육평가원 편집부 (지은이) | 수능교육평가원 | 2019년 3월9,500원 → 8,550원 (10%할인),  마일리지 470원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521.</w:t>
      </w:r>
    </w:p>
    <w:p/>
    <w:p/>
    <w:p>
      <w:r>
        <w:br/>
        <w:t xml:space="preserve">KMC 전기 한국수학경시대회대비 기출문제집 세트 초등 3 - 문제편 + 풀이편 ㅣ KMC 한국수학경시대회대비 기출문제집 세트 (2019년)  </w:t>
        <w:br/>
        <w:t xml:space="preserve">하늘교육 경시 연구회 (지은이) | 하늘교육 | 2019년 3월15,000원 → 15,000원세일즈포인트 : 183 </w:t>
      </w:r>
    </w:p>
    <w:p>
      <w:r>
        <w:t xml:space="preserve">품절보관함  보관함마이리스트 </w:t>
        <w:br/>
      </w:r>
    </w:p>
    <w:p>
      <w:r>
        <w:t>522.</w:t>
      </w:r>
    </w:p>
    <w:p/>
    <w:p/>
    <w:p>
      <w:r>
        <w:br/>
        <w:t xml:space="preserve">KMC 전기 한국수학경시대회대비 기출문제집 세트 초등 4 - 문제편 + 풀이편 ㅣ KMC 한국수학경시대회대비 기출문제집 세트 (2019년)  </w:t>
        <w:br/>
        <w:t xml:space="preserve">하늘교육 경시 연구회 (지은이) | 하늘교육 | 2019년 3월15,000원 → 15,000원세일즈포인트 : 138 </w:t>
      </w:r>
    </w:p>
    <w:p>
      <w:r>
        <w:t xml:space="preserve">품절보관함  보관함마이리스트 </w:t>
        <w:br/>
      </w:r>
    </w:p>
    <w:p>
      <w:r>
        <w:t>523.</w:t>
      </w:r>
    </w:p>
    <w:p/>
    <w:p/>
    <w:p>
      <w:r>
        <w:br/>
        <w:t xml:space="preserve">KMC 전기 한국수학경시대회대비 기출문제집 세트 초등 5 - 문제편 + 풀이편 ㅣ KMC 한국수학경시대회대비 기출문제집 세트 (2019년)  </w:t>
        <w:br/>
        <w:t xml:space="preserve">하늘교육 경시 연구회 (지은이) | 하늘교육 | 2019년 3월15,000원 → 15,000원세일즈포인트 : 368 </w:t>
      </w:r>
    </w:p>
    <w:p>
      <w:r>
        <w:t xml:space="preserve">품절보관함  보관함마이리스트 </w:t>
        <w:br/>
      </w:r>
    </w:p>
    <w:p>
      <w:r>
        <w:t>524.</w:t>
      </w:r>
    </w:p>
    <w:p/>
    <w:p/>
    <w:p>
      <w:r>
        <w:br/>
        <w:t xml:space="preserve">KMC 전기 한국수학경시대회대비 기출문제집 세트 초등 6 - 문제편 + 풀이편 ㅣ KMC 한국수학경시대회대비 기출문제집 세트 (2019년)  </w:t>
        <w:br/>
        <w:t xml:space="preserve">하늘교육 경시 연구회 (지은이) | 하늘교육 | 2019년 3월15,000원 → 15,000원세일즈포인트 : 95 </w:t>
      </w:r>
    </w:p>
    <w:p>
      <w:r>
        <w:t xml:space="preserve">품절보관함  보관함마이리스트 </w:t>
        <w:br/>
      </w:r>
    </w:p>
    <w:p>
      <w:r>
        <w:t>525.</w:t>
      </w:r>
    </w:p>
    <w:p/>
    <w:p/>
    <w:p>
      <w:r>
        <w:br/>
        <w:t xml:space="preserve">KMC 전기 한국수학경시대회대비 기출문제집 세트 중등 1 - 문제편 + 풀이편 ㅣ KMC 한국수학경시대회대비 기출문제집 세트 (2019년)  </w:t>
        <w:br/>
        <w:t xml:space="preserve">하늘교육 경시 연구회 (지은이) | 하늘교육 | 2019년 3월18,000원 → 18,000원세일즈포인트 : 80 </w:t>
      </w:r>
    </w:p>
    <w:p>
      <w:r>
        <w:t xml:space="preserve">품절보관함  보관함마이리스트 </w:t>
        <w:br/>
      </w:r>
    </w:p>
    <w:p>
      <w:r>
        <w:t>526.</w:t>
      </w:r>
    </w:p>
    <w:p/>
    <w:p/>
    <w:p>
      <w:r>
        <w:br/>
        <w:t xml:space="preserve">KMC 전기 한국수학경시대회대비 기출문제집 세트 중등 2 - 문제편 + 풀이편 ㅣ KMC 한국수학경시대회대비 기출문제집 세트 (2019년)  </w:t>
        <w:br/>
        <w:t xml:space="preserve">하늘교육 경시 연구회 (지은이) | 하늘교육 | 2019년 3월18,000원 → 18,000원세일즈포인트 : 35 </w:t>
      </w:r>
    </w:p>
    <w:p>
      <w:r>
        <w:t xml:space="preserve">품절보관함  보관함마이리스트 </w:t>
        <w:br/>
      </w:r>
    </w:p>
    <w:p>
      <w:r>
        <w:t>527.</w:t>
      </w:r>
    </w:p>
    <w:p/>
    <w:p/>
    <w:p>
      <w:r>
        <w:br/>
        <w:t xml:space="preserve">KMC 전기 한국수학경시대회대비 기출문제집 세트 중등 3 - 문제편 + 풀이편 ㅣ KMC 한국수학경시대회대비 기출문제집 세트 (2019년)  </w:t>
        <w:br/>
        <w:t xml:space="preserve">하늘교육 경시 연구회 (지은이) | 하늘교육 | 2019년 3월18,000원 → 18,000원세일즈포인트 : 40 </w:t>
      </w:r>
    </w:p>
    <w:p>
      <w:r>
        <w:t xml:space="preserve">품절보관함  보관함마이리스트 </w:t>
        <w:br/>
      </w:r>
    </w:p>
    <w:p>
      <w:r>
        <w:t>528.</w:t>
      </w:r>
    </w:p>
    <w:p/>
    <w:p/>
    <w:p>
      <w:r>
        <w:br/>
        <w:t xml:space="preserve">KMC 전기 한국수학경시대회대비 기출문제집 세트 고등 1 - 문제편 + 풀이편 ㅣ KMC 한국수학경시대회대비 기출문제집 세트 (2019년)  </w:t>
        <w:br/>
        <w:t xml:space="preserve">하늘교육 경시 연구회 (지은이) | 하늘교육 | 2019년 3월18,000원 → 18,000원세일즈포인트 : 55 </w:t>
      </w:r>
    </w:p>
    <w:p>
      <w:r>
        <w:t xml:space="preserve">품절보관함  보관함마이리스트 </w:t>
        <w:br/>
      </w:r>
    </w:p>
    <w:p>
      <w:r>
        <w:t>529.</w:t>
      </w:r>
    </w:p>
    <w:p/>
    <w:p/>
    <w:p>
      <w:r>
        <w:br/>
        <w:t xml:space="preserve">KMC 전기 한국수학경시대회대비 기출문제집 세트 고등 2 - 문제편 + 풀이편 ㅣ KMC 한국수학경시대회대비 기출문제집 세트 (2019년)  </w:t>
        <w:br/>
        <w:t xml:space="preserve">하늘교육 경시 연구회 (지은이) | 하늘교육 | 2019년 3월18,000원 → 18,000원세일즈포인트 : 41 </w:t>
      </w:r>
    </w:p>
    <w:p>
      <w:r>
        <w:t xml:space="preserve">품절보관함  보관함마이리스트 </w:t>
        <w:br/>
      </w:r>
    </w:p>
    <w:p>
      <w:r>
        <w:t>530.</w:t>
      </w:r>
    </w:p>
    <w:p/>
    <w:p/>
    <w:p>
      <w:r>
        <w:br/>
        <w:t xml:space="preserve">KMC 전기 한국수학경시대회대비 기출문제집 세트 고등 3 이과 - 문제편 + 풀이편 ㅣ KMC 한국수학경시대회대비 기출문제집 세트 (2019년)  </w:t>
        <w:br/>
        <w:t xml:space="preserve">하늘교육 경시 연구회 (지은이) | 하늘교육 | 2019년 3월20,000원 → 20,000원세일즈포인트 : 25 </w:t>
      </w:r>
    </w:p>
    <w:p>
      <w:r>
        <w:t xml:space="preserve">품절보관함  보관함마이리스트 </w:t>
        <w:br/>
      </w:r>
    </w:p>
    <w:p>
      <w:r>
        <w:t>531.</w:t>
      </w:r>
    </w:p>
    <w:p/>
    <w:p/>
    <w:p>
      <w:r>
        <w:br/>
        <w:t xml:space="preserve">KMC 전기 한국수학경시대회대비 기출문제집 세트 고등 3 문과 - 문제편 + 풀이편 ㅣ KMC 한국수학경시대회대비 기출문제집 세트 (2019년)  </w:t>
        <w:br/>
        <w:t xml:space="preserve">하늘교육 경시 연구회 (지은이) | 하늘교육 | 2019년 3월20,000원 → 20,000원세일즈포인트 : 20 </w:t>
      </w:r>
    </w:p>
    <w:p>
      <w:r>
        <w:t xml:space="preserve">품절보관함  보관함마이리스트 </w:t>
        <w:br/>
      </w:r>
    </w:p>
    <w:p>
      <w:r>
        <w:t>532.</w:t>
      </w:r>
    </w:p>
    <w:p/>
    <w:p/>
    <w:p>
      <w:r>
        <w:br/>
        <w:t xml:space="preserve">쌤 4점+ 고등 수학 1 (2019년) ㅣ 쌤 4점+ 고등 수학 (2019년)  </w:t>
        <w:br/>
        <w:t xml:space="preserve">투데이 편집부 (지은이) | 투데이 | 2019년 3월10,000원 → 9,000원 (10%할인),  마일리지 500원 (5% 적립)세일즈포인트 : 249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533.</w:t>
      </w:r>
    </w:p>
    <w:p/>
    <w:p/>
    <w:p>
      <w:r>
        <w:br/>
        <w:t xml:space="preserve">쌤 4점+ 고등 수학 (상) (2019년) ㅣ 쌤 4점+ 고등 수학 (2019년)  </w:t>
        <w:br/>
        <w:t xml:space="preserve">투데이 편집부 (지은이) | 투데이 | 2019년 3월10,000원 → 9,000원 (10%할인),  마일리지 500원 (5% 적립)세일즈포인트 : 198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534.</w:t>
      </w:r>
    </w:p>
    <w:p/>
    <w:p/>
    <w:p>
      <w:r>
        <w:br/>
        <w:t xml:space="preserve">쌤 2점+ 고등 수학 1 (2019년) ㅣ 쌤 2점+ 고등 수학 (2019년)  </w:t>
        <w:br/>
        <w:t xml:space="preserve">투데이 편집부 (지은이) | 투데이 | 2019년 3월10,000원 → 9,000원 (10%할인),  마일리지 500원 (5% 적립)세일즈포인트 : 163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535.</w:t>
      </w:r>
    </w:p>
    <w:p/>
    <w:p/>
    <w:p>
      <w:r>
        <w:br/>
        <w:t xml:space="preserve">쌤 2점+ 고등 수학 (상) (2019년) ㅣ 쌤 2점+ 고등 수학 (2019년)  </w:t>
        <w:br/>
        <w:t xml:space="preserve">투데이 편집부 (지은이) | 투데이 | 2019년 3월10,000원 → 9,000원 (10%할인),  마일리지 500원 (5% 적립)세일즈포인트 : 138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536.</w:t>
      </w:r>
    </w:p>
    <w:p/>
    <w:p/>
    <w:p>
      <w:r>
        <w:br/>
        <w:t xml:space="preserve">연마 고등 확률과 통계 (2019년) ㅣ 고등 연마 수학 (2019년)  </w:t>
        <w:br/>
        <w:t xml:space="preserve">학력평가원 수학교육연구회 (지은이) | 한국학력평가원 | 2019년 3월10,000원 → 9,000원 (10%할인),  마일리지 500원 (5% 적립)세일즈포인트 : 593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537.</w:t>
      </w:r>
    </w:p>
    <w:p/>
    <w:p/>
    <w:p>
      <w:r>
        <w:br/>
        <w:t xml:space="preserve">연마 고등 미적분 (2019년) - 새교육과정 ㅣ 고등 연마 수학 (2019년)  </w:t>
        <w:br/>
        <w:t xml:space="preserve">학력평가원 수학교육연구회 (지은이) | 한국학력평가원 | 2019년 3월12,000원 → 10,800원 (10%할인),  마일리지 600원 (5% 적립)세일즈포인트 : 186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538.</w:t>
      </w:r>
    </w:p>
    <w:p/>
    <w:p/>
    <w:p>
      <w:r>
        <w:br/>
        <w:t xml:space="preserve">긴급호출 내신만점 수학 내신 기출.예상 문제집 고등수학 (상) 중간고사 대비용 (2019년) </w:t>
        <w:br/>
        <w:t xml:space="preserve">스타에듀 편집부 (지은이) | 스타에듀 | 2019년 3월12,000원 → 10,800원 (10%할인),  마일리지 600원 (5% 적립)세일즈포인트 : 75 </w:t>
      </w:r>
    </w:p>
    <w:p>
      <w:r>
        <w:t xml:space="preserve">품절보관함  보관함마이리스트 </w:t>
        <w:br/>
      </w:r>
    </w:p>
    <w:p>
      <w:r>
        <w:t>539.</w:t>
      </w:r>
    </w:p>
    <w:p/>
    <w:p/>
    <w:p>
      <w:r>
        <w:br/>
        <w:t xml:space="preserve">형상기억 수학공식집 자연계 (2020년용) - 수학 1 + 수학 2 + 확률과 통계 + 미적분 + 기하 ㅣ 고등 형상기억 수학 (2020년)  </w:t>
        <w:br/>
        <w:t xml:space="preserve">위경아 (지은이) | 수경출판사(학습) | 2019년 3월15,000원 → 13,500원 (10%할인),  마일리지 750원 (5% 적립)세일즈포인트 : 1,222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540.</w:t>
      </w:r>
    </w:p>
    <w:p/>
    <w:p/>
    <w:p>
      <w:r>
        <w:br/>
        <w:t xml:space="preserve">플래티넘 고등 수학 (상) (2019년) - 전국 고난도 내신 기출 ㅣ 고등 플래티넘 (2019년)  </w:t>
        <w:br/>
        <w:t xml:space="preserve">이상규 (지은이) | 꿈을담는틀(학습) | 2019년 2월13,500원 → 12,150원 (10%할인),  마일리지 670원 (5% 적립)세일즈포인트 : 905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541.</w:t>
      </w:r>
    </w:p>
    <w:p/>
    <w:p/>
    <w:p>
      <w:r>
        <w:br/>
        <w:t xml:space="preserve">홀로 공부하는 수능 수학 기출 분석 확률과 통계 (2019년) - 2020학년도 수능 수학 ㅣ 홀수 기출 분석 (2019년)  </w:t>
        <w:br/>
        <w:t xml:space="preserve">차영진 (지은이) | 홀수 | 2019년 2월19,000원 → 17,100원 (10%할인),  마일리지 950원 (5% 적립)세일즈포인트 : 493 </w:t>
      </w:r>
    </w:p>
    <w:p>
      <w:r>
        <w:t xml:space="preserve">품절보관함  보관함마이리스트 </w:t>
        <w:br/>
      </w:r>
    </w:p>
    <w:p>
      <w:r>
        <w:t>542.</w:t>
      </w:r>
    </w:p>
    <w:p/>
    <w:p/>
    <w:p>
      <w:r>
        <w:br/>
        <w:t xml:space="preserve">100발 100중 고등 수학 기출문제집 B 1학기 기말고사 (2020년용) - 2015 개정 교육과정 ㅣ 고등 백발백중 1학기 기말고사 (2019년)  </w:t>
        <w:br/>
        <w:t xml:space="preserve">백발백중 편집부 (지은이) | 백발백중 | 2019년 2월13,000원 → 11,700원 (10%할인),  마일리지 650원 (5% 적립)세일즈포인트 : 576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543.</w:t>
      </w:r>
    </w:p>
    <w:p/>
    <w:p/>
    <w:p>
      <w:r>
        <w:br/>
        <w:t xml:space="preserve">EBS 올림포스 고난도 확률과 통계 (2020년용) - 2015 개정 교육과정 ㅣ EBS 올림포스 고난도 (2020년)  </w:t>
        <w:br/>
        <w:t xml:space="preserve">EBS(한국교육방송공사) 편집부 (엮은이) | 한국교육방송공사(EBS중고등) | 2019년 2월8,200원 → 7,380원 (10%할인),  마일리지 80원 (1% 적립)세일즈포인트 : 3,614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544.</w:t>
      </w:r>
    </w:p>
    <w:p/>
    <w:p/>
    <w:p>
      <w:r>
        <w:br/>
        <w:t xml:space="preserve">EBS 올림포스 고난도 미적분 (2020년용) - 2015 개정 교육과정 ㅣ EBS 올림포스 고난도 (2020년)  </w:t>
        <w:br/>
        <w:t xml:space="preserve">EBS(한국교육방송공사) 편집부 (엮은이) | 한국교육방송공사(EBS중고등) | 2019년 2월9,000원 → 8,100원 (10%할인),  마일리지 90원 (1% 적립)세일즈포인트 : 2,519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545.</w:t>
      </w:r>
    </w:p>
    <w:p/>
    <w:p/>
    <w:p>
      <w:r>
        <w:br/>
        <w:t xml:space="preserve">수핵스 : 수능 수학 핵심만 스피드하게 (2019년) - Part 1, Part 2 </w:t>
        <w:br/>
        <w:t xml:space="preserve">임병주, 이기준 (지은이) | 오르비북스 | 2019년 2월33,000원 → 29,700원 (10%할인),  마일리지 1,650원 (5% 적립)세일즈포인트 : 491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546.</w:t>
      </w:r>
    </w:p>
    <w:p/>
    <w:p/>
    <w:p>
      <w:r>
        <w:br/>
        <w:t xml:space="preserve">형상기억 수학공식집 인문계 (2020년용) - 수학 1 + 수학 2 + 확률과 통계, 2015 교육 과정 ㅣ 고등 형상기억 수학 (2020년)  </w:t>
        <w:br/>
        <w:t xml:space="preserve">위경아 (지은이) | 수경출판사(학습) | 2019년 2월10,000원 → 9,000원 (10%할인),  마일리지 500원 (5% 적립)세일즈포인트 : 1,155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547.</w:t>
      </w:r>
    </w:p>
    <w:p/>
    <w:p/>
    <w:p>
      <w:r>
        <w:br/>
        <w:t xml:space="preserve">단톡 수학영역 보통 수준 확률과 통계 (2019년 고2용) ㅣ 고등 단톡 (2019년)  </w:t>
        <w:br/>
        <w:t xml:space="preserve">김형균, 송재환, 이경진, 심동준, 양경진 (지은이) | 디딤돌 | 2019년 2월9,500원 → 8,550원 (10%할인),  마일리지 470원 (5% 적립)세일즈포인트 : 135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548.</w:t>
      </w:r>
    </w:p>
    <w:p/>
    <w:p/>
    <w:p>
      <w:r>
        <w:br/>
        <w:t xml:space="preserve">단톡 수학영역 쉬운 수준 확률과 통계 (2019년 고2용) ㅣ 고등 단톡 (2019년)  </w:t>
        <w:br/>
        <w:t xml:space="preserve">김형균, 송재환, 이경진, 심동준, 양경진 (지은이) | 디딤돌 | 2019년 2월9,500원 → 8,550원 (10%할인),  마일리지 470원 (5% 적립)세일즈포인트 : 148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549.</w:t>
      </w:r>
    </w:p>
    <w:p/>
    <w:p/>
    <w:p>
      <w:r>
        <w:br/>
        <w:t xml:space="preserve">단톡 수학영역 보통 수준 미적분 (2019년 고2용) ㅣ 고등 단톡 (2019년)  </w:t>
        <w:br/>
        <w:t xml:space="preserve">김형균, 송재환, 이경진, 심동준, 양경진 (지은이) | 디딤돌 | 2019년 2월9,500원 → 8,550원 (10%할인),  마일리지 470원 (5% 적립)세일즈포인트 : 89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550.</w:t>
      </w:r>
    </w:p>
    <w:p/>
    <w:p/>
    <w:p>
      <w:r>
        <w:br/>
        <w:t xml:space="preserve">단톡 수학영역 쉬운 수준 미적분 (2019년 고2용) ㅣ 고등 단톡 (2019년)  </w:t>
        <w:br/>
        <w:t xml:space="preserve">김형균, 송재환, 이경진, 심동준, 양경진 (지은이) | 디딤돌 | 2019년 2월9,500원 → 8,550원 (10%할인),  마일리지 470원 (5% 적립)세일즈포인트 : 79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[POD] 2019 베이스메이커 수학 2 </w:t>
        <w:br/>
        <w:t xml:space="preserve">한상우 (지은이) | 부크크(bookk) | 2019년 2월16,300원 → 16,300원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552.</w:t>
      </w:r>
    </w:p>
    <w:p/>
    <w:p/>
    <w:p>
      <w:r>
        <w:br/>
        <w:t xml:space="preserve">1타2P 수학 (하) (2019년) - 마타수학 한 권으로 잡는 2점 유형 문제집, 2015 개정 교육과정 ㅣ 1타2P 수학 (2019년)  </w:t>
        <w:br/>
        <w:t xml:space="preserve">정두섭, 오태형 (지은이) | 비트루브 | 2019년 2월9,000원 → 8,100원 (10%할인),  마일리지 450원 (5% 적립)세일즈포인트 : 87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553.</w:t>
      </w:r>
    </w:p>
    <w:p/>
    <w:p/>
    <w:p>
      <w:r>
        <w:br/>
        <w:t xml:space="preserve">수학의 샘 기하 (2019년 고2용) - 이해하기 쉬운 최고의 수학 기본서! ㅣ 수학의샘 수학 (2019년)  </w:t>
        <w:br/>
        <w:t xml:space="preserve">이창주 (지은이) | 아름다운샘 | 2019년 2월18,000원 → 16,200원 (10%할인),  마일리지 900원 (5% 적립) (3) | 세일즈포인트 : 628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554.</w:t>
      </w:r>
    </w:p>
    <w:p/>
    <w:p/>
    <w:p>
      <w:r>
        <w:br/>
        <w:t xml:space="preserve">최강 TOT 고등 미적분 (2020년용) - 2015 개정 교육과정 ㅣ 고등 최강 TOT (2020년)  </w:t>
        <w:br/>
        <w:t xml:space="preserve">왕남호, 김동현, 윤종선 (지은이) | 천재교육 | 2019년 2월12,000원 → 10,800원 (10%할인),  마일리지 600원 (5% 적립)세일즈포인트 : 434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555.</w:t>
      </w:r>
    </w:p>
    <w:p/>
    <w:p/>
    <w:p>
      <w:r>
        <w:br/>
        <w:t xml:space="preserve">매스 가이드 Math Guide 수학 2 (2019년) - 강한 수학으로 안내하다, 2020학년도 대학수학능력시험 가이드북 </w:t>
        <w:br/>
        <w:t xml:space="preserve">김윤재, 민경후, 노승환 (지은이) | 수능의기술 | 2019년 2월20,000원 → 18,000원 (10%할인),  마일리지 1,000원 (5% 적립)세일즈포인트 : 117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556.</w:t>
      </w:r>
    </w:p>
    <w:p/>
    <w:p/>
    <w:p>
      <w:r>
        <w:br/>
        <w:t xml:space="preserve">매스 가이드 Math Guide 미적분 1 (2019년) - 강한 수학으로 안내하다, 2020학년도 대학수학능력시험 가이드북 </w:t>
        <w:br/>
        <w:t xml:space="preserve">김윤재 (지은이) | 수능의기술 | 2019년 2월22,000원 → 19,800원 (10%할인),  마일리지 1,100원 (5% 적립)세일즈포인트 : 91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557.</w:t>
      </w:r>
    </w:p>
    <w:p/>
    <w:p/>
    <w:p>
      <w:r>
        <w:br/>
        <w:t xml:space="preserve">한완수 : 한권으로 완성하는 수학 확률과 통계 (2019년) ㅣ 한완수 (2019년)  </w:t>
        <w:br/>
        <w:t xml:space="preserve">이해원 (지은이) | 시대인재books | 2019년 2월31,000원 → 27,900원 (10%할인),  마일리지 1,550원 (5% 적립)세일즈포인트 : 4,166 </w:t>
      </w:r>
    </w:p>
    <w:p>
      <w:r>
        <w:t xml:space="preserve">품절보관함  보관함마이리스트 </w:t>
        <w:br/>
      </w:r>
    </w:p>
    <w:p>
      <w:r>
        <w:t>558.</w:t>
      </w:r>
    </w:p>
    <w:p/>
    <w:p/>
    <w:p>
      <w:r>
        <w:br/>
        <w:t xml:space="preserve">공도벡100 - 공간도형 / 공간좌표 / 벡터 인생강좌 </w:t>
        <w:br/>
        <w:t xml:space="preserve">오종국 (지은이) | 안투지배 | 2019년 2월18,000원 → 16,200원 (10%할인),  마일리지 900원 (5% 적립)세일즈포인트 : 83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559.</w:t>
      </w:r>
    </w:p>
    <w:p/>
    <w:p/>
    <w:p>
      <w:r>
        <w:br/>
        <w:t xml:space="preserve">최상위 학생을 위한 유레카수학 2930 가형 나형 확률과 통계 ㅣ 최상위 학생을 위한 유레카수학 2930  </w:t>
        <w:br/>
        <w:t xml:space="preserve">김용록 (지은이) | 유레카매스 | 2019년 2월17,000원 → 15,300원 (10%할인),  마일리지 850원 (5% 적립)세일즈포인트 : 174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560.</w:t>
      </w:r>
    </w:p>
    <w:p/>
    <w:p/>
    <w:p>
      <w:r>
        <w:br/>
        <w:t xml:space="preserve">일등급 수학 확률과 통계 (2020년용) - 강남구청 인터넷 수능방송 강의교재, 2015 개정 교육과정 ㅣ 고등 일등급 수학 (2020년)  </w:t>
        <w:br/>
        <w:t xml:space="preserve">이종석 (지은이) | 수경출판사(학습) | 2019년 2월12,000원 → 10,800원 (10%할인),  마일리지 600원 (5% 적립)세일즈포인트 : 2,301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561.</w:t>
      </w:r>
    </w:p>
    <w:p/>
    <w:p/>
    <w:p>
      <w:r>
        <w:br/>
        <w:t xml:space="preserve">더엑스 나올 수학 1 - 나올 문제만 짚어주는 시험대비 전략서 </w:t>
        <w:br/>
        <w:t xml:space="preserve">이병하, 박현숙, 차재선 (지은이) | 단단북스 | 2019년 2월13,000원 → 11,700원 (10%할인),  마일리지 650원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562.</w:t>
      </w:r>
    </w:p>
    <w:p/>
    <w:p/>
    <w:p>
      <w:r>
        <w:br/>
        <w:t xml:space="preserve">M 기하와 벡터 (2019년) ㅣ 종로교재 시리즈 (2019년)  </w:t>
        <w:br/>
        <w:t xml:space="preserve">종로학원 수학교실 (지은이) | 종로학평 | 2019년 2월20,600원 → 18,540원 (10%할인),  마일리지 1,030원 (5% 적립)세일즈포인트 : 30 </w:t>
      </w:r>
    </w:p>
    <w:p>
      <w:r>
        <w:t xml:space="preserve">품절보관함  보관함마이리스트 </w:t>
        <w:br/>
      </w:r>
    </w:p>
    <w:p>
      <w:r>
        <w:t>563.</w:t>
      </w:r>
    </w:p>
    <w:p/>
    <w:p/>
    <w:p>
      <w:r>
        <w:br/>
        <w:t xml:space="preserve">M 미적분 2 (2019년) - 대학수능능력시험 대비, 2020-01 ㅣ 종로교재 시리즈 (2019년)  </w:t>
        <w:br/>
        <w:t xml:space="preserve">종로학원 수학교실 (지은이) | 종로학평 | 2019년 2월23,600원 → 21,240원 (10%할인),  마일리지 1,180원 (5% 적립)세일즈포인트 : 20 </w:t>
      </w:r>
    </w:p>
    <w:p>
      <w:r>
        <w:t xml:space="preserve">품절보관함  보관함마이리스트 </w:t>
        <w:br/>
      </w:r>
    </w:p>
    <w:p>
      <w:r>
        <w:t>564.</w:t>
      </w:r>
    </w:p>
    <w:p/>
    <w:p/>
    <w:p>
      <w:r>
        <w:br/>
        <w:t xml:space="preserve">M 미적분 1 (2019년) - 대학수능능력시험 대비, 2020-01 ㅣ 종로교재 시리즈 (2019년)  </w:t>
        <w:br/>
        <w:t xml:space="preserve">종로학원 수학교실 (지은이) | 종로학평 | 2019년 2월24,700원 → 22,230원 (10%할인),  마일리지 1,230원 (5% 적립)세일즈포인트 : 15 </w:t>
      </w:r>
    </w:p>
    <w:p>
      <w:r>
        <w:t xml:space="preserve">품절보관함  보관함마이리스트 </w:t>
        <w:br/>
      </w:r>
    </w:p>
    <w:p>
      <w:r>
        <w:t>565.</w:t>
      </w:r>
    </w:p>
    <w:p/>
    <w:p/>
    <w:p>
      <w:r>
        <w:br/>
        <w:t xml:space="preserve">M 확률과 통계 (2019년) - 대학수능능력시험 대비, 2020-01 ㅣ 종로교재 시리즈 (2019년)  </w:t>
        <w:br/>
        <w:t xml:space="preserve">종로학원 수학교실 (지은이) | 종로학평 | 2019년 2월18,000원 → 16,200원 (10%할인),  마일리지 900원 (5% 적립)세일즈포인트 : 20 </w:t>
      </w:r>
    </w:p>
    <w:p>
      <w:r>
        <w:t xml:space="preserve">품절보관함  보관함마이리스트 </w:t>
        <w:br/>
      </w:r>
    </w:p>
    <w:p>
      <w:r>
        <w:t>566.</w:t>
      </w:r>
    </w:p>
    <w:p/>
    <w:p/>
    <w:p>
      <w:r>
        <w:br/>
        <w:t xml:space="preserve">M 수학 2 (2019년) - 대학수능능력시험 대비, 2020-01 ㅣ 종로교재 시리즈 (2019년)  </w:t>
        <w:br/>
        <w:t xml:space="preserve">종로학원 수학교실 (지은이) | 종로학평 | 2019년 2월23,600원 → 21,240원 (10%할인),  마일리지 1,180원 (5% 적립)세일즈포인트 : 15 </w:t>
      </w:r>
    </w:p>
    <w:p>
      <w:r>
        <w:t xml:space="preserve">품절보관함  보관함마이리스트 </w:t>
        <w:br/>
      </w:r>
    </w:p>
    <w:p>
      <w:r>
        <w:t>567.</w:t>
      </w:r>
    </w:p>
    <w:p/>
    <w:p/>
    <w:p>
      <w:r>
        <w:br/>
        <w:t xml:space="preserve">포카칩 (가)형 150제 (2019년) - 미적분Ⅱ / 확률과 통계 / 기하와 벡터 ㅣ 포카칩 N제 (2019년)  </w:t>
        <w:br/>
        <w:t xml:space="preserve">이덕영, 문호진, 홍용기 (지은이) | 시대인재books | 2019년 2월15,000원 → 13,500원 (10%할인),  마일리지 750원 (5% 적립)세일즈포인트 : 814 </w:t>
      </w:r>
    </w:p>
    <w:p>
      <w:r>
        <w:t xml:space="preserve">품절보관함  보관함마이리스트 </w:t>
        <w:br/>
      </w:r>
    </w:p>
    <w:p>
      <w:r>
        <w:t>568.</w:t>
      </w:r>
    </w:p>
    <w:p/>
    <w:p/>
    <w:p>
      <w:r>
        <w:br/>
        <w:t xml:space="preserve">내공의 힘 고등 미적분 (2020년용) - 2015 개정 교육과정 ㅣ 고등 내공의 힘 (2020년)  </w:t>
        <w:br/>
        <w:t xml:space="preserve">김기탁, 박희정, 이성기 (지은이) | 비상교육 | 2019년 2월12,000원 → 10,800원 (10%할인),  마일리지 600원 (5% 적립)세일즈포인트 : 1,047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569.</w:t>
      </w:r>
    </w:p>
    <w:p/>
    <w:p/>
    <w:p>
      <w:r>
        <w:br/>
        <w:t xml:space="preserve">만렙 PM 미적분 (2020년용) - 2015 개정 교육과정 ㅣ 고등 만렙 수학 (2020년)  </w:t>
        <w:br/>
        <w:t xml:space="preserve">비상교육 편집부 (지은이) | 비상교육 | 2019년 2월14,000원 → 12,600원 (10%할인),  마일리지 700원 (5% 적립)세일즈포인트 : 270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570.</w:t>
      </w:r>
    </w:p>
    <w:p/>
    <w:p/>
    <w:p>
      <w:r>
        <w:br/>
        <w:t xml:space="preserve">만렙 AM 미적분 (2019년) - 2015 개정 교육과정 ㅣ 고등 만렙 수학 (2019년)  </w:t>
        <w:br/>
        <w:t xml:space="preserve">비상교육 편집부 (지은이) | 비상교육 | 2019년 2월13,000원 → 11,700원 (10%할인),  마일리지 650원 (5% 적립)세일즈포인트 : 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571.</w:t>
      </w:r>
    </w:p>
    <w:p/>
    <w:p/>
    <w:p>
      <w:r>
        <w:br/>
        <w:t xml:space="preserve">짱 쉬운 유형 확장판 확률과 통계 (2019년 고3용) - 3점 짜리 ㅣ 짱 쉬운 유형 수학 (2019년)  </w:t>
        <w:br/>
        <w:t xml:space="preserve">이창주 (지은이) | 아름다운샘 | 2019년 2월14,000원 → 12,600원 (10%할인),  마일리지 700원 (5% 적립)세일즈포인트 : 1,122 </w:t>
      </w:r>
    </w:p>
    <w:p>
      <w:r>
        <w:t xml:space="preserve">품절보관함  보관함마이리스트 </w:t>
        <w:br/>
      </w:r>
    </w:p>
    <w:p>
      <w:r>
        <w:t>572.</w:t>
      </w:r>
    </w:p>
    <w:p/>
    <w:p/>
    <w:p>
      <w:r>
        <w:br/>
        <w:t xml:space="preserve">교과서 다품 고등 수학 1 (2020년용) - 2015 개정 교육과정 ㅣ 고등 교과서 다품 (2020년)  </w:t>
        <w:br/>
        <w:t xml:space="preserve">해법수학연구회, 최용준 (지은이) | 천재교육 | 2019년 2월12,000원 → 10,800원 (10%할인),  마일리지 600원 (5% 적립)세일즈포인트 : 1,436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573.</w:t>
      </w:r>
    </w:p>
    <w:p/>
    <w:p/>
    <w:p>
      <w:r>
        <w:br/>
        <w:t xml:space="preserve">EBS 수능특강 수학영역 기하와 벡터 (2019년) - 2020학년도 수능연계 교재 ㅣ EBS 수능특강 (2019년)  </w:t>
        <w:br/>
        <w:t xml:space="preserve">EBS(한국교육방송공사) 편집부 (지은이) | 한국교육방송공사(EBS중고등) | 2019년 1월5,000원 → 4,500원 (10%할인),  마일리지 50원 (1% 적립) (1) | 세일즈포인트 : 61,425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574.</w:t>
      </w:r>
    </w:p>
    <w:p/>
    <w:p/>
    <w:p>
      <w:r>
        <w:br/>
        <w:t xml:space="preserve">EBS 수능특강 수학영역 수학 2 &amp; 미적분 1 (2019년) - 2020학년도 수능연계 교재 ㅣ EBS 수능특강 (2019년)  </w:t>
        <w:br/>
        <w:t xml:space="preserve">EBS(한국교육방송공사) 편집부 (지은이) | 한국교육방송공사(EBS중고등) | 2019년 1월6,200원 → 5,580원 (10%할인),  마일리지 60원 (1% 적립) (3) | 세일즈포인트 : 85,677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575.</w:t>
      </w:r>
    </w:p>
    <w:p/>
    <w:p/>
    <w:p>
      <w:r>
        <w:br/>
        <w:t xml:space="preserve">EBS 수능특강 수학영역 미적분 2 (2019년) - 2020학년도 수능연계 교재 ㅣ EBS 수능특강 (2019년)  </w:t>
        <w:br/>
        <w:t xml:space="preserve">EBS(한국교육방송공사) 편집부 (지은이) | 한국교육방송공사(EBS중고등) | 2019년 1월5,000원 → 4,500원 (10%할인),  마일리지 50원 (1% 적립)세일즈포인트 : 62,153 </w:t>
      </w:r>
    </w:p>
    <w:p>
      <w:r>
        <w:t xml:space="preserve">품절보관함  보관함마이리스트 </w:t>
        <w:br/>
      </w:r>
    </w:p>
    <w:p>
      <w:r>
        <w:t>576.</w:t>
      </w:r>
    </w:p>
    <w:p/>
    <w:p/>
    <w:p>
      <w:r>
        <w:br/>
        <w:t xml:space="preserve">EBS 수능특강 수학영역 확률과 통계 (2019년) - 2020학년도 수능연계 교재 ㅣ EBS 수능특강 (2019년)  </w:t>
        <w:br/>
        <w:t xml:space="preserve">EBS(한국교육방송공사) 편집부 (지은이) | 한국교육방송공사(EBS중고등) | 2019년 1월5,000원 → 4,500원 (10%할인),  마일리지 50원 (1% 적립) (3) | 세일즈포인트 : 136,438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577.</w:t>
      </w:r>
    </w:p>
    <w:p/>
    <w:p/>
    <w:p>
      <w:r>
        <w:br/>
        <w:t xml:space="preserve">숨마쿰라우데 수학 기본서 확률과 통계 (2020년용) - 2019 새교육과정 ㅣ 고등 숨마쿰라우데 (2020년)  </w:t>
        <w:br/>
        <w:t xml:space="preserve">정양하, 홍성민 (지은이) | 이룸이앤비 | 2019년 1월16,000원 → 14,400원 (10%할인),  마일리지 800원 (5% 적립) (1) | 세일즈포인트 : 2,179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578.</w:t>
      </w:r>
    </w:p>
    <w:p/>
    <w:p/>
    <w:p>
      <w:r>
        <w:br/>
        <w:t xml:space="preserve">新수학의 바이블 BOB 확률과 통계 (2020년용) - 내신&amp;수능 필수 유형 문제 기본서, 2015 개정 교육과정 ㅣ 고등 수학의 바이블 (2020년)  </w:t>
        <w:br/>
        <w:t xml:space="preserve">이창희, 민경도, 김덕환 (지은이) | 이투스북 | 2019년 1월10,000원 → 9,000원 (10%할인),  마일리지 500원 (5% 적립)세일즈포인트 : 1,421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579.</w:t>
      </w:r>
    </w:p>
    <w:p/>
    <w:p/>
    <w:p>
      <w:r>
        <w:br/>
        <w:t xml:space="preserve">Xistory 자이스토리 1등급 고난도 모의고사 수학 나형 7회 (2019년) - 고난도수학문제집 ㅣ 고등 자이스토리 1등급 고난도 모의고사 (2019년)  </w:t>
        <w:br/>
        <w:t xml:space="preserve">수경 편집부 (엮은이) | 수경출판사(학습) | 2019년 1월11,500원 → 10,350원 (10%할인),  마일리지 570원 (5% 적립)세일즈포인트 : 356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580.</w:t>
      </w:r>
    </w:p>
    <w:p/>
    <w:p/>
    <w:p>
      <w:r>
        <w:br/>
        <w:t xml:space="preserve">Xistory 자이스토리 1등급 고난도 모의고사 수학 가형 7회 (2019년) - 고난도수학문제집 ㅣ 고등 자이스토리 1등급 고난도 모의고사 (2019년)  </w:t>
        <w:br/>
        <w:t xml:space="preserve">수경 편집부 (엮은이) | 수경출판사(학습) | 2019년 1월11,500원 → 10,350원 (10%할인),  마일리지 570원 (5% 적립)세일즈포인트 : 299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581.</w:t>
      </w:r>
    </w:p>
    <w:p/>
    <w:p/>
    <w:p>
      <w:r>
        <w:br/>
        <w:t xml:space="preserve">연마수학 참 쉬운 3점 고등 수학 1 (2019년) - 2+3점짜리 ㅣ 고등 연마 수학 (2019년)  </w:t>
        <w:br/>
        <w:t xml:space="preserve">학력평가원 수학교육연구회 (지은이) | 한국학력평가원 | 2019년 1월12,000원 → 10,800원 (10%할인),  마일리지 600원 (5% 적립) (1) | 세일즈포인트 : 295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582.</w:t>
      </w:r>
    </w:p>
    <w:p/>
    <w:p/>
    <w:p>
      <w:r>
        <w:br/>
        <w:t xml:space="preserve">연마수학 참 쉬운 3점 고등 수학 하 (2019년) - 2+3점짜리 ㅣ 고등 연마 수학 (2019년)  </w:t>
        <w:br/>
        <w:t xml:space="preserve">학력평가원 수학교육연구회 (지은이) | 한국학력평가원 | 2019년 1월12,000원 → 10,800원 (10%할인),  마일리지 600원 (5% 적립) (1) | 세일즈포인트 : 126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583.</w:t>
      </w:r>
    </w:p>
    <w:p/>
    <w:p/>
    <w:p>
      <w:r>
        <w:br/>
        <w:t xml:space="preserve">연마수학 참 쉬운 3점 고등 수학 상 (2019년) - 2+3점짜리 ㅣ 고등 연마 수학 (2019년)  </w:t>
        <w:br/>
        <w:t xml:space="preserve">학력평가원 수학교육연구회 (지은이) | 한국학력평가원 | 2019년 1월12,000원 → 10,800원 (10%할인),  마일리지 600원 (5% 적립) (1) | 세일즈포인트 : 164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584.</w:t>
      </w:r>
    </w:p>
    <w:p/>
    <w:p/>
    <w:p>
      <w:r>
        <w:br/>
        <w:t xml:space="preserve">유형 + 내신 고쟁이 수학 (하) (2020년용) - 수학 개념과 원리를 꿰뚫는 유형 훈련서 / 2015 개정 교육과정 고1 ㅣ 고등 고쟁이 수학 (2020년)  </w:t>
        <w:br/>
        <w:t xml:space="preserve">신승범 (지은이) | 이투스북 | 2019년 1월15,000원 → 13,500원 (10%할인),  마일리지 750원 (5% 적립) (1) | 세일즈포인트 : 5,458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585.</w:t>
      </w:r>
    </w:p>
    <w:p/>
    <w:p/>
    <w:p>
      <w:r>
        <w:br/>
        <w:t xml:space="preserve">유형 + 내신 고쟁이 수학 (상) (2020년용) - 수학 개념과 원리를 꿰뚫는 유형 훈련서 / 2015 개정 교육과정 고1 ㅣ 고등 고쟁이 수학 (2020년)  </w:t>
        <w:br/>
        <w:t xml:space="preserve">신승범 (지은이) | 이투스북 | 2019년 1월16,000원 → 14,400원 (10%할인),  마일리지 800원 (5% 적립) (1) | 세일즈포인트 : 5,881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586.</w:t>
      </w:r>
    </w:p>
    <w:p/>
    <w:p/>
    <w:p>
      <w:r>
        <w:br/>
        <w:t xml:space="preserve">1타2P 확률과 통계 (2019년) - 마타수학 한 권으로 잡는 2점 유형 문제집, 2015 개정 교육과정 ㅣ 1타2P 수학 (2019년)  </w:t>
        <w:br/>
        <w:t xml:space="preserve">정두섭, 오태형 (지은이) | 비트루브 | 2019년 1월9,000원 → 8,100원 (10%할인),  마일리지 450원 (5% 적립)세일즈포인트 : 73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587.</w:t>
      </w:r>
    </w:p>
    <w:p/>
    <w:p/>
    <w:p>
      <w:r>
        <w:br/>
        <w:t xml:space="preserve">수능기출 30분 고난도 미니모의고사 20회 고3 수학영역 나형 (2019년) - 2020 수능대비 ㅣ 미니모의고사 (2019년)  </w:t>
        <w:br/>
        <w:t xml:space="preserve">마더텅 편집부 (지은이) | 마더텅 | 2019년 1월8,800원 → 7,920원 (10%할인),  마일리지 440원 (5% 적립)세일즈포인트 : 859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588.</w:t>
      </w:r>
    </w:p>
    <w:p/>
    <w:p/>
    <w:p>
      <w:r>
        <w:br/>
        <w:t xml:space="preserve">수능기출 30분 고난도 미니모의고사 20회 고3 수학영역 가형 (2019년) - 2020 수능대비 ㅣ 미니모의고사 (2019년)  </w:t>
        <w:br/>
        <w:t xml:space="preserve">마더텅 편집부 (지은이) | 마더텅 | 2019년 1월8,800원 → 7,920원 (10%할인),  마일리지 440원 (5% 적립)세일즈포인트 : 821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589.</w:t>
      </w:r>
    </w:p>
    <w:p/>
    <w:p/>
    <w:p>
      <w:r>
        <w:br/>
        <w:t xml:space="preserve">씨뮬 7th 수능기출 최신 하반기 모의고사 고3 수학 나형 (2019년) - 2020 수능대비 ㅣ 씨뮬 7th 수능기출 (2019년)  </w:t>
        <w:br/>
        <w:t xml:space="preserve">골드교육 편집부 (지은이) | 골드교육 | 2019년 1월14,000원 → 12,600원 (10%할인),  마일리지 700원 (5% 적립)세일즈포인트 : 856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590.</w:t>
      </w:r>
    </w:p>
    <w:p/>
    <w:p/>
    <w:p>
      <w:r>
        <w:br/>
        <w:t xml:space="preserve">씨뮬 7th 수능기출 최신 하반기 모의고사 고3 수학 가형 (2019년) - 2020 수능대비 ㅣ 씨뮬 7th 수능기출 (2019년)  </w:t>
        <w:br/>
        <w:t xml:space="preserve">골드교육 편집부 (지은이) | 골드교육 | 2019년 1월14,000원 → 12,600원 (10%할인),  마일리지 700원 (5% 적립)세일즈포인트 : 684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591.</w:t>
      </w:r>
    </w:p>
    <w:p/>
    <w:p/>
    <w:p>
      <w:r>
        <w:br/>
        <w:t xml:space="preserve">2020 수학의 명작 : 기하와 벡터 (2019년) ㅣ 수학의 명작  (2019년)  </w:t>
        <w:br/>
        <w:t xml:space="preserve">박경태, 진겸, 최지욱, 최지헌 (지은이) | 오르비북스 | 2019년 1월29,800원 → 26,820원 (10%할인),  마일리지 1,490원 (5% 적립)세일즈포인트 : 613 </w:t>
      </w:r>
    </w:p>
    <w:p>
      <w:r>
        <w:t xml:space="preserve">품절보관함  보관함마이리스트 </w:t>
        <w:br/>
      </w:r>
    </w:p>
    <w:p>
      <w:r>
        <w:t>592.</w:t>
      </w:r>
    </w:p>
    <w:p/>
    <w:p/>
    <w:p>
      <w:r>
        <w:br/>
        <w:t xml:space="preserve">짱 쉬운 유형 확장판 미적분 1 (2019년 고3용) - 수능 3점짜리 유형 training 교재 ㅣ 짱 쉬운 유형 수학 (2019년)  </w:t>
        <w:br/>
        <w:t xml:space="preserve">이창주 (지은이) | 아름다운샘 | 2019년 1월14,000원 → 12,600원 (10%할인),  마일리지 700원 (5% 적립)세일즈포인트 : 1,321 </w:t>
      </w:r>
    </w:p>
    <w:p>
      <w:r>
        <w:t xml:space="preserve">품절보관함  보관함마이리스트 </w:t>
        <w:br/>
      </w:r>
    </w:p>
    <w:p>
      <w:r>
        <w:t>593.</w:t>
      </w:r>
    </w:p>
    <w:p/>
    <w:p/>
    <w:p>
      <w:r>
        <w:br/>
        <w:t xml:space="preserve">2020 수학의 명작 : 확률과 통계 (2019년) ㅣ 수학의 명작  (2019년)  </w:t>
        <w:br/>
        <w:t xml:space="preserve">최지욱, 최지헌, 진겸, 박경태 (지은이) | 오르비북스 | 2019년 1월29,800원 → 26,820원 (10%할인),  마일리지 1,490원 (5% 적립)세일즈포인트 : 686 </w:t>
      </w:r>
    </w:p>
    <w:p>
      <w:r>
        <w:t xml:space="preserve">품절보관함  보관함마이리스트 </w:t>
        <w:br/>
      </w:r>
    </w:p>
    <w:p>
      <w:r>
        <w:t>594.</w:t>
      </w:r>
    </w:p>
    <w:p/>
    <w:p/>
    <w:p>
      <w:r>
        <w:br/>
        <w:t xml:space="preserve">전국 영어/수학 학력 경시대회 수학 기출문제집 전기 : 고등3 이과 ㅣ 고등 영어/수학 경시 기출문제집 (2019년)  </w:t>
        <w:br/>
        <w:t xml:space="preserve">(주)하늘교육경시연구회 (지은이) | 하늘교육 | 2019년 1월12,000원 → 12,000원세일즈포인트 : 30 </w:t>
      </w:r>
    </w:p>
    <w:p>
      <w:r>
        <w:t xml:space="preserve">구판절판보관함  보관함마이리스트 </w:t>
        <w:br/>
      </w:r>
    </w:p>
    <w:p>
      <w:r>
        <w:t>595.</w:t>
      </w:r>
    </w:p>
    <w:p/>
    <w:p/>
    <w:p>
      <w:r>
        <w:br/>
        <w:t xml:space="preserve">전국 영어/수학 학력 경시대회 수학 기출문제집 전기 : 고등3 문과 ㅣ 고등 영어/수학 경시 기출문제집 (2019년)  </w:t>
        <w:br/>
        <w:t xml:space="preserve">(주)하늘교육경시연구회 (지은이) | 하늘교육 | 2019년 1월12,000원 → 12,000원세일즈포인트 : 20 </w:t>
      </w:r>
    </w:p>
    <w:p>
      <w:r>
        <w:t xml:space="preserve">품절보관함  보관함마이리스트 </w:t>
        <w:br/>
      </w:r>
    </w:p>
    <w:p>
      <w:r>
        <w:t>596.</w:t>
      </w:r>
    </w:p>
    <w:p/>
    <w:p/>
    <w:p>
      <w:r>
        <w:br/>
        <w:t xml:space="preserve">전국 영어/수학 학력 경시대회 수학 기출문제집 전기 : 고등2 ㅣ 고등 영어/수학 경시 기출문제집 (2019년)  </w:t>
        <w:br/>
        <w:t xml:space="preserve">(주)하늘교육경시연구회 (지은이) | 하늘교육 | 2019년 1월12,000원 → 12,000원세일즈포인트 : 30 </w:t>
      </w:r>
    </w:p>
    <w:p>
      <w:r>
        <w:t xml:space="preserve">품절보관함  보관함마이리스트 </w:t>
        <w:br/>
      </w:r>
    </w:p>
    <w:p>
      <w:r>
        <w:t>597.</w:t>
      </w:r>
    </w:p>
    <w:p/>
    <w:p/>
    <w:p>
      <w:r>
        <w:br/>
        <w:t xml:space="preserve">전국 영어/수학 학력 경시대회 수학 기출문제집 전기 : 고등1 ㅣ 고등 영어/수학 경시 기출문제집 (2019년)  </w:t>
        <w:br/>
        <w:t xml:space="preserve">(주)하늘교육경시연구회 (지은이) | 하늘교육 | 2019년 1월12,000원 → 12,000원세일즈포인트 : 30 </w:t>
      </w:r>
    </w:p>
    <w:p>
      <w:r>
        <w:t xml:space="preserve">품절보관함  보관함마이리스트 </w:t>
        <w:br/>
      </w:r>
    </w:p>
    <w:p>
      <w:r>
        <w:t>598.</w:t>
      </w:r>
    </w:p>
    <w:p/>
    <w:p/>
    <w:p>
      <w:r>
        <w:br/>
        <w:t xml:space="preserve">유난히 설명이 잘된 수학 : 처음수학 - 수와 방정식 - 원리를 설명하는 아주 특별한 기본서 </w:t>
        <w:br/>
        <w:t xml:space="preserve">김경환 (지은이) | 지식가공 | 2019년 1월13,500원 → 12,150원 (10%할인),  마일리지 670원 (5% 적립) (6) | 세일즈포인트 : 621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599.</w:t>
      </w:r>
    </w:p>
    <w:p/>
    <w:p/>
    <w:p>
      <w:r>
        <w:br/>
        <w:t xml:space="preserve">MAPL 마플 교과서 수학 2 (2020년용) - 2021학년도 수능대비 교육과정 ㅣ 마플 교과서 (2020년)  </w:t>
        <w:br/>
        <w:t xml:space="preserve">임정선 (지은이) | 희망에듀 | 2019년 1월22,000원 → 19,800원 (10%할인),  마일리지 1,100원 (5% 적립) (1) | 세일즈포인트 : 15,132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600.</w:t>
      </w:r>
    </w:p>
    <w:p/>
    <w:p/>
    <w:p>
      <w:r>
        <w:br/>
        <w:t xml:space="preserve">짤강 고등 수학 2 (2020년용) - 2015 개정 교육과정 ㅣ 고등 짤강 수학 (2020년)  </w:t>
        <w:br/>
        <w:t xml:space="preserve">해법수학연구회, 최용준 (지은이) | 천재교육(학원물) | 2019년 1월9,000원 → 8,100원 (10%할인),  마일리지 450원 (5% 적립)세일즈포인트 : 439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개념원리 고등 수학 (상) (2019년) 한정판 하드커버 에디션 - 개정증보판 </w:t>
        <w:br/>
        <w:t xml:space="preserve">이홍섭 (지은이) | 개념원리수학연구소 | 2019년 1월18,000원 → 16,200원 (10%할인),  마일리지 900원 (5% 적립)세일즈포인트 : 120 </w:t>
      </w:r>
    </w:p>
    <w:p>
      <w:r>
        <w:t xml:space="preserve">품절보관함  보관함마이리스트 </w:t>
        <w:br/>
      </w:r>
    </w:p>
    <w:p>
      <w:r>
        <w:t>602.</w:t>
      </w:r>
    </w:p>
    <w:p/>
    <w:p/>
    <w:p>
      <w:r>
        <w:br/>
        <w:t xml:space="preserve">수학중심 미적분 (2019년) - 새 교육과정 ㅣ 고등 수학중심 (2019년)  </w:t>
        <w:br/>
        <w:t xml:space="preserve">미래엔콘텐츠연구회 (지은이) | 미래엔 | 2019년 1월17,000원 → 15,300원 (10%할인),  마일리지 850원 (5% 적립)세일즈포인트 : 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603.</w:t>
      </w:r>
    </w:p>
    <w:p/>
    <w:p/>
    <w:p>
      <w:r>
        <w:br/>
        <w:t xml:space="preserve">수페리우스 수능기출문제집 (2019년) - 기하와 벡터, 2020 수능대비 </w:t>
        <w:br/>
        <w:t xml:space="preserve">김정구 (지은이) | 북랩 | 2019년 1월16,000원 → 14,400원 (10%할인),  마일리지 800원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604.</w:t>
      </w:r>
    </w:p>
    <w:p/>
    <w:p/>
    <w:p>
      <w:r>
        <w:br/>
        <w:t xml:space="preserve">너기출 새교육과정 확률과 통계 (2019년) - 2015 개정 교육과정 반영/고2 수능 수학 평가원 기출문제집(수능형 개념, 문제, 해설의 유기적 학습가능) ㅣ 너희들의 기출문제 (2019년)  </w:t>
        <w:br/>
        <w:t xml:space="preserve">이투스북 수학연구실 (지은이) | 이투스북 | 2019년 1월12,000원 → 10,800원 (10%할인),  마일리지 600원 (5% 적립)세일즈포인트 : 1,806 </w:t>
      </w:r>
    </w:p>
    <w:p>
      <w:r>
        <w:t xml:space="preserve">품절보관함  보관함마이리스트 </w:t>
        <w:br/>
      </w:r>
    </w:p>
    <w:p>
      <w:r>
        <w:t>605.</w:t>
      </w:r>
    </w:p>
    <w:p/>
    <w:p/>
    <w:p>
      <w:r>
        <w:br/>
        <w:t xml:space="preserve">너기출 새교육과정 수학 1 (2019년) - 2015 개정 교육과정 반영/고2 수능 수학 평가원 기출문제집(수능형 개념, 문제, 해설의 유기적 학습가능) ㅣ 너희들의 기출문제 (2019년)  </w:t>
        <w:br/>
        <w:t xml:space="preserve">이투스북 수학연구실 (지은이) | 이투스북 | 2019년 1월12,000원 → 10,800원 (10%할인),  마일리지 600원 (5% 적립)세일즈포인트 : 3,066 </w:t>
      </w:r>
    </w:p>
    <w:p>
      <w:r>
        <w:t xml:space="preserve">품절보관함  보관함마이리스트 </w:t>
        <w:br/>
      </w:r>
    </w:p>
    <w:p>
      <w:r>
        <w:t>606.</w:t>
      </w:r>
    </w:p>
    <w:p/>
    <w:p/>
    <w:p>
      <w:r>
        <w:br/>
        <w:t xml:space="preserve">셀파 해법수학 확률과 통계 (2020년용) - 2015 개정 교육과정 ㅣ 고등 셀파 해법수학 (2020년)  </w:t>
        <w:br/>
        <w:t xml:space="preserve">최용준 (지은이) | 천재교육 | 2019년 1월13,000원 → 11,700원 (10%할인),  마일리지 650원 (5% 적립)세일즈포인트 : 234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607.</w:t>
      </w:r>
    </w:p>
    <w:p/>
    <w:p/>
    <w:p>
      <w:r>
        <w:br/>
        <w:t xml:space="preserve">짱 중요한 유형 확률과 통계 (2019년 고2용) - 3점 짜리 + 4점 짜리, 2015 교육과정 ㅣ 짱 쉬운 유형 수학 (2019년)  </w:t>
        <w:br/>
        <w:t xml:space="preserve">이창주 (지은이) | 아름다운샘 | 2019년 1월12,000원 → 10,800원 (10%할인),  마일리지 600원 (5% 적립)세일즈포인트 : 781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608.</w:t>
      </w:r>
    </w:p>
    <w:p/>
    <w:p/>
    <w:p>
      <w:r>
        <w:br/>
        <w:t xml:space="preserve">짱 쉬운 유형 확률과 통계 (2019년 고2용) - 2점 짜리 + 3점 짜리, 2015 교육과정 ㅣ 짱 쉬운 유형 수학 (2019년)  </w:t>
        <w:br/>
        <w:t xml:space="preserve">이창주 (지은이) | 아름다운샘 | 2019년 1월11,000원 → 9,900원 (10%할인),  마일리지 550원 (5% 적립)세일즈포인트 : 711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609.</w:t>
      </w:r>
    </w:p>
    <w:p/>
    <w:p/>
    <w:p>
      <w:r>
        <w:br/>
        <w:t xml:space="preserve">씨뮬 7th 수능기출 6.9.수능 평가원 3년간 모의고사 고3 수학 나형 (2019년) ㅣ 씨뮬 7th 평가원 모의고사 (2019년)  </w:t>
        <w:br/>
        <w:t xml:space="preserve">골드교육 편집부 (지은이) | 골드교육 | 2019년 1월13,000원 → 11,700원 (10%할인),  마일리지 650원 (5% 적립)세일즈포인트 : 2,486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610.</w:t>
      </w:r>
    </w:p>
    <w:p/>
    <w:p/>
    <w:p>
      <w:r>
        <w:br/>
        <w:t xml:space="preserve">씨뮬 7th 수능기출 6.9.수능 평가원 3년간 모의고사 고3 수학 가형 (2019년) ㅣ 씨뮬 7th 평가원 모의고사 (2019년)  </w:t>
        <w:br/>
        <w:t xml:space="preserve">골드교육 편집부 (지은이) | 골드교육 | 2019년 1월13,000원 → 11,700원 (10%할인),  마일리지 650원 (5% 적립)세일즈포인트 : 1,098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611.</w:t>
      </w:r>
    </w:p>
    <w:p/>
    <w:p/>
    <w:p>
      <w:r>
        <w:br/>
        <w:t xml:space="preserve">유레카수학 수학 (상) - 중학수학을 함께 공부하는 </w:t>
        <w:br/>
        <w:t xml:space="preserve">김용록 (지은이) | 유레카매스 | 2019년 1월15,000원 → 13,500원 (10%할인),  마일리지 750원 (5% 적립)세일즈포인트 : 237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612.</w:t>
      </w:r>
    </w:p>
    <w:p/>
    <w:p/>
    <w:p>
      <w:r>
        <w:br/>
        <w:t xml:space="preserve">[세트] EBS 수능특강 자연계(이과) 세트 - 전10권 (2019년) - 2020학년도 수능연계 교재 ㅣ EBS 수능특강 (2019년)  </w:t>
        <w:br/>
        <w:t xml:space="preserve">EBS(한국교육방송공사) 편집부 (지은이) | 한국교육방송공사(EBS중고등) | 2019년 1월70,400원 → 63,360원 (10%할인),  마일리지 660원 (1% 적립) (1) | 세일즈포인트 : 7,513 </w:t>
      </w:r>
    </w:p>
    <w:p>
      <w:r>
        <w:t xml:space="preserve">품절보관함  보관함마이리스트 </w:t>
        <w:br/>
      </w:r>
    </w:p>
    <w:p>
      <w:r>
        <w:t>613.</w:t>
      </w:r>
    </w:p>
    <w:p/>
    <w:p/>
    <w:p>
      <w:r>
        <w:br/>
        <w:t xml:space="preserve">[세트] EBS 수능특강 인문계(문과) 세트 - 전9권 (2019년) - 2020학년도 수능연계 교재 ㅣ EBS 수능특강 (2019년)  </w:t>
        <w:br/>
        <w:t xml:space="preserve">EBS(한국교육방송공사) 편집부 (지은이) | 한국교육방송공사(EBS중고등) | 2019년 1월66,600원 → 59,940원 (10%할인),  마일리지 620원 (1% 적립)세일즈포인트 : 12,336 </w:t>
      </w:r>
    </w:p>
    <w:p>
      <w:r>
        <w:t xml:space="preserve">품절보관함  보관함마이리스트 </w:t>
        <w:br/>
      </w:r>
    </w:p>
    <w:p>
      <w:r>
        <w:t>614.</w:t>
      </w:r>
    </w:p>
    <w:p/>
    <w:p/>
    <w:p>
      <w:r>
        <w:br/>
        <w:t xml:space="preserve">전국연합 학력평가 기출 20분 미니모의고사 24회 고1 수학(상) (2019년) - 학교 내신 및 수능대비 ㅣ 미니모의고사 (2019년)  </w:t>
        <w:br/>
        <w:t xml:space="preserve">마더텅 편집부 (지은이) | 마더텅 | 2019년 1월9,900원 → 8,910원 (10%할인),  마일리지 490원 (5% 적립)세일즈포인트 : 2,215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615.</w:t>
      </w:r>
    </w:p>
    <w:p/>
    <w:p/>
    <w:p>
      <w:r>
        <w:br/>
        <w:t xml:space="preserve">전국연합 학력평가 기출 20분 미니모의고사 24회 고1 수학(하) (2019년) - 학교 내신 및 수능대비 ㅣ 미니모의고사 (2019년)  </w:t>
        <w:br/>
        <w:t xml:space="preserve">마더텅 편집부 (지은이) | 마더텅 | 2019년 1월9,900원 → 8,910원 (10%할인),  마일리지 490원 (5% 적립) (1) | 세일즈포인트 : 1,567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616.</w:t>
      </w:r>
    </w:p>
    <w:p/>
    <w:p/>
    <w:p>
      <w:r>
        <w:br/>
        <w:t xml:space="preserve">메가스터디 문제기본서 CPR 미적분 (2020년용) - 새 교육과정 ㅣ 고등 메가 CPR 수학 (2020년)  </w:t>
        <w:br/>
        <w:t xml:space="preserve">박윤근, 정주식, 서지완, 최승호, 김한결 (지은이) | 메가스터디(참고서) | 2019년 1월16,000원 → 14,400원 (10%할인),  마일리지 800원 (5% 적립) (1) | 세일즈포인트 : 827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617.</w:t>
      </w:r>
    </w:p>
    <w:p/>
    <w:p/>
    <w:p>
      <w:r>
        <w:br/>
        <w:t xml:space="preserve">메가스터디 N제 수학영역 미적분Ⅱ 528제 (2019년) - 2020 수능대비, 수능 1등급 예상 문제집, 신경향 완벽 반영 ㅣ 메가스터디 N제 (2019년)  </w:t>
        <w:br/>
        <w:t xml:space="preserve">홍진철, 임미선, 이향수, 박원균, 조정묵, 김성회, 김성남, 한명주, 남선주, 한용익, 권백일, 한성림 (지은이) | 메가스터디(참고서) | 2019년 1월14,500원 → 13,050원 (10%할인),  마일리지 720원 (5% 적립)세일즈포인트 : 519 </w:t>
      </w:r>
    </w:p>
    <w:p>
      <w:r>
        <w:t xml:space="preserve">품절보관함  보관함마이리스트 </w:t>
        <w:br/>
      </w:r>
    </w:p>
    <w:p>
      <w:r>
        <w:t>618.</w:t>
      </w:r>
    </w:p>
    <w:p/>
    <w:p/>
    <w:p>
      <w:r>
        <w:br/>
        <w:t xml:space="preserve">메가스터디 N제 수학영역 기하와 벡터 385제 (2019년) - 2020 수능대비, 수능 1등급 예상 문제집, 신경향 완벽 반영 ㅣ 메가스터디 N제 (2019년)  </w:t>
        <w:br/>
        <w:t xml:space="preserve">홍진철, 임미선, 이향수, 박원균, 조정묵, 권백일, 김성회, 김성남, 한명주, 남선주, 한용익, 한성림 (지은이) | 메가스터디(참고서) | 2019년 1월14,000원 → 12,600원 (10%할인),  마일리지 700원 (5% 적립)세일즈포인트 : 457 </w:t>
      </w:r>
    </w:p>
    <w:p>
      <w:r>
        <w:t xml:space="preserve">품절보관함  보관함마이리스트 </w:t>
        <w:br/>
      </w:r>
    </w:p>
    <w:p>
      <w:r>
        <w:t>619.</w:t>
      </w:r>
    </w:p>
    <w:p/>
    <w:p/>
    <w:p>
      <w:r>
        <w:br/>
        <w:t xml:space="preserve">메가스터디 N제 수학영역 미적분Ⅰ 465제 (2019년) - 2020 수능대비, 수능 1등급 예상 문제집, 신경향 완벽 반영 ㅣ 메가스터디 N제 (2019년)  </w:t>
        <w:br/>
        <w:t xml:space="preserve">권백일, 김성남, 김성회, 남선주, 박원균, 조정묵, 이향수, 임미선, 한성림, 한명주, 한용익, 홍진철 (지은이) | 메가스터디(참고서) | 2019년 1월14,000원 → 12,600원 (10%할인),  마일리지 700원 (5% 적립)세일즈포인트 : 518 </w:t>
      </w:r>
    </w:p>
    <w:p>
      <w:r>
        <w:t xml:space="preserve">품절보관함  보관함마이리스트 </w:t>
        <w:br/>
      </w:r>
    </w:p>
    <w:p>
      <w:r>
        <w:t>620.</w:t>
      </w:r>
    </w:p>
    <w:p/>
    <w:p/>
    <w:p>
      <w:r>
        <w:br/>
        <w:t xml:space="preserve">메가스터디 빅데이터 수능기출문제집 수학영역 확률과 통계 (2019년) - 2020 수능대비, 기출문제집 ㅣ 메가 빅데이터 수능기출 (2019년)  </w:t>
        <w:br/>
        <w:t xml:space="preserve">메가스터디 수능연구팀 (지은이) | 메가스터디(참고서) | 2019년 1월15,500원 → 13,950원 (10%할인),  마일리지 770원 (5% 적립) (3) | 세일즈포인트 : 1,345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621.</w:t>
      </w:r>
    </w:p>
    <w:p/>
    <w:p/>
    <w:p>
      <w:r>
        <w:br/>
        <w:t xml:space="preserve">메가스터디 빅데이터 수능기출문제집 수학영역 수학 2 (2019년) - 2020 수능대비, 기출문제집 ㅣ 메가 빅데이터 수능기출 (2019년)  </w:t>
        <w:br/>
        <w:t xml:space="preserve">메가스터디 수능연구팀 (지은이) | 메가스터디(참고서) | 2019년 1월16,000원 → 14,400원 (10%할인),  마일리지 800원 (5% 적립) (2) | 세일즈포인트 : 960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622.</w:t>
      </w:r>
    </w:p>
    <w:p/>
    <w:p/>
    <w:p>
      <w:r>
        <w:br/>
        <w:t xml:space="preserve">메가스터디 빅데이터 수능기출문제집 수학영역 미적분 2 (2019년) - 2020 수능대비, 기출문제집 ㅣ 메가 빅데이터 수능기출 (2019년)  </w:t>
        <w:br/>
        <w:t xml:space="preserve">메가스터디 수능연구팀 (지은이) | 메가스터디(참고서) | 2019년 1월16,800원 → 15,120원 (10%할인),  마일리지 840원 (5% 적립) (3) | 세일즈포인트 : 772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623.</w:t>
      </w:r>
    </w:p>
    <w:p/>
    <w:p/>
    <w:p>
      <w:r>
        <w:br/>
        <w:t xml:space="preserve">메가스터디 빅데이터 수능기출문제집 수학영역 미적분 1 (2019년) - 2020 수능대비, 기출문제집 ㅣ 메가 빅데이터 수능기출 (2019년)  </w:t>
        <w:br/>
        <w:t xml:space="preserve">메가스터디 수능연구팀 (지은이) | 메가스터디(참고서) | 2019년 1월16,000원 → 14,400원 (10%할인),  마일리지 800원 (5% 적립) (1) | 세일즈포인트 : 1,048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624.</w:t>
      </w:r>
    </w:p>
    <w:p/>
    <w:p/>
    <w:p>
      <w:r>
        <w:br/>
        <w:t xml:space="preserve">메가스터디 빅데이터 수능기출문제집 수학영역 기하와 벡터 (2019년) - 2020 수능대비, 기출문제집 ㅣ 메가 빅데이터 수능기출 (2019년)  </w:t>
        <w:br/>
        <w:t xml:space="preserve">메가스터디 수능연구팀 (지은이) | 메가스터디(참고서) | 2019년 1월15,500원 → 13,950원 (10%할인),  마일리지 770원 (5% 적립) (2) | 세일즈포인트 : 678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625.</w:t>
      </w:r>
    </w:p>
    <w:p/>
    <w:p/>
    <w:p>
      <w:r>
        <w:br/>
        <w:t xml:space="preserve">메가스터디 N제 고1 수학영역 수학 (상) 510제 (2019년) - 내신.학평 완벽 대비 ㅣ 메가스터디 N제 (2019년)  </w:t>
        <w:br/>
        <w:t xml:space="preserve">강인우 (지은이) | 메가스터디(참고서) | 2019년 1월13,000원 → 11,700원 (10%할인),  마일리지 650원 (5% 적립)세일즈포인트 : 913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626.</w:t>
      </w:r>
    </w:p>
    <w:p/>
    <w:p/>
    <w:p>
      <w:r>
        <w:br/>
        <w:t xml:space="preserve">유형 해결의 법칙 미적분 (2020년용) - 2015 개정 교육과정 ㅣ 고등 해결의 법칙 (2020년)  </w:t>
        <w:br/>
        <w:t xml:space="preserve">최용준, 해법수학연구회 (지은이) | 천재교육 | 2019년 1월16,000원 → 14,400원 (10%할인),  마일리지 800원 (5% 적립) (1) | 세일즈포인트 : 455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627.</w:t>
      </w:r>
    </w:p>
    <w:p/>
    <w:p/>
    <w:p>
      <w:r>
        <w:br/>
        <w:t xml:space="preserve">新수학의 바이블 기하 풀이집 (2020년용) - 2015 개정 교육과정, 2019 고2적용, 내신과 수능을 완벽하게! 고등 수학 개념 기본서 ㅣ 고등 수학의 바이블 (2020년)  </w:t>
        <w:br/>
        <w:t xml:space="preserve">민경도, 이창희 (지은이) | 이투스북 | 2019년 1월3,000원 → 2,700원 (10%할인),  마일리지 150원 (5% 적립)세일즈포인트 : 3,785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628.</w:t>
      </w:r>
    </w:p>
    <w:p/>
    <w:p/>
    <w:p>
      <w:r>
        <w:br/>
        <w:t xml:space="preserve">한완수 : 한권으로 완성하는 수학 미적분(중) (2019년) - 2020 수능 대비 ㅣ 한완수 (2019년)  </w:t>
        <w:br/>
        <w:t xml:space="preserve">이해원 (지은이) | 시대인재books | 2019년 1월31,000원 → 27,900원 (10%할인),  마일리지 1,550원 (5% 적립)세일즈포인트 : 4,362 </w:t>
      </w:r>
    </w:p>
    <w:p>
      <w:r>
        <w:t xml:space="preserve">품절보관함  보관함마이리스트 </w:t>
        <w:br/>
      </w:r>
    </w:p>
    <w:p>
      <w:r>
        <w:t>629.</w:t>
      </w:r>
    </w:p>
    <w:p/>
    <w:p/>
    <w:p>
      <w:r>
        <w:br/>
        <w:t xml:space="preserve">한완수 : 한권으로 완성하는 수학 미적분(하) (2019년) - 2020 수능 대비 ㅣ 한완수 (2019년)  </w:t>
        <w:br/>
        <w:t xml:space="preserve">이해원 (지은이) | 시대인재books | 2019년 1월31,000원 → 27,900원 (10%할인),  마일리지 1,550원 (5% 적립)세일즈포인트 : 3,999 </w:t>
      </w:r>
    </w:p>
    <w:p>
      <w:r>
        <w:t xml:space="preserve">품절보관함  보관함마이리스트 </w:t>
        <w:br/>
      </w:r>
    </w:p>
    <w:p>
      <w:r>
        <w:t>630.</w:t>
      </w:r>
    </w:p>
    <w:p/>
    <w:p/>
    <w:p>
      <w:r>
        <w:br/>
        <w:t xml:space="preserve">최상위 학생을 위한 유레카수학 2930 나형 미적분 1 ㅣ 최상위 학생을 위한 유레카수학 2930  </w:t>
        <w:br/>
        <w:t xml:space="preserve">김용록 (지은이) | 유레카매스 | 2019년 1월20,000원 → 18,000원 (10%할인),  마일리지 1,000원 (5% 적립)세일즈포인트 : 165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631.</w:t>
      </w:r>
    </w:p>
    <w:p/>
    <w:p/>
    <w:p>
      <w:r>
        <w:br/>
        <w:t xml:space="preserve">한완수 : 한권으로 완성하는 수학 미적분(상) (2019년) - 2020 수능 대비 ㅣ 한완수 (2019년)  </w:t>
        <w:br/>
        <w:t xml:space="preserve">이해원 (지은이) | 시대인재books | 2019년 1월31,000원 → 27,900원 (10%할인),  마일리지 1,550원 (5% 적립) (1) | 세일즈포인트 : 4,843 </w:t>
      </w:r>
    </w:p>
    <w:p>
      <w:r>
        <w:t xml:space="preserve">구판절판보관함  보관함마이리스트 </w:t>
        <w:br/>
      </w:r>
    </w:p>
    <w:p>
      <w:r>
        <w:t>632.</w:t>
      </w:r>
    </w:p>
    <w:p/>
    <w:p/>
    <w:p>
      <w:r>
        <w:br/>
        <w:t xml:space="preserve">절대공감 자신감 고등 수학 2 (2020년용) - 새 교과서에 따른 완전 신간 ㅣ 고등 절대공감 자신감 (2020년)  </w:t>
        <w:br/>
        <w:t xml:space="preserve">박명전 (지은이) | 에듀왕 | 2019년 1월11,000원 → 9,900원 (10%할인),  마일리지 330원 (3% 적립)세일즈포인트 : 67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633.</w:t>
      </w:r>
    </w:p>
    <w:p/>
    <w:p/>
    <w:p>
      <w:r>
        <w:br/>
        <w:t xml:space="preserve">하이엔드 High-End 확률과 통계 (2019년) - 2020 수능대비 ㅣ 하이엔드 High-End (2019년)  </w:t>
        <w:br/>
        <w:t xml:space="preserve">조정묵 (지은이) | NE능률(참고서) | 2019년 1월13,000원 → 11,700원 (10%할인),  마일리지 650원 (5% 적립)세일즈포인트 : 156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634.</w:t>
      </w:r>
    </w:p>
    <w:p/>
    <w:p/>
    <w:p>
      <w:r>
        <w:br/>
        <w:t xml:space="preserve">하이엔드 High-End 수학 2 (2019년) - 2020 수능대비 ㅣ 하이엔드 High-End (2019년)  </w:t>
        <w:br/>
        <w:t xml:space="preserve">조정묵 (지은이) | NE능률(참고서) | 2019년 1월12,000원 → 10,800원 (10%할인),  마일리지 600원 (5% 적립)세일즈포인트 : 111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635.</w:t>
      </w:r>
    </w:p>
    <w:p/>
    <w:p/>
    <w:p>
      <w:r>
        <w:br/>
        <w:t xml:space="preserve">하이엔드 High-End 기하와 벡터 (2019년) - 2020 수능대비 ㅣ 하이엔드 High-End (2019년)  </w:t>
        <w:br/>
        <w:t xml:space="preserve">조정묵 (지은이) | NE능률(참고서) | 2019년 1월12,000원 → 10,800원 (10%할인),  마일리지 600원 (5% 적립)세일즈포인트 : 230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636.</w:t>
      </w:r>
    </w:p>
    <w:p/>
    <w:p/>
    <w:p>
      <w:r>
        <w:br/>
        <w:t xml:space="preserve">2020 무료 동영상과 함께하는 사관학교 10년간 기출문제 다잡기 수학 나형 - 육사.해사.공사.국간사 기출문제 &amp; 무료 해설 강의 제공 ㅣ 2019 사관학교 기출문제 다잡기  </w:t>
        <w:br/>
        <w:t xml:space="preserve">서가은 (지은이) | (주)시대교육 | 2019년 1월15,000원 → 13,500원 (10%할인),  마일리지 750원 (5% 적립)세일즈포인트 : 481 </w:t>
      </w:r>
    </w:p>
    <w:p>
      <w:r>
        <w:t xml:space="preserve">품절보관함  보관함마이리스트 </w:t>
        <w:br/>
      </w:r>
    </w:p>
    <w:p>
      <w:r>
        <w:t>637.</w:t>
      </w:r>
    </w:p>
    <w:p/>
    <w:p/>
    <w:p>
      <w:r>
        <w:br/>
        <w:t xml:space="preserve">2020 무료 동영상과 함께하는 사관학교 10년간 기출문제 다잡기 수학 가형 - 육사.해사.공사.국간사 기출문제 &amp; 무료 해설 강의 제공 ㅣ 2019 사관학교 기출문제 다잡기  </w:t>
        <w:br/>
        <w:t xml:space="preserve">서가은 (지은이) | (주)시대교육 | 2019년 1월15,000원 → 13,500원 (10%할인),  마일리지 750원 (5% 적립)세일즈포인트 : 532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638.</w:t>
      </w:r>
    </w:p>
    <w:p/>
    <w:p/>
    <w:p>
      <w:r>
        <w:br/>
        <w:t xml:space="preserve">New Allead 올리드 수학 2 (2020년용) - 새 교육과정 ㅣ 고등 올리드 (2020년)  </w:t>
        <w:br/>
        <w:t xml:space="preserve">미래엔콘텐츠연구회 (지은이) | 미래엔 | 2019년 1월14,000원 → 12,600원 (10%할인),  마일리지 700원 (5% 적립)세일즈포인트 : 442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639.</w:t>
      </w:r>
    </w:p>
    <w:p/>
    <w:p/>
    <w:p>
      <w:r>
        <w:br/>
        <w:t xml:space="preserve">자필수학 고1 제2권 방정식 ㅣ 고등 자필수학  </w:t>
        <w:br/>
        <w:t xml:space="preserve">신원일, 신우준 (지은이) | 매씽킹(Mathinking) | 2019년 1월14,000원 → 12,600원 (10%할인),  마일리지 700원 (5% 적립)세일즈포인트 : 156 </w:t>
      </w:r>
    </w:p>
    <w:p>
      <w:r>
        <w:t xml:space="preserve">품절보관함  보관함마이리스트 </w:t>
        <w:br/>
      </w:r>
    </w:p>
    <w:p>
      <w:r>
        <w:t>640.</w:t>
      </w:r>
    </w:p>
    <w:p/>
    <w:p/>
    <w:p>
      <w:r>
        <w:br/>
        <w:t xml:space="preserve">수학의 힘 개념 (알파) 미적분 (2019년) - 2015 개정 교육과정 새 교과서 반영 ㅣ 고등 수학의 힘 (2019년)  </w:t>
        <w:br/>
        <w:t xml:space="preserve">최용준 (지은이) | 천재교육(학원물) | 2019년 1월15,000원 → 13,500원 (10%할인),  마일리지 750원 (5% 적립)세일즈포인트 : 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641.</w:t>
      </w:r>
    </w:p>
    <w:p/>
    <w:p/>
    <w:p>
      <w:r>
        <w:br/>
        <w:t xml:space="preserve">수학의 힘 유형 (베타) 미적분 (2019년) - 2015 개정 교육과정 새 교과서 반영 ㅣ 고등 수학의 힘 (2019년)  </w:t>
        <w:br/>
        <w:t xml:space="preserve">최용준, 백문환, 성정길, 홍인철, 박성준, 홍정환, 변희창 (지은이) | 천재교육(학원물) | 2019년 1월15,500원 → 13,950원 (10%할인),  마일리지 770원 (5% 적립)세일즈포인트 : 50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642.</w:t>
      </w:r>
    </w:p>
    <w:p/>
    <w:p/>
    <w:p>
      <w:r>
        <w:br/>
        <w:t xml:space="preserve">1타2P 수학 1 (2019년) - 마타수학 한 권으로 잡는 2점 유형 문제집, 2015 개정 교육과정 ㅣ 1타2P 수학 (2019년)  </w:t>
        <w:br/>
        <w:t xml:space="preserve">정두섭, 오태형 (지은이) | 비트루브 | 2019년 1월9,000원 → 8,100원 (10%할인),  마일리지 450원 (5% 적립)세일즈포인트 : 173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643.</w:t>
      </w:r>
    </w:p>
    <w:p/>
    <w:p/>
    <w:p>
      <w:r>
        <w:br/>
        <w:t xml:space="preserve">개념 해결의 법칙 미적분 (2020년용) - 2015 개정 교육과정 새 교과서 반영 ㅣ 고등 해결의 법칙 (2020년)  </w:t>
        <w:br/>
        <w:t xml:space="preserve">해법수학연구회, 최용준 (지은이) | 천재교육 | 2019년 1월16,000원 → 14,400원 (10%할인),  마일리지 800원 (5% 적립)세일즈포인트 : 303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644.</w:t>
      </w:r>
    </w:p>
    <w:p/>
    <w:p/>
    <w:p>
      <w:r>
        <w:br/>
        <w:t xml:space="preserve">생강 수학 2 (2019년) ㅣ 생강 시리즈  </w:t>
        <w:br/>
        <w:t xml:space="preserve">김민재, 김현준, 남치열 (지은이), 해뜰날 (그림) | 스터디하우스 | 2019년 1월15,000원 → 13,500원 (10%할인),  마일리지 750원 (5% 적립)세일즈포인트 : 662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645.</w:t>
      </w:r>
    </w:p>
    <w:p/>
    <w:p/>
    <w:p>
      <w:r>
        <w:br/>
        <w:t xml:space="preserve">생강 수학 1 (2019년) ㅣ 생강 시리즈  </w:t>
        <w:br/>
        <w:t xml:space="preserve">김민재, 김현준, 남치열 (지은이), 해뜰날 (그림) | 스터디하우스 | 2019년 1월15,000원 → 13,500원 (10%할인),  마일리지 750원 (5% 적립)세일즈포인트 : 1,533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646.</w:t>
      </w:r>
    </w:p>
    <w:p/>
    <w:p/>
    <w:p>
      <w:r>
        <w:br/>
        <w:t xml:space="preserve">新수학의 바이블 기하 (2020년용) - 2015개정 교육과정, 내신과 수능을 완벽하게 개념 기본서 ㅣ 고등 수학의 바이블 (2020년)  </w:t>
        <w:br/>
        <w:t xml:space="preserve">민경도, 이창희 (지은이) | 이투스북 | 2018년 12월16,000원 → 14,400원 (10%할인),  마일리지 800원 (5% 적립)세일즈포인트 : 5,966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647.</w:t>
      </w:r>
    </w:p>
    <w:p/>
    <w:p/>
    <w:p>
      <w:r>
        <w:br/>
        <w:t xml:space="preserve">응답하라 2020 수능.평가원 단원별 기출문제집 수학 나형 (무료 동영상강의) (2019년) - 2020학년도 수능 대비 ㅣ 응답하라 2020 수능.평가원 단원별 기출문제집 (2019년)  </w:t>
        <w:br/>
        <w:t xml:space="preserve">유상현, 김명규, 문미란, 홍재성 (지은이) | 박문각(학습서) | 2018년 12월22,000원 → 19,800원 (10%할인),  마일리지 1,100원 (5% 적립)세일즈포인트 : 73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648.</w:t>
      </w:r>
    </w:p>
    <w:p/>
    <w:p/>
    <w:p>
      <w:r>
        <w:br/>
        <w:t xml:space="preserve">응답하라 2020 수능.평가원 단원별 기출문제집 수학 가형 (무료 동영상강의) (2019년) - 2020학년도 수능 대비 ㅣ 응답하라 2020 수능.평가원 단원별 기출문제집 (2019년)  </w:t>
        <w:br/>
        <w:t xml:space="preserve">유상현, 김명규, 문미란, 홍재성 (지은이) | 박문각(학습서) | 2018년 12월22,000원 → 19,800원 (10%할인),  마일리지 1,100원 (5% 적립)세일즈포인트 : 53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649.</w:t>
      </w:r>
    </w:p>
    <w:p/>
    <w:p/>
    <w:p>
      <w:r>
        <w:br/>
        <w:t xml:space="preserve">씨뮬 7th 기출 최신 1년간 모의고사 수학 고1 (2019년) - 새 교육과정 ㅣ 씨뮬 7th 기출 최신 1년간 모의고사 (2019년)  </w:t>
        <w:br/>
        <w:t xml:space="preserve">골드교육 편집부 (지은이) | 골드교육 | 2018년 12월13,000원 → 11,700원 (10%할인),  마일리지 650원 (5% 적립)세일즈포인트 : 678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650.</w:t>
      </w:r>
    </w:p>
    <w:p/>
    <w:p/>
    <w:p>
      <w:r>
        <w:br/>
        <w:t xml:space="preserve">씨뮬 7th 기출 최신 1년간 모의고사 수학 가형 고2 (2019년) ㅣ 씨뮬 7th 기출 최신 1년간 모의고사 (2019년)  </w:t>
        <w:br/>
        <w:t xml:space="preserve">골드교육 편집부 (지은이) | 골드교육 | 2018년 12월13,000원 → 11,700원 (10%할인),  마일리지 650원 (5% 적립)세일즈포인트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7th 기출 최신 1년간 모의고사 수학 나형 고2 (2019년) ㅣ 씨뮬 7th 기출 최신 1년간 모의고사 (2019년)  </w:t>
        <w:br/>
        <w:t xml:space="preserve">골드교육 편집부 (지은이) | 골드교육 | 2018년 12월13,000원 → 11,700원 (10%할인),  마일리지 650원 (5% 적립)세일즈포인트 : 296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652.</w:t>
      </w:r>
    </w:p>
    <w:p/>
    <w:p/>
    <w:p>
      <w:r>
        <w:br/>
        <w:t xml:space="preserve">1타2P 기하 (2019년) - 마타수학 한 권으로 잡는 2점 유형 문제집, 2015 개정 교육과정 ㅣ 1타2P 수학 (2019년)  </w:t>
        <w:br/>
        <w:t xml:space="preserve">정두섭, 오태형 (지은이) | 비트루브 | 2018년 12월9,000원 → 8,100원 (10%할인),  마일리지 450원 (5% 적립)세일즈포인트 : 33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653.</w:t>
      </w:r>
    </w:p>
    <w:p/>
    <w:p/>
    <w:p>
      <w:r>
        <w:br/>
        <w:t xml:space="preserve">내가 그린 그래프 그림 </w:t>
        <w:br/>
        <w:t xml:space="preserve">양현준 (지은이) | (주)오르비 | 2018년 12월19,800원 → 17,820원 (10%할인),  마일리지 990원 (5% 적립)세일즈포인트 : 195 </w:t>
      </w:r>
    </w:p>
    <w:p>
      <w:r>
        <w:t xml:space="preserve">품절보관함  보관함마이리스트 </w:t>
        <w:br/>
      </w:r>
    </w:p>
    <w:p>
      <w:r>
        <w:t>654.</w:t>
      </w:r>
    </w:p>
    <w:p/>
    <w:p/>
    <w:p>
      <w:r>
        <w:br/>
        <w:t xml:space="preserve">절대등급 고등 수학 1 내신 1등급 문제서 (2020년용) - 2015 개정 교육과정 ㅣ 절대등급 고등 수학 (2020년)  </w:t>
        <w:br/>
        <w:t xml:space="preserve">이창무, 이창형 (지은이) | 동아출판 | 2018년 12월12,000원 → 10,800원 (10%할인),  마일리지 600원 (5% 적립)세일즈포인트 : 1,458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655.</w:t>
      </w:r>
    </w:p>
    <w:p/>
    <w:p/>
    <w:p>
      <w:r>
        <w:br/>
        <w:t xml:space="preserve">EBS 중학 30일 수학 (하) (2020년용) - 30일만에 초.중 수학의 맥을 잡다 (개념 / 해설강의 무료 제공) ㅣ EBS 30일 수학 (2020년)  </w:t>
        <w:br/>
        <w:t xml:space="preserve">EBS(한국교육방송공사) 편집부 (엮은이) | 한국교육방송공사(EBS중고등) | 2018년 12월7,000원 → 6,300원 (10%할인),  마일리지 70원 (1% 적립) (1) | 세일즈포인트 : 2,680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656.</w:t>
      </w:r>
    </w:p>
    <w:p/>
    <w:p/>
    <w:p>
      <w:r>
        <w:br/>
        <w:t xml:space="preserve">EBS 중학 30일 수학 (상) (2020년용) - 30일만에 초.중 수학의 맥을 잡다 (개념 / 해설강의 무료 제공) ㅣ EBS 30일 수학 (2020년)  </w:t>
        <w:br/>
        <w:t xml:space="preserve">EBS(한국교육방송공사) 편집부 (엮은이) | 한국교육방송공사(EBS중고등) | 2018년 12월8,000원 → 7,200원 (10%할인),  마일리지 80원 (1% 적립) (2) | 세일즈포인트 : 4,008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657.</w:t>
      </w:r>
    </w:p>
    <w:p/>
    <w:p/>
    <w:p>
      <w:r>
        <w:br/>
        <w:t xml:space="preserve">아샘 Hi Math 기하 (2019년 고2용) - 기본기를 다지는 문제기본서 (기본 + 유형) ㅣ 아샘 Hi High 수학 (2019년)  </w:t>
        <w:br/>
        <w:t xml:space="preserve">이창주 (지은이) | 아름다운샘 | 2018년 12월14,000원 → 12,600원 (10%할인),  마일리지 700원 (5% 적립)세일즈포인트 : 386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658.</w:t>
      </w:r>
    </w:p>
    <w:p/>
    <w:p/>
    <w:p>
      <w:r>
        <w:br/>
        <w:t xml:space="preserve">2020 수능대비 수능기출 모의고사 33회 수학영역 나형 (2019년) ㅣ 2020 수능대비 수능기출 모의고사 (2019년)  </w:t>
        <w:br/>
        <w:t xml:space="preserve">마더텅 편집부 (지은이) | 마더텅 | 2018년 12월16,800원 → 15,120원 (10%할인),  마일리지 840원 (5% 적립) (1) | 세일즈포인트 : 11,618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659.</w:t>
      </w:r>
    </w:p>
    <w:p/>
    <w:p/>
    <w:p>
      <w:r>
        <w:br/>
        <w:t xml:space="preserve">2020 수능대비 수능기출 모의고사 33회 수학영역 가형 (2019년) ㅣ 2020 수능대비 수능기출 모의고사 (2019년)  </w:t>
        <w:br/>
        <w:t xml:space="preserve">마더텅 편집부 (지은이) | 마더텅 | 2018년 12월16,800원 → 15,120원 (10%할인),  마일리지 840원 (5% 적립) (2) | 세일즈포인트 : 6,406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660.</w:t>
      </w:r>
    </w:p>
    <w:p/>
    <w:p/>
    <w:p>
      <w:r>
        <w:br/>
        <w:t xml:space="preserve">다빈출코드 수능기출문제집 수학영역 미적분 1 (2019년) ㅣ 다빈출코드 수능기출문제집 (2019년)  </w:t>
        <w:br/>
        <w:t xml:space="preserve">NE능률수학교육연구소 (지은이) | NE능률(참고서) | 2018년 12월13,000원 → 11,700원 (10%할인),  마일리지 650원 (5% 적립)세일즈포인트 : 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661.</w:t>
      </w:r>
    </w:p>
    <w:p/>
    <w:p/>
    <w:p>
      <w:r>
        <w:br/>
        <w:t xml:space="preserve">다빈출코드 수능기출문제집 수학영역 미적분 2 (2019년) - 2020 수능대비 ㅣ 다빈출코드 수능기출문제집 (2019년)  </w:t>
        <w:br/>
        <w:t xml:space="preserve">NE능률수학교육연구소 (지은이) | NE능률(참고서) | 2018년 12월13,000원 → 11,700원 (10%할인),  마일리지 650원 (5% 적립)세일즈포인트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662.</w:t>
      </w:r>
    </w:p>
    <w:p/>
    <w:p/>
    <w:p>
      <w:r>
        <w:br/>
        <w:t xml:space="preserve">다빈출코드 수능기출문제집 수학영역 기하와 벡터 (2019년) - 2020 수능대비 ㅣ 다빈출코드 수능기출문제집 (2019년)  </w:t>
        <w:br/>
        <w:t xml:space="preserve">NE능률수학교육연구소 (지은이) | NE능률(참고서) | 2018년 12월12,000원 → 10,800원 (10%할인),  마일리지 600원 (5% 적립) (1) | 세일즈포인트 : 146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663.</w:t>
      </w:r>
    </w:p>
    <w:p/>
    <w:p/>
    <w:p>
      <w:r>
        <w:br/>
        <w:t xml:space="preserve">다빈출코드 수능기출문제집 수학영역 확률과 통계 (2019년) - 2020 수능대비 ㅣ 다빈출코드 수능기출문제집 (2019년)  </w:t>
        <w:br/>
        <w:t xml:space="preserve">NE능률수학교육연구소 (지은이) | NE능률(참고서) | 2018년 12월13,000원 → 11,700원 (10%할인),  마일리지 650원 (5% 적립)세일즈포인트 : 284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664.</w:t>
      </w:r>
    </w:p>
    <w:p/>
    <w:p/>
    <w:p>
      <w:r>
        <w:br/>
        <w:t xml:space="preserve">다빈출코드 수능기출문제집 수학영역 수학 2 (2019년) - 2020 수능대비 ㅣ 다빈출코드 수능기출문제집 (2019년)  </w:t>
        <w:br/>
        <w:t xml:space="preserve">NE능률수학교육연구소 (지은이) | NE능률(참고서) | 2018년 12월12,000원 → 10,800원 (10%할인),  마일리지 600원 (5% 적립)세일즈포인트 : 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665.</w:t>
      </w:r>
    </w:p>
    <w:p/>
    <w:p/>
    <w:p>
      <w:r>
        <w:br/>
        <w:t xml:space="preserve">미래로 수능 기출 총정리 미적분 2 가형 (2019년) - 2020학년도 수능 대비 ㅣ 미래로 수능 기출 총정리 (2019년) 9 </w:t>
        <w:br/>
        <w:t xml:space="preserve">이룸E&amp;B 편집부 (지은이) | 이룸이앤비 | 2018년 12월16,000원 → 14,400원 (10%할인),  마일리지 800원 (5% 적립)세일즈포인트 : 558 </w:t>
      </w:r>
    </w:p>
    <w:p>
      <w:r>
        <w:t xml:space="preserve">품절보관함  보관함마이리스트 </w:t>
        <w:br/>
      </w:r>
    </w:p>
    <w:p>
      <w:r>
        <w:t>666.</w:t>
      </w:r>
    </w:p>
    <w:p/>
    <w:p/>
    <w:p>
      <w:r>
        <w:br/>
        <w:t xml:space="preserve">이동훈 기출 문제집 미적분 2 (2019년) - 2020 수능 대비 ㅣ 이동훈 기출 문제집 (2019년)  </w:t>
        <w:br/>
        <w:t xml:space="preserve">이동훈 (지은이) | 오르비북스 | 2018년 12월22,000원 → 19,800원 (10%할인),  마일리지 1,100원 (5% 적립)세일즈포인트 : 610 </w:t>
      </w:r>
    </w:p>
    <w:p>
      <w:r>
        <w:t xml:space="preserve">품절보관함  보관함마이리스트 </w:t>
        <w:br/>
      </w:r>
    </w:p>
    <w:p>
      <w:r>
        <w:t>667.</w:t>
      </w:r>
    </w:p>
    <w:p/>
    <w:p/>
    <w:p>
      <w:r>
        <w:br/>
        <w:t xml:space="preserve">이동훈 기출 문제집 교육청.사관.경찰 가형 (2019년) ㅣ 이동훈 기출 문제집 (2019년)  </w:t>
        <w:br/>
        <w:t xml:space="preserve">이동훈 (지은이) | 오르비북스 | 2018년 12월22,000원 → 19,800원 (10%할인),  마일리지 1,100원 (5% 적립)세일즈포인트 : 295 </w:t>
      </w:r>
    </w:p>
    <w:p>
      <w:r>
        <w:t xml:space="preserve">품절보관함  보관함마이리스트 </w:t>
        <w:br/>
      </w:r>
    </w:p>
    <w:p>
      <w:r>
        <w:t>668.</w:t>
      </w:r>
    </w:p>
    <w:p/>
    <w:p/>
    <w:p>
      <w:r>
        <w:br/>
        <w:t xml:space="preserve">이동훈 기출 문제집 확률과 통계 (2019년) - 2020 수능 대비 ㅣ 이동훈 기출 문제집 (2019년)  </w:t>
        <w:br/>
        <w:t xml:space="preserve">이동훈 (지은이) | 오르비북스 | 2018년 12월22,000원 → 19,800원 (10%할인),  마일리지 1,100원 (5% 적립)세일즈포인트 : 591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669.</w:t>
      </w:r>
    </w:p>
    <w:p/>
    <w:p/>
    <w:p>
      <w:r>
        <w:br/>
        <w:t xml:space="preserve">이동훈 기출 문제집 교육청.사관.경찰 나형 (2019년) - 2020 수능 대비 ㅣ 이동훈 기출 문제집 (2019년)  </w:t>
        <w:br/>
        <w:t xml:space="preserve">이동훈 (지은이) | 오르비북스 | 2018년 12월22,000원 → 19,800원 (10%할인),  마일리지 1,100원 (5% 적립)세일즈포인트 : 222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670.</w:t>
      </w:r>
    </w:p>
    <w:p/>
    <w:p/>
    <w:p>
      <w:r>
        <w:br/>
        <w:t xml:space="preserve">이동훈 기출 문제집 기하와 벡터 (2019년) - 2020 수능 대비 ㅣ 이동훈 기출 문제집 (2019년)  </w:t>
        <w:br/>
        <w:t xml:space="preserve">이동훈 (지은이) | 오르비북스 | 2018년 12월22,000원 → 19,800원 (10%할인),  마일리지 1,100원 (5% 적립)세일즈포인트 : 667 </w:t>
      </w:r>
    </w:p>
    <w:p>
      <w:r>
        <w:t xml:space="preserve">품절보관함  보관함마이리스트 </w:t>
        <w:br/>
      </w:r>
    </w:p>
    <w:p>
      <w:r>
        <w:t>671.</w:t>
      </w:r>
    </w:p>
    <w:p/>
    <w:p/>
    <w:p>
      <w:r>
        <w:br/>
        <w:t xml:space="preserve">이동훈 기출 문제집 미적분 1 (2019년) - 2020 수능 대비 ㅣ 이동훈 기출 문제집 (2019년)  </w:t>
        <w:br/>
        <w:t xml:space="preserve">이동훈 (지은이) | 오르비북스 | 2018년 12월22,000원 → 19,800원 (10%할인),  마일리지 1,100원 (5% 적립)세일즈포인트 : 324 </w:t>
      </w:r>
    </w:p>
    <w:p>
      <w:r>
        <w:t xml:space="preserve">품절보관함  보관함마이리스트 </w:t>
        <w:br/>
      </w:r>
    </w:p>
    <w:p>
      <w:r>
        <w:t>672.</w:t>
      </w:r>
    </w:p>
    <w:p/>
    <w:p/>
    <w:p>
      <w:r>
        <w:br/>
        <w:t xml:space="preserve">이동훈 기출 문제집 수학 2 (2019년) - 2020 수능 대비 ㅣ 이동훈 기출 문제집 (2019년)  </w:t>
        <w:br/>
        <w:t xml:space="preserve">이동훈 (지은이) | 오르비북스 | 2018년 12월22,000원 → 19,800원 (10%할인),  마일리지 1,100원 (5% 적립)세일즈포인트 : 456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673.</w:t>
      </w:r>
    </w:p>
    <w:p/>
    <w:p/>
    <w:p>
      <w:r>
        <w:br/>
        <w:t xml:space="preserve">미래로 수능 기출 총정리 기하와 벡터 가형 (2019년) - 2020학년도 수능 대비 ㅣ 미래로 수능 기출 총정리 (2019년) 10 </w:t>
        <w:br/>
        <w:t xml:space="preserve">이룸E&amp;B 편집부 (지은이) | 이룸이앤비 | 2018년 12월13,000원 → 11,700원 (10%할인),  마일리지 650원 (5% 적립) (1) | 세일즈포인트 : 524 </w:t>
      </w:r>
    </w:p>
    <w:p>
      <w:r>
        <w:t xml:space="preserve">품절보관함  보관함마이리스트 </w:t>
        <w:br/>
      </w:r>
    </w:p>
    <w:p>
      <w:r>
        <w:t>674.</w:t>
      </w:r>
    </w:p>
    <w:p/>
    <w:p/>
    <w:p>
      <w:r>
        <w:br/>
        <w:t xml:space="preserve">Xistory 자이스토리 고등 수학 (하) 1067제 (2019년) - 고등수학문제집 ㅣ 고등 자이 수능기출 (2019년)  </w:t>
        <w:br/>
        <w:t xml:space="preserve">홍분남 (지은이) | 수경출판사(학습) | 2018년 12월15,000원 → 13,500원 (10%할인),  마일리지 750원 (5% 적립)세일즈포인트 : 10,351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675.</w:t>
      </w:r>
    </w:p>
    <w:p/>
    <w:p/>
    <w:p>
      <w:r>
        <w:br/>
        <w:t xml:space="preserve">총만수 수능기출문제집 : 미적분 1 (2019년) - 수능 고득점 마스터 총만수 ㅣ 총만수(총력만능수학) 시리즈 (2019년)  </w:t>
        <w:br/>
        <w:t xml:space="preserve">박정수 (지은이) | 교학사(중고등) | 2018년 12월16,000원 → 14,400원 (10%할인),  마일리지 800원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676.</w:t>
      </w:r>
    </w:p>
    <w:p/>
    <w:p/>
    <w:p>
      <w:r>
        <w:br/>
        <w:t xml:space="preserve">MAPL 마플 수능기출총정리 수학 2 (2019년) - 2020학년도 수능대비 ㅣ 마플 수능기출총정리 (2019년)  </w:t>
        <w:br/>
        <w:t xml:space="preserve">임정선 (지은이) | 희망에듀 | 2018년 12월21,000원 → 18,900원 (10%할인),  마일리지 1,050원 (5% 적립)세일즈포인트 : 4,080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677.</w:t>
      </w:r>
    </w:p>
    <w:p/>
    <w:p/>
    <w:p>
      <w:r>
        <w:br/>
        <w:t xml:space="preserve">리얼리티 전국연합 4개년 모의고사 고2 수학 가형 (2019년) - 2019 내신 학평 대비 필수 학습서 ㅣ 리얼리티 전국연합 모의고사 (2019년)  </w:t>
        <w:br/>
        <w:t xml:space="preserve">대치북스 편집부 (지은이) | 대치북스 | 2018년 12월11,000원 → 9,900원 (10%할인),  마일리지 550원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678.</w:t>
      </w:r>
    </w:p>
    <w:p/>
    <w:p/>
    <w:p>
      <w:r>
        <w:br/>
        <w:t xml:space="preserve">리얼리티 전국연합 4개년 모의고사 고1 수학 (2019년) - 2019 내신 학평 대비 필수 학습서 ㅣ 리얼리티 전국연합 모의고사 (2019년)  </w:t>
        <w:br/>
        <w:t xml:space="preserve">대치북스 편집부 (지은이) | 대치북스 | 2018년 12월11,000원 → 9,900원 (10%할인),  마일리지 550원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679.</w:t>
      </w:r>
    </w:p>
    <w:p/>
    <w:p/>
    <w:p>
      <w:r>
        <w:br/>
        <w:t xml:space="preserve">리얼리티 전국연합 4개년 모의고사 고2 수학 나형 (2019년) - 2019 내신 학평 대비 필수 학습서 ㅣ 리얼리티 전국연합 모의고사 (2019년)  </w:t>
        <w:br/>
        <w:t xml:space="preserve">대치북스 편집부 (지은이) | 대치북스 | 2018년 12월11,000원 → 9,900원 (10%할인),  마일리지 550원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680.</w:t>
      </w:r>
    </w:p>
    <w:p/>
    <w:p/>
    <w:p>
      <w:r>
        <w:br/>
        <w:t xml:space="preserve">총만수 수능기출문제집 : 확률과 통계 (2019년) - 수능 고득점 마스터 총만수 ㅣ 총만수(총력만능수학) 시리즈 (2019년)  </w:t>
        <w:br/>
        <w:t xml:space="preserve">박정환 (지은이) | 교학사(중고등) | 2018년 12월13,500원 → 12,150원 (10%할인),  마일리지 670원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681.</w:t>
      </w:r>
    </w:p>
    <w:p/>
    <w:p/>
    <w:p>
      <w:r>
        <w:br/>
        <w:t xml:space="preserve">Xistory 자이스토리 고3 기하와 벡터 714제 (2019년) - 수능기출문제집 ㅣ 고등 자이 수능기출 (2019년)  </w:t>
        <w:br/>
        <w:t xml:space="preserve">지강현 (지은이) | 수경출판사(학습) | 2018년 12월16,000원 → 14,400원 (10%할인),  마일리지 800원 (5% 적립) (4) | 세일즈포인트 : 9,486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682.</w:t>
      </w:r>
    </w:p>
    <w:p/>
    <w:p/>
    <w:p>
      <w:r>
        <w:br/>
        <w:t xml:space="preserve">MAPL 마플 수능기출총정리 수학 2 (2020년) ㅣ 마플 수능기출총정리 (2020년)  </w:t>
        <w:br/>
        <w:t xml:space="preserve">임정선 (지은이) | 희망에듀 | 2018년 12월20,000원 → 18,000원 (10%할인),  마일리지 1,000원 (5% 적립)세일즈포인트 : 5,790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683.</w:t>
      </w:r>
    </w:p>
    <w:p/>
    <w:p/>
    <w:p>
      <w:r>
        <w:br/>
        <w:t xml:space="preserve">실력 수학의 정석 미적분 (2020년용) - 2015 개정 교육과정 ㅣ 수학의 정석 (2020년)  </w:t>
        <w:br/>
        <w:t xml:space="preserve">홍성대 (지은이) | 성지출판 | 2018년 12월23,000원 → 20,700원 (10%할인),  마일리지 1,150원 (5% 적립)세일즈포인트 : 8,050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684.</w:t>
      </w:r>
    </w:p>
    <w:p/>
    <w:p/>
    <w:p>
      <w:r>
        <w:br/>
        <w:t xml:space="preserve">기본 수학의 정석 미적분 (2020년용) - 2015 개정 교육과정 ㅣ 수학의 정석 (2020년)  </w:t>
        <w:br/>
        <w:t xml:space="preserve">홍성대 (지은이) | 성지출판 | 2018년 12월22,000원 → 19,800원 (10%할인),  마일리지 1,100원 (5% 적립)세일즈포인트 : 13,556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685.</w:t>
      </w:r>
    </w:p>
    <w:p/>
    <w:p/>
    <w:p>
      <w:r>
        <w:br/>
        <w:t xml:space="preserve">N기출 수능기출 문제집 수학영역 나형(인문계) 4점 집중 (2019년) - 2020 수능대비 ㅣ 미래엔 N기출 (2019년)  </w:t>
        <w:br/>
        <w:t xml:space="preserve">미래엔 교육콘텐츠연구회 (지은이) | 미래엔 | 2018년 12월15,000원 → 13,500원 (10%할인),  마일리지 750원 (5% 적립)세일즈포인트 : 4,002 </w:t>
      </w:r>
    </w:p>
    <w:p>
      <w:r>
        <w:br/>
        <w:t xml:space="preserve">&lt;N기출 수능기출 문제집 수학영역 나형 4점 집중 (2020년) - 2021 수능 대비 기출문제집 ㅣ 미래엔 N기출 (2020년) &gt;로 새로 출간되었습니다. </w:t>
      </w:r>
    </w:p>
    <w:p>
      <w:r>
        <w:t xml:space="preserve">구판절판보관함  보관함마이리스트 </w:t>
        <w:br/>
      </w:r>
    </w:p>
    <w:p>
      <w:r>
        <w:t>686.</w:t>
      </w:r>
    </w:p>
    <w:p/>
    <w:p/>
    <w:p>
      <w:r>
        <w:br/>
        <w:t xml:space="preserve">N기출 수능기출 문제집 수학영역 나형(인문계) 3점 집중 (2019년) ㅣ 미래엔 N기출 (2019년)  </w:t>
        <w:br/>
        <w:t xml:space="preserve">미래엔 편집부 (지은이) | 미래엔 | 2018년 12월15,000원 → 13,500원 (10%할인),  마일리지 750원 (5% 적립)세일즈포인트 : 5,338 </w:t>
      </w:r>
    </w:p>
    <w:p>
      <w:r>
        <w:br/>
        <w:t xml:space="preserve">&lt;N기출 수능기출 문제집 수학영역 나형 3점 집중 (2020년) - 2021 수능 대비 기출문제집 ㅣ 미래엔 N기출 (2020년) &gt;로 새로 출간되었습니다. </w:t>
      </w:r>
    </w:p>
    <w:p>
      <w:r>
        <w:t xml:space="preserve">구판절판보관함  보관함마이리스트 </w:t>
        <w:br/>
      </w:r>
    </w:p>
    <w:p>
      <w:r>
        <w:t>687.</w:t>
      </w:r>
    </w:p>
    <w:p/>
    <w:p/>
    <w:p>
      <w:r>
        <w:br/>
        <w:t xml:space="preserve">짱 중요한 유형 수학 2 (2019년 고2용) - 4점짜리 기출유형 교재, 2015 교육과정 ㅣ 짱 중요한 유형 수학 (2019년)  </w:t>
        <w:br/>
        <w:t xml:space="preserve">이창주 (지은이) | 아름다운샘 | 2018년 12월11,500원 → 10,350원 (10%할인),  마일리지 570원 (5% 적립)세일즈포인트 : 1,559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688.</w:t>
      </w:r>
    </w:p>
    <w:p/>
    <w:p/>
    <w:p>
      <w:r>
        <w:br/>
        <w:t xml:space="preserve">짱 쉬운 유형 수학 2 (2019년 고2용) - 3점짜리 기출유형 교재, 2015 교육과정 ㅣ 짱 쉬운 유형 수학 (2019년)  </w:t>
        <w:br/>
        <w:t xml:space="preserve">이창주 (지은이) | 아름다운샘 | 2018년 12월11,000원 → 9,900원 (10%할인),  마일리지 550원 (5% 적립)세일즈포인트 : 1,470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689.</w:t>
      </w:r>
    </w:p>
    <w:p/>
    <w:p/>
    <w:p>
      <w:r>
        <w:br/>
        <w:t xml:space="preserve">짱 쉬운 유형 확장판 수학 2 (2019년 고3용) - 수능 3점짜리 유형 training 교재 ㅣ 짱 쉬운 유형 수학 (2019년)  </w:t>
        <w:br/>
        <w:t xml:space="preserve">이창주 (지은이) | 아름다운샘 | 2018년 12월14,000원 → 12,600원 (10%할인),  마일리지 700원 (5% 적립) (4) | 세일즈포인트 : 1,305 </w:t>
      </w:r>
    </w:p>
    <w:p>
      <w:r>
        <w:t xml:space="preserve">품절보관함  보관함마이리스트 </w:t>
        <w:br/>
      </w:r>
    </w:p>
    <w:p>
      <w:r>
        <w:t>690.</w:t>
      </w:r>
    </w:p>
    <w:p/>
    <w:p/>
    <w:p>
      <w:r>
        <w:br/>
        <w:t xml:space="preserve">총만수 수능기출문제집 : 수학 2 (2019년) - 수능 고득점 마스터 총만수 ㅣ 총만수(총력만능수학) 시리즈 (2019년)  </w:t>
        <w:br/>
        <w:t xml:space="preserve">김부식 (지은이) | 교학사(중고등) | 2018년 12월13,500원 → 12,150원 (10%할인),  마일리지 670원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691.</w:t>
      </w:r>
    </w:p>
    <w:p/>
    <w:p/>
    <w:p>
      <w:r>
        <w:br/>
        <w:t xml:space="preserve">3STEP 수능기출문제집 수학 나형 (2019년) - 2020 수능 대비 ㅣ 3STEP 수능기출문제집 (2019년)  </w:t>
        <w:br/>
        <w:t xml:space="preserve">메가스터디교육 (지은이) | 새이솔 | 2018년 12월20,000원 → 18,000원 (10%할인),  마일리지 1,000원 (5% 적립)세일즈포인트 : 782 </w:t>
      </w:r>
    </w:p>
    <w:p>
      <w:r>
        <w:t xml:space="preserve">절판보관함  보관함마이리스트 </w:t>
        <w:br/>
      </w:r>
    </w:p>
    <w:p>
      <w:r>
        <w:t>692.</w:t>
      </w:r>
    </w:p>
    <w:p/>
    <w:p/>
    <w:p>
      <w:r>
        <w:br/>
        <w:t xml:space="preserve">3STEP 수능기출문제집 수학 가형 (2019년) - 2020 수능 대비 ㅣ 3STEP 수능기출문제집 (2019년)  </w:t>
        <w:br/>
        <w:t xml:space="preserve">메가스터디교육 (지은이) | 새이솔 | 2018년 12월20,000원 → 18,000원 (10%할인),  마일리지 1,000원 (5% 적립)세일즈포인트 : 625 </w:t>
      </w:r>
    </w:p>
    <w:p>
      <w:r>
        <w:t xml:space="preserve">절판보관함  보관함마이리스트 </w:t>
        <w:br/>
      </w:r>
    </w:p>
    <w:p>
      <w:r>
        <w:t>693.</w:t>
      </w:r>
    </w:p>
    <w:p/>
    <w:p/>
    <w:p>
      <w:r>
        <w:br/>
        <w:t xml:space="preserve">상위 4% 수학 : 수학 (상) </w:t>
        <w:br/>
        <w:t xml:space="preserve">염성호 (지은이) | 지식과감성# | 2018년 12월15,000원 → 13,500원 (10%할인),  마일리지 750원 (5% 적립)세일즈포인트 : 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694.</w:t>
      </w:r>
    </w:p>
    <w:p/>
    <w:p/>
    <w:p>
      <w:r>
        <w:br/>
        <w:t xml:space="preserve">EBS 기출의 미래 영어영역 독해편 (2019년) - 2020 수능대비/ 2019 대수능 기출 반영/ EBS 수능 기출 문제집 ㅣ EBS 기출의 미래 (2019년)  </w:t>
        <w:br/>
        <w:t xml:space="preserve">EBS(한국교육방송공사) 편집부 (지은이) | 한국교육방송공사(EBS중고등) | 2018년 12월16,500원 → 14,850원 (10%할인),  마일리지 160원 (1% 적립)세일즈포인트 : 5,019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695.</w:t>
      </w:r>
    </w:p>
    <w:p/>
    <w:p/>
    <w:p>
      <w:r>
        <w:br/>
        <w:t xml:space="preserve">EBS 기출의 미래 수학영역 수학 2 (2019년) - 2020 수능대비/ 2019 대수능 기출 반영/ EBS 수능 기출 문제집 ㅣ EBS 기출의 미래 (2019년)  </w:t>
        <w:br/>
        <w:t xml:space="preserve">EBS(한국교육방송공사) 편집부 (지은이) | 한국교육방송공사(EBS중고등) | 2018년 12월10,000원 → 9,000원 (10%할인),  마일리지 100원 (1% 적립)세일즈포인트 : 4,296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696.</w:t>
      </w:r>
    </w:p>
    <w:p/>
    <w:p/>
    <w:p>
      <w:r>
        <w:br/>
        <w:t xml:space="preserve">EBS 기출의 미래 수학영역 기하와 벡터 (2019년) - 2020 수능대비 / 2019 대수능 기출 반영 / EBS 수능 기출 문제집 ㅣ EBS 기출의 미래 (2019년)  </w:t>
        <w:br/>
        <w:t xml:space="preserve">EBS(한국교육방송공사) 편집부 (지은이) | 한국교육방송공사(EBS중고등) | 2018년 12월8,500원 → 7,650원 (10%할인),  마일리지 80원 (1% 적립)세일즈포인트 : 3,264 </w:t>
      </w:r>
    </w:p>
    <w:p>
      <w:r>
        <w:t xml:space="preserve">품절보관함  보관함마이리스트 </w:t>
        <w:br/>
      </w:r>
    </w:p>
    <w:p>
      <w:r>
        <w:t>697.</w:t>
      </w:r>
    </w:p>
    <w:p/>
    <w:p/>
    <w:p>
      <w:r>
        <w:br/>
        <w:t xml:space="preserve">EBS 기출의 미래 수학영역 미적분 1 (2019년) - 2020 수능대비/ 2019 대수능 기출 반영/ EBS 수능 기출 문제집 ㅣ EBS 기출의 미래 (2019년)  </w:t>
        <w:br/>
        <w:t xml:space="preserve">EBS(한국교육방송공사) 편집부 (지은이) | 한국교육방송공사(EBS중고등) | 2018년 12월10,500원 → 9,450원 (10%할인),  마일리지 100원 (1% 적립) (1) | 세일즈포인트 : 4,782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698.</w:t>
      </w:r>
    </w:p>
    <w:p/>
    <w:p/>
    <w:p>
      <w:r>
        <w:br/>
        <w:t xml:space="preserve">EBS 기출의 미래 수학영역 미적분 2 (2019년) - 2020 수능대비/ 2019 대수능 기출 반영/ EBS 수능 기출 문제집 ㅣ EBS 기출의 미래 (2019년)  </w:t>
        <w:br/>
        <w:t xml:space="preserve">EBS(한국교육방송공사) 편집부 (지은이) | 한국교육방송공사(EBS중고등) | 2018년 12월10,500원 → 9,450원 (10%할인),  마일리지 100원 (1% 적립)세일즈포인트 : 3,489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699.</w:t>
      </w:r>
    </w:p>
    <w:p/>
    <w:p/>
    <w:p>
      <w:r>
        <w:br/>
        <w:t xml:space="preserve">수만휘 핵심유형 4점기출 수학 나형 (2019년) - 고난도 유형 분석과 최종정리를 위한 교재 ㅣ 수만휘 기출 (2019년)  </w:t>
        <w:br/>
        <w:t xml:space="preserve">수만휘 수학팀 (지은이) | 텐볼스토리 | 2018년 12월19,000원 → 17,100원 (10%할인),  마일리지 950원 (5% 적립)세일즈포인트 : 614 </w:t>
      </w:r>
    </w:p>
    <w:p>
      <w:r>
        <w:t xml:space="preserve">절판보관함  보관함마이리스트 </w:t>
        <w:br/>
      </w:r>
    </w:p>
    <w:p>
      <w:r>
        <w:t>700.</w:t>
      </w:r>
    </w:p>
    <w:p/>
    <w:p/>
    <w:p>
      <w:r>
        <w:br/>
        <w:t xml:space="preserve">MAPL 마플 수능기출총정리 미적분 1 (2019년) - 2020학년도 수능대비 ㅣ 마플 수능기출총정리 (2019년)  </w:t>
        <w:br/>
        <w:t xml:space="preserve">임정선 (지은이) | 희망에듀 | 2018년 12월22,000원 → 19,800원 (10%할인),  마일리지 1,100원 (5% 적립) (1) | 세일즈포인트 : 4,593 </w:t>
      </w:r>
    </w:p>
    <w:p>
      <w:r>
        <w:t xml:space="preserve">품절보관함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MAPL 마플 수능기출총정리 미적분 2 (2019년) - 2020학년도 수능대비 ㅣ 마플 수능기출총정리 (2019년)  </w:t>
        <w:br/>
        <w:t xml:space="preserve">임정선 (지은이) | 희망에듀 | 2018년 12월22,000원 → 19,800원 (10%할인),  마일리지 1,100원 (5% 적립)세일즈포인트 : 5,744 </w:t>
      </w:r>
    </w:p>
    <w:p>
      <w:r>
        <w:t xml:space="preserve">품절보관함  보관함마이리스트 </w:t>
        <w:br/>
      </w:r>
    </w:p>
    <w:p>
      <w:r>
        <w:t>702.</w:t>
      </w:r>
    </w:p>
    <w:p/>
    <w:p/>
    <w:p>
      <w:r>
        <w:br/>
        <w:t xml:space="preserve">기출의 고백 수학 2 (2019년) ㅣ 기출의 고백 (2019년)  </w:t>
        <w:br/>
        <w:t xml:space="preserve">수능 시험 교재 연구회 (지은이) | 지학사(참고서) | 2018년 12월13,000원 → 11,700원 (10%할인),  마일리지 650원 (5% 적립)세일즈포인트 : 357 </w:t>
      </w:r>
    </w:p>
    <w:p>
      <w:r>
        <w:t xml:space="preserve">품절보관함  보관함마이리스트 </w:t>
        <w:br/>
      </w:r>
    </w:p>
    <w:p>
      <w:r>
        <w:t>703.</w:t>
      </w:r>
    </w:p>
    <w:p/>
    <w:p/>
    <w:p>
      <w:r>
        <w:br/>
        <w:t xml:space="preserve">기출의 고백 기하와 벡터 (2019년) ㅣ 기출의 고백 (2019년)  </w:t>
        <w:br/>
        <w:t xml:space="preserve">수능 시험 교재 연구회 (지은이) | 지학사(참고서) | 2018년 12월10,500원 → 9,450원 (10%할인),  마일리지 520원 (5% 적립)세일즈포인트 : 488 </w:t>
      </w:r>
    </w:p>
    <w:p>
      <w:r>
        <w:t xml:space="preserve">품절보관함  보관함마이리스트 </w:t>
        <w:br/>
      </w:r>
    </w:p>
    <w:p>
      <w:r>
        <w:t>704.</w:t>
      </w:r>
    </w:p>
    <w:p/>
    <w:p/>
    <w:p>
      <w:r>
        <w:br/>
        <w:t xml:space="preserve">기출의 고백 확률과 통계 (2019년) ㅣ 기출의 고백 (2019년)  </w:t>
        <w:br/>
        <w:t xml:space="preserve">수능 시험 교재 연구회 (지은이) | 지학사(참고서) | 2018년 12월11,000원 → 9,900원 (10%할인),  마일리지 550원 (5% 적립)세일즈포인트 : 662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705.</w:t>
      </w:r>
    </w:p>
    <w:p/>
    <w:p/>
    <w:p>
      <w:r>
        <w:br/>
        <w:t xml:space="preserve">기출의 고백 미적분 2 (2019년) - 해설이 강력한 수능기츨문제집 ㅣ 기출의 고백 (2019년)  </w:t>
        <w:br/>
        <w:t xml:space="preserve">수능 시험 교재 연구회 (지은이) | 지학사(참고서) | 2018년 12월13,000원 → 11,700원 (10%할인),  마일리지 650원 (5% 적립)세일즈포인트 : 433 </w:t>
      </w:r>
    </w:p>
    <w:p>
      <w:r>
        <w:t xml:space="preserve">품절보관함  보관함마이리스트 </w:t>
        <w:br/>
      </w:r>
    </w:p>
    <w:p>
      <w:r>
        <w:t>706.</w:t>
      </w:r>
    </w:p>
    <w:p/>
    <w:p/>
    <w:p>
      <w:r>
        <w:br/>
        <w:t xml:space="preserve">기출의 고백 미적분 1 (2019년) - 해설이 강력한 수능기츨문제집 ㅣ 기출의 고백 (2019년)  </w:t>
        <w:br/>
        <w:t xml:space="preserve">수능 시험 교재 연구회 (지은이) | 지학사(참고서) | 2018년 12월12,000원 → 10,800원 (10%할인),  마일리지 600원 (5% 적립)세일즈포인트 : 483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707.</w:t>
      </w:r>
    </w:p>
    <w:p/>
    <w:p/>
    <w:p>
      <w:r>
        <w:br/>
        <w:t xml:space="preserve">100발 100중 고등 수학 기출문제집 A 1학기 중간고사 (2020년용) - 2015 개정 교육과정 ㅣ 고등 백발백중 1학기 중간고사 (2020년)  </w:t>
        <w:br/>
        <w:t xml:space="preserve">백발백중 편집부 (지은이) | 백발백중 | 2018년 12월13,000원 → 11,700원 (10%할인),  마일리지 650원 (5% 적립)세일즈포인트 : 551 </w:t>
      </w:r>
    </w:p>
    <w:p>
      <w:r>
        <w:t xml:space="preserve">품절보관함  보관함마이리스트 </w:t>
        <w:br/>
      </w:r>
    </w:p>
    <w:p>
      <w:r>
        <w:t>708.</w:t>
      </w:r>
    </w:p>
    <w:p/>
    <w:p/>
    <w:p>
      <w:r>
        <w:br/>
        <w:t xml:space="preserve">1타2P 수학 (상) (2019년) - 마타수학 한 권으로 잡는 2점 유형 문제집, 2015 개정 교육과정 ㅣ 1타2P 수학 (2019년)  </w:t>
        <w:br/>
        <w:t xml:space="preserve">정두섭, 오태형 (지은이) | 비트루브 | 2018년 12월9,000원 → 8,100원 (10%할인),  마일리지 450원 (5% 적립)세일즈포인트 : 116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709.</w:t>
      </w:r>
    </w:p>
    <w:p/>
    <w:p/>
    <w:p>
      <w:r>
        <w:br/>
        <w:t xml:space="preserve">미래로 수능 기출 총정리 확률과 통계 가.나형 공통(2019년) - 2020학년도 수능 대비 ㅣ 미래로 수능 기출 총정리 (2019년) 8 </w:t>
        <w:br/>
        <w:t xml:space="preserve">이룸E&amp;B 편집부 (지은이) | 이룸이앤비 | 2018년 12월14,000원 → 12,600원 (10%할인),  마일리지 700원 (5% 적립) (1) | 세일즈포인트 : 1,197 </w:t>
      </w:r>
    </w:p>
    <w:p>
      <w:r>
        <w:t xml:space="preserve">품절보관함  보관함마이리스트 </w:t>
        <w:br/>
      </w:r>
    </w:p>
    <w:p>
      <w:r>
        <w:t>710.</w:t>
      </w:r>
    </w:p>
    <w:p/>
    <w:p/>
    <w:p>
      <w:r>
        <w:br/>
        <w:t xml:space="preserve">미래로 수능 기출 총정리 미적분 1 나형 (2019년) - 2020학년도 수능 대비 ㅣ 미래로 수능 기출 총정리 (2019년) 7 </w:t>
        <w:br/>
        <w:t xml:space="preserve">이룸E&amp;B 편집부 (지은이) | 이룸이앤비 | 2018년 12월16,000원 → 14,400원 (10%할인),  마일리지 800원 (5% 적립) (1) | 세일즈포인트 : 785 </w:t>
      </w:r>
    </w:p>
    <w:p>
      <w:r>
        <w:t xml:space="preserve">품절보관함  보관함마이리스트 </w:t>
        <w:br/>
      </w:r>
    </w:p>
    <w:p>
      <w:r>
        <w:t>711.</w:t>
      </w:r>
    </w:p>
    <w:p/>
    <w:p/>
    <w:p>
      <w:r>
        <w:br/>
        <w:t xml:space="preserve">고등학교 0학년 수학 - 고등 수학을 위해 반드시 알아야 할 예비 고1~3용 중학 수학 과정 총정리, 개정판 </w:t>
        <w:br/>
        <w:t xml:space="preserve">김우섭 (지은이) | 키출판사 | 2018년 12월17,000원 → 15,300원 (10%할인),  마일리지 850원 (5% 적립)세일즈포인트 : 2,002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712.</w:t>
      </w:r>
    </w:p>
    <w:p/>
    <w:p/>
    <w:p>
      <w:r>
        <w:br/>
        <w:t xml:space="preserve">유형중심 수학 2 (2020년용) - 2015 개정 교육과정 ㅣ 고등 유형중심 수학 (2020년)  </w:t>
        <w:br/>
        <w:t xml:space="preserve">박현숙 (지은이) | 미래엔 | 2018년 12월14,000원 → 12,600원 (10%할인),  마일리지 700원 (5% 적립)세일즈포인트 : 430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713.</w:t>
      </w:r>
    </w:p>
    <w:p/>
    <w:p/>
    <w:p>
      <w:r>
        <w:br/>
        <w:t xml:space="preserve">미래로 수능 기출 총정리 수학 2 나형 (2019년) - 2020학년도 수능 대비 ㅣ 미래로 수능 기출 총정리 (2019년) 6 </w:t>
        <w:br/>
        <w:t xml:space="preserve">이룸E&amp;B 편집부 (지은이) | 이룸이앤비 | 2018년 12월16,000원 → 14,400원 (10%할인),  마일리지 800원 (5% 적립) (1) | 세일즈포인트 : 812 </w:t>
      </w:r>
    </w:p>
    <w:p>
      <w:r>
        <w:t xml:space="preserve">품절보관함  보관함마이리스트 </w:t>
        <w:br/>
      </w:r>
    </w:p>
    <w:p>
      <w:r>
        <w:t>714.</w:t>
      </w:r>
    </w:p>
    <w:p/>
    <w:p/>
    <w:p>
      <w:r>
        <w:br/>
        <w:t xml:space="preserve">Xistory 자이스토리 고3 확률과 통계 940제 (2019년) - 수능기출문제집 ㅣ 고등 자이 수능기출 (2019년)  </w:t>
        <w:br/>
        <w:t xml:space="preserve">윤장로 (지은이) | 수경출판사(학습) | 2018년 12월16,500원 → 14,850원 (10%할인),  마일리지 820원 (5% 적립) (3) | 세일즈포인트 : 14,587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715.</w:t>
      </w:r>
    </w:p>
    <w:p/>
    <w:p/>
    <w:p>
      <w:r>
        <w:br/>
        <w:t xml:space="preserve">MAPL 마플 수능기출총정리 기하와 벡터 (2019년) - 2020학년도 수능대비 ㅣ 마플 수능기출총정리 (2019년)  </w:t>
        <w:br/>
        <w:t xml:space="preserve">임정선 (지은이) | 희망에듀 | 2018년 12월19,000원 → 17,100원 (10%할인),  마일리지 950원 (5% 적립)세일즈포인트 : 5,441 </w:t>
      </w:r>
    </w:p>
    <w:p>
      <w:r>
        <w:t xml:space="preserve">품절보관함  보관함마이리스트 </w:t>
        <w:br/>
      </w:r>
    </w:p>
    <w:p>
      <w:r>
        <w:t>716.</w:t>
      </w:r>
    </w:p>
    <w:p/>
    <w:p/>
    <w:p>
      <w:r>
        <w:br/>
        <w:t xml:space="preserve">불꽃 3점 기출문제 수학 나형 (2019년) - 2020 수능 대비 ㅣ 불꽃 3점 기출문제 (2019년)  </w:t>
        <w:br/>
        <w:t xml:space="preserve">메가스터디교육 (지은이) | 새이솔 | 2018년 12월11,000원 → 9,900원 (10%할인),  마일리지 550원 (5% 적립) (1) | 세일즈포인트 : 788 </w:t>
      </w:r>
    </w:p>
    <w:p>
      <w:r>
        <w:t xml:space="preserve">절판보관함  보관함마이리스트 </w:t>
        <w:br/>
      </w:r>
    </w:p>
    <w:p>
      <w:r>
        <w:t>717.</w:t>
      </w:r>
    </w:p>
    <w:p/>
    <w:p/>
    <w:p>
      <w:r>
        <w:br/>
        <w:t xml:space="preserve">불꽃 3점 기출문제 수학 가형 (2019년) - 2020 수능 대비 ㅣ 불꽃 3점 기출문제 (2019년)  </w:t>
        <w:br/>
        <w:t xml:space="preserve">메가스터디교육 (지은이) | 새이솔 | 2018년 12월11,000원 → 9,900원 (10%할인),  마일리지 550원 (5% 적립)세일즈포인트 : 532 </w:t>
      </w:r>
    </w:p>
    <w:p>
      <w:r>
        <w:t xml:space="preserve">절판보관함  보관함마이리스트 </w:t>
        <w:br/>
      </w:r>
    </w:p>
    <w:p>
      <w:r>
        <w:t>718.</w:t>
      </w:r>
    </w:p>
    <w:p/>
    <w:p/>
    <w:p>
      <w:r>
        <w:br/>
        <w:t xml:space="preserve">신사고 알수학 고등 수학 1 (2020년용) - 새교육과정 ㅣ 알수학 (2020년)  </w:t>
        <w:br/>
        <w:t xml:space="preserve">이향수, 차순규, 박효정 (지은이) | 좋은책신사고 | 2018년 12월11,000원 → 9,900원 (10%할인),  마일리지 550원 (5% 적립)세일즈포인트 : 684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719.</w:t>
      </w:r>
    </w:p>
    <w:p/>
    <w:p/>
    <w:p>
      <w:r>
        <w:br/>
        <w:t xml:space="preserve">2020 수능대비 마더텅 수능기출문제집 확률과 통계 (2019년) ㅣ 마더텅 수능기출문제집 (2019년)  </w:t>
        <w:br/>
        <w:t xml:space="preserve">마더텅 편집부 (지은이) | 마더텅 | 2018년 12월16,800원 → 15,120원 (10%할인),  마일리지 840원 (5% 적립) (1) | 세일즈포인트 : 8,362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720.</w:t>
      </w:r>
    </w:p>
    <w:p/>
    <w:p/>
    <w:p>
      <w:r>
        <w:br/>
        <w:t xml:space="preserve">2020 수능대비 마더텅 수능기출문제집 기하와 벡터 (2019년) ㅣ 마더텅 수능기출문제집 (2019년)  </w:t>
        <w:br/>
        <w:t xml:space="preserve">마더텅 편집부 (지은이) | 마더텅 | 2018년 12월16,800원 → 15,120원 (10%할인),  마일리지 840원 (5% 적립)세일즈포인트 : 5,007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721.</w:t>
      </w:r>
    </w:p>
    <w:p/>
    <w:p/>
    <w:p>
      <w:r>
        <w:br/>
        <w:t xml:space="preserve">2020 수능대비 마더텅 수능기출문제집 미적분 2 (2019년) ㅣ 마더텅 수능기출문제집 (2019년)  </w:t>
        <w:br/>
        <w:t xml:space="preserve">마더텅 편집부 (지은이) | 마더텅 | 2018년 12월19,800원 → 17,820원 (10%할인),  마일리지 990원 (5% 적립)세일즈포인트 : 5,094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722.</w:t>
      </w:r>
    </w:p>
    <w:p/>
    <w:p/>
    <w:p>
      <w:r>
        <w:br/>
        <w:t xml:space="preserve">2020 수능대비 마더텅 수능기출문제집 미적분 1 (2019년) ㅣ 마더텅 수능기출문제집 (2019년)  </w:t>
        <w:br/>
        <w:t xml:space="preserve">마더텅 편집부 (지은이) | 마더텅 | 2018년 12월17,800원 → 16,020원 (10%할인),  마일리지 890원 (5% 적립) (1) | 세일즈포인트 : 5,835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723.</w:t>
      </w:r>
    </w:p>
    <w:p/>
    <w:p/>
    <w:p>
      <w:r>
        <w:br/>
        <w:t xml:space="preserve">2020 수능대비 마더텅 수능기출문제집 수학 2 (2019년) ㅣ 마더텅 수능기출문제집 (2019년)  </w:t>
        <w:br/>
        <w:t xml:space="preserve">마더텅 편집부 (지은이) | 마더텅 | 2018년 12월17,800원 → 16,020원 (10%할인),  마일리지 890원 (5% 적립) (1) | 세일즈포인트 : 5,441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724.</w:t>
      </w:r>
    </w:p>
    <w:p/>
    <w:p/>
    <w:p>
      <w:r>
        <w:br/>
        <w:t xml:space="preserve">핵심 콕 3월 모의고사 + 반편성 배치고사 4개년 수학 예비 고1 (2019년) - 중학교 전범위 반영 ㅣ 핵심 콕 3월 모의고사 + 반편성 배치고사 (2019년)  </w:t>
        <w:br/>
        <w:t xml:space="preserve">조안미디어 편집부 (엮은이) | 조안미디어 | 2018년 12월9,800원 → 8,820원 (10%할인),  마일리지 490원 (5% 적립)세일즈포인트 : 664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725.</w:t>
      </w:r>
    </w:p>
    <w:p/>
    <w:p/>
    <w:p>
      <w:r>
        <w:br/>
        <w:t xml:space="preserve">Xistory 자이스토리 고3 미적분 2 1136제 (2019년) - 수능기출문제집, 강남구청 인터넷 수능 방송 강의 교재 ㅣ 고등 자이 수능기출 (2019년)  </w:t>
        <w:br/>
        <w:t xml:space="preserve">윤혜미, 윤장로, 장철희, 홍분남 (지은이) | 수경출판사(학습) | 2018년 12월17,500원 → 15,750원 (10%할인),  마일리지 870원 (5% 적립) (2) | 세일즈포인트 : 9,137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726.</w:t>
      </w:r>
    </w:p>
    <w:p/>
    <w:p/>
    <w:p>
      <w:r>
        <w:br/>
        <w:t xml:space="preserve">Xistory 자이스토리 고3 미적분 1 1014제 (2019년) - 수능기출문제집, 강남구청 인터넷 수능 방송 강의 교재 ㅣ 고등 자이 수능기출 (2019년)  </w:t>
        <w:br/>
        <w:t xml:space="preserve">장철희 (지은이) | 수경출판사(학습) | 2018년 12월17,000원 → 15,300원 (10%할인),  마일리지 850원 (5% 적립)세일즈포인트 : 9,153 </w:t>
      </w:r>
    </w:p>
    <w:p>
      <w:r>
        <w:t xml:space="preserve">품절보관함  보관함마이리스트 </w:t>
        <w:br/>
      </w:r>
    </w:p>
    <w:p>
      <w:r>
        <w:t>727.</w:t>
      </w:r>
    </w:p>
    <w:p/>
    <w:p/>
    <w:p>
      <w:r>
        <w:br/>
        <w:t xml:space="preserve">Xistory 자이스토리 고3 수학 2 1077제 (2019년) - 수능기출문제집, 강남구청 인터넷 수능 방송 강의 교재 ㅣ 고등 자이 수능기출 (2019년)  </w:t>
        <w:br/>
        <w:t xml:space="preserve">김덕환 (지은이) | 수경출판사(학습) | 2018년 12월16,500원 → 14,850원 (10%할인),  마일리지 820원 (5% 적립) (2) | 세일즈포인트 : 8,607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728.</w:t>
      </w:r>
    </w:p>
    <w:p/>
    <w:p/>
    <w:p>
      <w:r>
        <w:br/>
        <w:t xml:space="preserve">씨리얼 수능기출 수학영역 미적분 1 (2019년) - 2020 수능대비 기출문제집 ㅣ 씨리얼 수능기출 (2019년)  </w:t>
        <w:br/>
        <w:t xml:space="preserve">이채형, 이병하, 신용우, 전경수, 권백일, 김상철, 김종오, 한성필 (지은이) | 디딤돌 | 2018년 12월16,500원 → 14,850원 (10%할인),  마일리지 820원 (5% 적립)세일즈포인트 : 895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729.</w:t>
      </w:r>
    </w:p>
    <w:p/>
    <w:p/>
    <w:p>
      <w:r>
        <w:br/>
        <w:t xml:space="preserve">씨리얼 수능기출 수학영역 미적분 2 (2019년) - 2020 수능대비 기출문제집 ㅣ 씨리얼 수능기출 (2019년)  </w:t>
        <w:br/>
        <w:t xml:space="preserve">이채형, 이병하, 전경수, 신용우, 권백일, 한성필, 김상철, 김종오 (지은이) | 디딤돌 | 2018년 12월16,500원 → 14,850원 (10%할인),  마일리지 820원 (5% 적립)세일즈포인트 : 701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730.</w:t>
      </w:r>
    </w:p>
    <w:p/>
    <w:p/>
    <w:p>
      <w:r>
        <w:br/>
        <w:t xml:space="preserve">씨리얼 수능기출 수학영역 기하와 벡터 (2019년) - 2020 수능대비 기출문제집 ㅣ 씨리얼 수능기출 (2019년)  </w:t>
        <w:br/>
        <w:t xml:space="preserve">이채형, 이병하, 전경수, 신용우, 권백일, 한성필, 김상철, 김종오 (지은이) | 디딤돌 | 2018년 12월14,000원 → 12,600원 (10%할인),  마일리지 700원 (5% 적립)세일즈포인트 : 603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731.</w:t>
      </w:r>
    </w:p>
    <w:p/>
    <w:p/>
    <w:p>
      <w:r>
        <w:br/>
        <w:t xml:space="preserve">씨리얼 수능기출 수학영역 수학 2 (2019년) - 2020 수능대비 기출문제집 ㅣ 씨리얼 수능기출 (2019년)  </w:t>
        <w:br/>
        <w:t xml:space="preserve">이채형, 이병하, 전경수, 신용우, 권백일, 한성필, 김상철, 김종오 (지은이) | 디딤돌 | 2018년 12월16,000원 → 14,400원 (10%할인),  마일리지 800원 (5% 적립) (1) | 세일즈포인트 : 847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732.</w:t>
      </w:r>
    </w:p>
    <w:p/>
    <w:p/>
    <w:p>
      <w:r>
        <w:br/>
        <w:t xml:space="preserve">9교시 (9종 교과서 시크릿) 수학 1 (2020년용) ㅣ 9교시 수학 (2020년)  </w:t>
        <w:br/>
        <w:t xml:space="preserve">개념원리수학연구소 (지은이) | 개념원리수학연구소 | 2018년 12월10,000원 → 9,000원 (10%할인),  마일리지 500원 (5% 적립)세일즈포인트 : 1,395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733.</w:t>
      </w:r>
    </w:p>
    <w:p/>
    <w:p/>
    <w:p>
      <w:r>
        <w:br/>
        <w:t xml:space="preserve">10&amp;2 텐투 수학 2 (2019년) - 유형을 다지는 단기특강 교재, 2015 교육과정 ㅣ 텐투 수학 (2019년)  </w:t>
        <w:br/>
        <w:t xml:space="preserve">이창주 (지은이) | 아름다운샘 | 2018년 11월10,000원 → 9,000원 (10%할인),  마일리지 500원 (5% 적립)세일즈포인트 : 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734.</w:t>
      </w:r>
    </w:p>
    <w:p/>
    <w:p/>
    <w:p>
      <w:r>
        <w:br/>
        <w:t xml:space="preserve">10&amp;2 텐투 수학 1 (2019년) - 유형을 다지는 단기특강 교재, 2015 교육과정 ㅣ 텐투 수학 (2019년)  </w:t>
        <w:br/>
        <w:t xml:space="preserve">이창주 (지은이) | 아름다운샘 | 2018년 11월10,000원 → 9,000원 (10%할인),  마일리지 500원 (5% 적립)세일즈포인트 : 200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735.</w:t>
      </w:r>
    </w:p>
    <w:p/>
    <w:p/>
    <w:p>
      <w:r>
        <w:br/>
        <w:t xml:space="preserve">짱 중요한 유형 수학 1 (2019년 고2용) - 2015 개정 교육과정, 4점짜리 기출유형 교재 ㅣ 짱 중요한 유형 수학 (2019년)  </w:t>
        <w:br/>
        <w:t xml:space="preserve">이창주 (지은이) | 아름다운샘 | 2018년 11월11,500원 → 10,350원 (10%할인),  마일리지 570원 (5% 적립)세일즈포인트 : 2,317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736.</w:t>
      </w:r>
    </w:p>
    <w:p/>
    <w:p/>
    <w:p>
      <w:r>
        <w:br/>
        <w:t xml:space="preserve">짱 쉬운 유형 수학 1 (2019년 고2용) - 3점짜리 기출유형 교재 ㅣ 짱 쉬운 유형 수학 (2019년)  </w:t>
        <w:br/>
        <w:t xml:space="preserve">이창주 (지은이) | 아름다운샘 | 2018년 11월11,000원 → 9,900원 (10%할인),  마일리지 550원 (5% 적립) (1) | 세일즈포인트 : 1,871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737.</w:t>
      </w:r>
    </w:p>
    <w:p/>
    <w:p/>
    <w:p>
      <w:r>
        <w:br/>
        <w:t xml:space="preserve">너희들의 기출문제 For.2020 확률과 통계 (2019년) - 2019 수능 모평 반영 너기출 최신개정판, 유형마다 난이도순 출제년도순으로 배열 ㅣ 너희들의 기출문제 (2019년)  </w:t>
        <w:br/>
        <w:t xml:space="preserve">이투스북 수학연구실 (지은이) | 이투스북 | 2018년 11월12,000원 → 10,800원 (10%할인),  마일리지 600원 (5% 적립)세일즈포인트 : 6,701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738.</w:t>
      </w:r>
    </w:p>
    <w:p/>
    <w:p/>
    <w:p>
      <w:r>
        <w:br/>
        <w:t xml:space="preserve">너희들의 기출문제 For.2020 기하와 벡터 (2019년) - 2019 수능 모평 반영 너기출 최신개정판, 유형마다 난이도순 출제년도순으로 배열 ㅣ 너희들의 기출문제 (2019년)  </w:t>
        <w:br/>
        <w:t xml:space="preserve">이투스북 수학연구실 (지은이) | 이투스북 | 2018년 11월11,000원 → 9,900원 (10%할인),  마일리지 550원 (5% 적립)세일즈포인트 : 3,113 </w:t>
      </w:r>
    </w:p>
    <w:p>
      <w:r>
        <w:t xml:space="preserve">품절보관함  보관함마이리스트 </w:t>
        <w:br/>
      </w:r>
    </w:p>
    <w:p>
      <w:r>
        <w:t>739.</w:t>
      </w:r>
    </w:p>
    <w:p/>
    <w:p/>
    <w:p>
      <w:r>
        <w:br/>
        <w:t xml:space="preserve">너희들의 기출문제 For.2020 미적분 2 (2019년) - 2019 수능 모평 반영 너기출 최신개정판, 유형마다 난이도순 출제년도순으로 배열 ㅣ 너희들의 기출문제 (2019년)  </w:t>
        <w:br/>
        <w:t xml:space="preserve">이투스북 수학연구실 (지은이) | 이투스북 | 2018년 11월12,000원 → 10,800원 (10%할인),  마일리지 600원 (5% 적립)세일즈포인트 : 3,323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740.</w:t>
      </w:r>
    </w:p>
    <w:p/>
    <w:p/>
    <w:p>
      <w:r>
        <w:br/>
        <w:t xml:space="preserve">너희들의 기출문제 For.2020 미적분 1 (2019년) - 2019 수능 모평 반영 너기출 최신개정판, 유형마다 난이도순 출제년도순으로 배열 ㅣ 너희들의 기출문제 (2019년)  </w:t>
        <w:br/>
        <w:t xml:space="preserve">이투스북 수학연구실 (지은이) | 이투스북 | 2018년 11월12,000원 → 10,800원 (10%할인),  마일리지 600원 (5% 적립)세일즈포인트 : 4,593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741.</w:t>
      </w:r>
    </w:p>
    <w:p/>
    <w:p/>
    <w:p>
      <w:r>
        <w:br/>
        <w:t xml:space="preserve">너희들의 기출문제 For.2020 수학 2 (2019년) - 2019 수능 모평 반영 너기출 최신개정판, 유형마다 난이도순 출제년도순으로 배열 ㅣ 너희들의 기출문제 (2019년)  </w:t>
        <w:br/>
        <w:t xml:space="preserve">이투스북 수학연구실 (지은이) | 이투스북 | 2018년 11월12,000원 → 10,800원 (10%할인),  마일리지 600원 (5% 적립)세일즈포인트 : 4,594 </w:t>
      </w:r>
    </w:p>
    <w:p>
      <w:r>
        <w:br/>
        <w:t xml:space="preserve">&lt;너기출 For 2021 수학 2 (2020년) - 2015 개정 교육과정 반영 / 수능 수학 평가원 기출문제집 (수능형 개념, 문제, 해설의 유기적 학습가능) ㅣ 너희들의 기출문제 (2020년) &gt;로 새로 출간되었습니다. </w:t>
      </w:r>
    </w:p>
    <w:p>
      <w:r>
        <w:t xml:space="preserve">구판절판보관함  보관함마이리스트 </w:t>
        <w:br/>
      </w:r>
    </w:p>
    <w:p>
      <w:r>
        <w:t>742.</w:t>
      </w:r>
    </w:p>
    <w:p/>
    <w:p/>
    <w:p>
      <w:r>
        <w:br/>
        <w:t xml:space="preserve">MAPL 마플 수능기출총정리 확률과 통계 (2019년) - 2020학년도 수능대비 ㅣ 마플 수능기출총정리 (2019년)  </w:t>
        <w:br/>
        <w:t xml:space="preserve">임정선 (지은이) | 희망에듀 | 2018년 11월19,000원 → 17,100원 (10%할인),  마일리지 950원 (5% 적립)세일즈포인트 : 7,825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743.</w:t>
      </w:r>
    </w:p>
    <w:p/>
    <w:p/>
    <w:p>
      <w:r>
        <w:br/>
        <w:t xml:space="preserve">일등급 수학 수학 2 (2020년용) - 강남구청 인터넷 수능방송 강의교재, 2015 개정 교육과정 ㅣ 고등 일등급 수학 (2020년)  </w:t>
        <w:br/>
        <w:t xml:space="preserve">이종석 (지은이) | 수경출판사(학습) | 2018년 11월12,500원 → 11,250원 (10%할인),  마일리지 620원 (5% 적립)세일즈포인트 : 4,168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744.</w:t>
      </w:r>
    </w:p>
    <w:p/>
    <w:p/>
    <w:p>
      <w:r>
        <w:br/>
        <w:t xml:space="preserve">리얼 오리지널 수능기출 전국연합 3개년고3 수학(가형) [630제] (2019년) - 2020 수능 시험 대비 ㅣ 리얼 오리지널 수능기출 (2019년)  </w:t>
        <w:br/>
        <w:t xml:space="preserve">입시플라이 편집부 (지은이) | 입시플라이 | 2018년 11월12,000원 → 10,800원 (10%할인),  마일리지 600원 (5% 적립)세일즈포인트 : 1,047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745.</w:t>
      </w:r>
    </w:p>
    <w:p/>
    <w:p/>
    <w:p>
      <w:r>
        <w:br/>
        <w:t xml:space="preserve">리얼 오리지널 수능기출 전국연합 3개년 고3 수학 (나형) [630제] (2019년) - 2020 수능 시험 대비 ㅣ 리얼 오리지널 수능기출 (2019년)  </w:t>
        <w:br/>
        <w:t xml:space="preserve">입시플라이 편집부 (지은이) | 입시플라이 | 2018년 11월12,000원 → 10,800원 (10%할인),  마일리지 600원 (5% 적립)세일즈포인트 : 1,394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746.</w:t>
      </w:r>
    </w:p>
    <w:p/>
    <w:p/>
    <w:p>
      <w:r>
        <w:br/>
        <w:t xml:space="preserve">Xistory 자이스토리 고2 미적분 1019제 (2019년) - 고등수학문제집, 새 교육과정 2015 ㅣ 고등 자이 수능기출 (2019년)  </w:t>
        <w:br/>
        <w:t xml:space="preserve">장철희, 윤혜미, 홍분남 (지은이) | 수경출판사(학습) | 2018년 11월16,000원 → 14,400원 (10%할인),  마일리지 800원 (5% 적립)세일즈포인트 : 3,463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747.</w:t>
      </w:r>
    </w:p>
    <w:p/>
    <w:p/>
    <w:p>
      <w:r>
        <w:br/>
        <w:t xml:space="preserve">유형 + 내신 고쟁이 기하 (2020년용) - 수학 개념과 원리를 꿰뚫는 유형 훈련서, 2015 개정 교육과정 ㅣ 고등 고쟁이 수학 (2020년)  </w:t>
        <w:br/>
        <w:t xml:space="preserve">신승범 (지은이) | 이투스북 | 2018년 11월16,000원 → 14,400원 (10%할인),  마일리지 800원 (5% 적립)세일즈포인트 : 2,297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748.</w:t>
      </w:r>
    </w:p>
    <w:p/>
    <w:p/>
    <w:p>
      <w:r>
        <w:br/>
        <w:t xml:space="preserve">Xistory 자이스토리 고2 확률과 통계 842제 (2019년) - 고등수학문제집 ㅣ 고등 자이 수능기출 (2019년)  </w:t>
        <w:br/>
        <w:t xml:space="preserve">조승원 (지은이) | 수경출판사(학습) | 2018년 11월15,500원 → 13,950원 (10%할인),  마일리지 770원 (5% 적립) (1) | 세일즈포인트 : 5,318 </w:t>
      </w:r>
    </w:p>
    <w:p>
      <w:r>
        <w:br/>
        <w:t xml:space="preserve">&lt;Xistory 자이스토리 고2 확률과 통계 (2020년) - 892제 ㅣ 고등 자이스토리 (2020년) &gt;로 새로 출간되었습니다. </w:t>
      </w:r>
    </w:p>
    <w:p>
      <w:r>
        <w:t xml:space="preserve">구판절판보관함  보관함마이리스트 </w:t>
        <w:br/>
      </w:r>
    </w:p>
    <w:p>
      <w:r>
        <w:t>749.</w:t>
      </w:r>
    </w:p>
    <w:p/>
    <w:p/>
    <w:p>
      <w:r>
        <w:br/>
        <w:t xml:space="preserve">EBSi 강의노트 수능개념 수학 남치열의 이열치열 미적분 1 (2019년) - 2020 수능대비 강의노트 ㅣ EBSi 강의노트 수능개념 (2019년)  </w:t>
        <w:br/>
        <w:t xml:space="preserve">남치열 (지은이) | 한국교육방송공사(EBSi) | 2018년 11월7,400원 → 7,400원 (1) | 세일즈포인트 : 1,213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750.</w:t>
      </w:r>
    </w:p>
    <w:p/>
    <w:p/>
    <w:p>
      <w:r>
        <w:br/>
        <w:t xml:space="preserve">EBSi 강의노트 수능개념 수학 최상위를 향한 자유사고 인싸 김규호의 미분과 적분 2 (2019년) - 2020 수능대비 강의노트 ㅣ EBSi 강의노트 수능개념 (2019년)  </w:t>
        <w:br/>
        <w:t xml:space="preserve">김규호 (지은이) | 한국교육방송공사(EBSi) | 2018년 11월7,800원 → 7,800원세일즈포인트 : 846 </w:t>
      </w:r>
    </w:p>
    <w:p>
      <w:r>
        <w:t xml:space="preserve">절판보관함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EBSi 강의노트 수능개념 수학 최은진의 노베부터 시작하는 확통20 (2019년) - 2020 수능대비 강의노트 ㅣ EBSi 강의노트 수능개념 (2019년)  </w:t>
        <w:br/>
        <w:t xml:space="preserve">최은진 (지은이) | 한국교육방송공사(EBSi) | 2018년 11월4,500원 → 4,500원세일즈포인트 : 1,699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752.</w:t>
      </w:r>
    </w:p>
    <w:p/>
    <w:p/>
    <w:p>
      <w:r>
        <w:br/>
        <w:t xml:space="preserve">EBSi 강의노트 수능개념 수학 이미지의 세상에서 제일 쉬운 60일 프로젝트 (2019년) - 2020 수능대비 강의노트 ㅣ EBSi 강의노트 수능개념 (2019년)  </w:t>
        <w:br/>
        <w:t xml:space="preserve">이미지 (지은이) | 한국교육방송공사(EBSi) | 2018년 11월10,000원 → 10,000원 (1) | 세일즈포인트 : 7,116 </w:t>
      </w:r>
    </w:p>
    <w:p>
      <w:r>
        <w:t xml:space="preserve">품절보관함  보관함마이리스트 </w:t>
        <w:br/>
      </w:r>
    </w:p>
    <w:p>
      <w:r>
        <w:t>753.</w:t>
      </w:r>
    </w:p>
    <w:p/>
    <w:p/>
    <w:p>
      <w:r>
        <w:br/>
        <w:t xml:space="preserve">EBSi 강의노트 수능개념 수학 정유빈의 시험에 착 붙는 찹쌀떡 미적분 1 (2019년) - 2020 수능대비 강의노트 ㅣ EBSi 강의노트 수능개념 (2019년)  </w:t>
        <w:br/>
        <w:t xml:space="preserve">정유빈 (지은이) | 한국교육방송공사(EBSi) | 2018년 11월6,000원 → 6,000원세일즈포인트 : 1,039 </w:t>
      </w:r>
    </w:p>
    <w:p>
      <w:r>
        <w:t xml:space="preserve">품절보관함  보관함마이리스트 </w:t>
        <w:br/>
      </w:r>
    </w:p>
    <w:p>
      <w:r>
        <w:t>754.</w:t>
      </w:r>
    </w:p>
    <w:p/>
    <w:p/>
    <w:p>
      <w:r>
        <w:br/>
        <w:t xml:space="preserve">EBSi 강의노트 수능개념 수학 정유빈의 시험에 착 붙는 찹쌀떡 수학 2 (2019년) - 2020 수능대비 강의노트 ㅣ EBSi 강의노트 수능개념 (2019년)  </w:t>
        <w:br/>
        <w:t xml:space="preserve">정유빈 (지은이) | 한국교육방송공사(EBSi) | 2018년 11월5,800원 → 5,800원세일즈포인트 : 859 </w:t>
      </w:r>
    </w:p>
    <w:p>
      <w:r>
        <w:t xml:space="preserve">절판보관함  보관함마이리스트 </w:t>
        <w:br/>
      </w:r>
    </w:p>
    <w:p>
      <w:r>
        <w:t>755.</w:t>
      </w:r>
    </w:p>
    <w:p/>
    <w:p/>
    <w:p>
      <w:r>
        <w:br/>
        <w:t xml:space="preserve">EBSi 강의노트 수능개념 수학 3주완성 개념끝판왕 정종영의 확률과 통계 (2019년) - 2020 수능대비 강의노트 ㅣ EBSi 강의노트 수능개념 (2019년)  </w:t>
        <w:br/>
        <w:t xml:space="preserve">정종영 (지은이) | 한국교육방송공사(EBSi) | 2018년 11월7,200원 → 7,200원세일즈포인트 : 4,012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756.</w:t>
      </w:r>
    </w:p>
    <w:p/>
    <w:p/>
    <w:p>
      <w:r>
        <w:br/>
        <w:t xml:space="preserve">EBSi 강의노트 수능개념 수학 3주완성 개념끝판왕 정종영의 수학 2 (2019년) - 2020 수능대비 강의노트 ㅣ EBSi 강의노트 수능개념 (2019년)  </w:t>
        <w:br/>
        <w:t xml:space="preserve">정종영 (지은이) | 한국교육방송공사(EBSi) | 2018년 11월7,500원 → 7,500원세일즈포인트 : 1,900 </w:t>
      </w:r>
    </w:p>
    <w:p>
      <w:r>
        <w:t xml:space="preserve">절판보관함  보관함마이리스트 </w:t>
        <w:br/>
      </w:r>
    </w:p>
    <w:p>
      <w:r>
        <w:t>757.</w:t>
      </w:r>
    </w:p>
    <w:p/>
    <w:p/>
    <w:p>
      <w:r>
        <w:br/>
        <w:t xml:space="preserve">EBSi 강의노트 수능개념 수학 이하영의 전지적 평가원 시점 미적분 1 (2019년) - 2020 수능대비 강의노트 ㅣ EBSi 강의노트 수능개념 (2019년)  </w:t>
        <w:br/>
        <w:t xml:space="preserve">이하영 (지은이) | 한국교육방송공사(EBSi) | 2018년 11월10,000원 → 10,000원세일즈포인트 : 2,992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758.</w:t>
      </w:r>
    </w:p>
    <w:p/>
    <w:p/>
    <w:p>
      <w:r>
        <w:br/>
        <w:t xml:space="preserve">EBSi 강의노트 수능개념 수학 이하영의 전지적 평가원 시점 수학 2 (2019년) - 2020 수능대비 강의노트 ㅣ EBSi 강의노트 수능개념 (2019년)  </w:t>
        <w:br/>
        <w:t xml:space="preserve">이하영 (지은이) | 한국교육방송공사(EBSi) | 2018년 11월8,500원 → 8,500원세일즈포인트 : 3,029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759.</w:t>
      </w:r>
    </w:p>
    <w:p/>
    <w:p/>
    <w:p>
      <w:r>
        <w:br/>
        <w:t xml:space="preserve">EBSi 강의노트 수능개념 수학 받아 보자 1, 2등급! 주석쌤의 프러포즈 확률과 통계 (2019년) - 2020 수능대비 강의노트 ㅣ EBSi 강의노트 수능개념 (2019년)  </w:t>
        <w:br/>
        <w:t xml:space="preserve">심주석 (지은이) | 한국교육방송공사(EBSi) | 2018년 11월4,500원 → 4,500원세일즈포인트 : 2,386 </w:t>
      </w:r>
    </w:p>
    <w:p>
      <w:r>
        <w:t xml:space="preserve">절판보관함  보관함마이리스트 </w:t>
        <w:br/>
      </w:r>
    </w:p>
    <w:p>
      <w:r>
        <w:t>760.</w:t>
      </w:r>
    </w:p>
    <w:p/>
    <w:p/>
    <w:p>
      <w:r>
        <w:br/>
        <w:t xml:space="preserve">EBSi 강의노트 수능개념 수학 기초부터 내신만점 김소연의 기하와 벡터 (2019년) - 2020 수능대비 강의노트 ㅣ EBSi 강의노트 수능개념 (2019년)  </w:t>
        <w:br/>
        <w:t xml:space="preserve">김소연 (지은이) | 한국교육방송공사(EBSi) | 2018년 11월6,400원 → 6,400원세일즈포인트 : 1,993 </w:t>
      </w:r>
    </w:p>
    <w:p>
      <w:r>
        <w:t xml:space="preserve">절판보관함  보관함마이리스트 </w:t>
        <w:br/>
      </w:r>
    </w:p>
    <w:p>
      <w:r>
        <w:t>761.</w:t>
      </w:r>
    </w:p>
    <w:p/>
    <w:p/>
    <w:p>
      <w:r>
        <w:br/>
        <w:t xml:space="preserve">EBSi 강의노트 수능개념 수학 차현우의 스마트 기하와 벡터 (2019년) - 2020 수능대비 강의노트 ㅣ EBSi 강의노트 수능개념 (2019년)  </w:t>
        <w:br/>
        <w:t xml:space="preserve">차현우 (지은이) | 한국교육방송공사(EBSi) | 2018년 11월7,100원 → 7,100원세일즈포인트 : 2,754 </w:t>
      </w:r>
    </w:p>
    <w:p>
      <w:r>
        <w:t xml:space="preserve">절판보관함  보관함마이리스트 </w:t>
        <w:br/>
      </w:r>
    </w:p>
    <w:p>
      <w:r>
        <w:t>762.</w:t>
      </w:r>
    </w:p>
    <w:p/>
    <w:p/>
    <w:p>
      <w:r>
        <w:br/>
        <w:t xml:space="preserve">EBSi 강의노트 수능개념 수학 받아 보자 1, 2등급! 주석쌤의 프러포즈 수학 2 &amp; 미적분 1 (2019년) - 2020 수능대비 강의노트 ㅣ EBSi 강의노트 수능개념 (2019년)  </w:t>
        <w:br/>
        <w:t xml:space="preserve">심주석 (지은이) | 한국교육방송공사(EBSi) | 2018년 11월6,000원 → 6,000원세일즈포인트 : 2,422 </w:t>
      </w:r>
    </w:p>
    <w:p>
      <w:r>
        <w:t xml:space="preserve">절판보관함  보관함마이리스트 </w:t>
        <w:br/>
      </w:r>
    </w:p>
    <w:p>
      <w:r>
        <w:t>763.</w:t>
      </w:r>
    </w:p>
    <w:p/>
    <w:p/>
    <w:p>
      <w:r>
        <w:br/>
        <w:t xml:space="preserve">EBSi 강의노트 수능개념 수학 최상위를 향한 자유사고 인싸 김규호의 기하와 벡터 (2019년) - 2020 수능대비 강의노트 ㅣ EBSi 강의노트 수능개념 (2019년)  </w:t>
        <w:br/>
        <w:t xml:space="preserve">김규호 (지은이) | 한국교육방송공사(EBSi) | 2018년 11월7,700원 → 7,700원세일즈포인트 : 930 </w:t>
      </w:r>
    </w:p>
    <w:p>
      <w:r>
        <w:t xml:space="preserve">품절보관함  보관함마이리스트 </w:t>
        <w:br/>
      </w:r>
    </w:p>
    <w:p>
      <w:r>
        <w:t>764.</w:t>
      </w:r>
    </w:p>
    <w:p/>
    <w:p/>
    <w:p>
      <w:r>
        <w:br/>
        <w:t xml:space="preserve">EBSi 강의노트 수능개념 수학 기초부터 내신만점 김소연의 미적분 2 (2019년) - 2020 수능대비 강의노트 ㅣ EBSi 강의노트 수능개념 (2019년)  </w:t>
        <w:br/>
        <w:t xml:space="preserve">김소연 (지은이) | 한국교육방송공사(EBSi) | 2018년 11월5,200원 → 5,200원세일즈포인트 : 1,311 </w:t>
      </w:r>
    </w:p>
    <w:p>
      <w:r>
        <w:t xml:space="preserve">절판보관함  보관함마이리스트 </w:t>
        <w:br/>
      </w:r>
    </w:p>
    <w:p>
      <w:r>
        <w:t>765.</w:t>
      </w:r>
    </w:p>
    <w:p/>
    <w:p/>
    <w:p>
      <w:r>
        <w:br/>
        <w:t xml:space="preserve">EBSi 강의노트 수능개념 수학 남치열의 이열치열 미적분 2 (2019년) - 2020 수능대비 강의노트 ㅣ EBSi 강의노트 수능개념 (2019년)  </w:t>
        <w:br/>
        <w:t xml:space="preserve">남치열 (지은이) | 한국교육방송공사(EBSi) | 2018년 11월7,200원 → 7,200원세일즈포인트 : 1,123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766.</w:t>
      </w:r>
    </w:p>
    <w:p/>
    <w:p/>
    <w:p>
      <w:r>
        <w:br/>
        <w:t xml:space="preserve">EBSi 강의노트 수능개념 수학 차현우의 스마트 미적분 2 (2019년) - 2020 수능대비 강의노트 ㅣ EBSi 강의노트 수능개념 (2019년)  </w:t>
        <w:br/>
        <w:t xml:space="preserve">차현우 (지은이) | 한국교육방송공사(EBSi) | 2018년 11월6,700원 → 6,700원세일즈포인트 : 2,562 </w:t>
      </w:r>
    </w:p>
    <w:p>
      <w:r>
        <w:t xml:space="preserve">품절보관함  보관함마이리스트 </w:t>
        <w:br/>
      </w:r>
    </w:p>
    <w:p>
      <w:r>
        <w:t>767.</w:t>
      </w:r>
    </w:p>
    <w:p/>
    <w:p/>
    <w:p>
      <w:r>
        <w:br/>
        <w:t xml:space="preserve">블랙라벨 수학 2 (2020년용) - 2015 개정 교육과정 ㅣ 고등 블랙라벨 수학 (2020년)  </w:t>
        <w:br/>
        <w:t xml:space="preserve">이문호, 황인중, 김원중 (지은이) | 진학사(블랙박스) | 2018년 11월13,000원 → 11,700원 (10%할인),  마일리지 650원 (5% 적립) (1) | 세일즈포인트 : 11,015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768.</w:t>
      </w:r>
    </w:p>
    <w:p/>
    <w:p/>
    <w:p>
      <w:r>
        <w:br/>
        <w:t xml:space="preserve">리얼 오리지널 전국연합 학력평가 3개년 고1 수학 [360제] (2019년) - 2019 학력평가 대비 ㅣ 리얼 오리지널 전국연합 (2019년)  </w:t>
        <w:br/>
        <w:t xml:space="preserve">입시플라이 편집부 (엮은이) | 입시플라이 | 2018년 11월10,000원 → 9,000원 (10%할인),  마일리지 500원 (5% 적립)세일즈포인트 : 864 </w:t>
      </w:r>
    </w:p>
    <w:p>
      <w:r>
        <w:br/>
        <w:t xml:space="preserve">&lt;리얼 오리지널 전국연합 3개년 모의고사 12회 고1 수학 (2020년) - 2020 학력평가 대비 / 특별 부록: 중간, 기말대비 모의고사 4회 ㅣ 리얼 오리지널 전국연합 (2020년) &gt;로 새로 출간되었습니다. </w:t>
      </w:r>
    </w:p>
    <w:p>
      <w:r>
        <w:t xml:space="preserve">구판절판보관함  보관함마이리스트 </w:t>
        <w:br/>
      </w:r>
    </w:p>
    <w:p>
      <w:r>
        <w:t>769.</w:t>
      </w:r>
    </w:p>
    <w:p/>
    <w:p/>
    <w:p>
      <w:r>
        <w:br/>
        <w:t xml:space="preserve">리얼 오리지널 전국연합 학력평가 3개년 고2 수학(가형) [360제] (2019년) - 2019 학력평가 대비, 2015 개정 교육과정 반영 ㅣ 리얼 오리지널 전국연합 (2019년)  </w:t>
        <w:br/>
        <w:t xml:space="preserve">입시플라이 편집부 (엮은이) | 입시플라이 | 2018년 11월10,000원 → 9,000원 (10%할인),  마일리지 500원 (5% 적립)세일즈포인트 : 706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770.</w:t>
      </w:r>
    </w:p>
    <w:p/>
    <w:p/>
    <w:p>
      <w:r>
        <w:br/>
        <w:t xml:space="preserve">리얼 오리지널 전국연합 학력평가 3개년 고2 수학(나형) [360제] (2019년) - 2019 학력평가 대비, 2015 개정 교육과정 반영 ㅣ 리얼 오리지널 전국연합 (2019년)  </w:t>
        <w:br/>
        <w:t xml:space="preserve">입시플라이 편집부 (엮은이) | 입시플라이 | 2018년 11월10,000원 → 9,000원 (10%할인),  마일리지 500원 (5% 적립)세일즈포인트 : 453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771.</w:t>
      </w:r>
    </w:p>
    <w:p/>
    <w:p/>
    <w:p>
      <w:r>
        <w:br/>
        <w:t xml:space="preserve">Xistory 자이스토리 고2 수학 1 1001제 (2019년) - 고등수학문제집, 새 교육과정 2015 ㅣ 고등 자이 수능기출 (2019년)  </w:t>
        <w:br/>
        <w:t xml:space="preserve">장철희, 윤혜미, 홍분남 (지은이) | 수경출판사(학습) | 2018년 11월15,500원 → 13,950원 (10%할인),  마일리지 770원 (5% 적립) (2) | 세일즈포인트 : 11,675 </w:t>
      </w:r>
    </w:p>
    <w:p>
      <w:r>
        <w:t xml:space="preserve">품절보관함  보관함마이리스트 </w:t>
        <w:br/>
      </w:r>
    </w:p>
    <w:p>
      <w:r>
        <w:t>772.</w:t>
      </w:r>
    </w:p>
    <w:p/>
    <w:p/>
    <w:p>
      <w:r>
        <w:br/>
        <w:t xml:space="preserve">쌤 3점+ 고등수학 미적분 (2019년) - 새 교육과정에 맞춘 새로운 교재 ㅣ 쌤 3점+ 고등 수학 (2019년)  </w:t>
        <w:br/>
        <w:t xml:space="preserve">투데이 편집부 (지은이) | 투데이 | 2018년 11월11,000원 → 9,900원 (10%할인),  마일리지 550원 (5% 적립)세일즈포인트 : 129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773.</w:t>
      </w:r>
    </w:p>
    <w:p/>
    <w:p/>
    <w:p>
      <w:r>
        <w:br/>
        <w:t xml:space="preserve">쌤 3점+ 고등 수학 2 (2019년) - 새 교육과정에 맞춘 새로운 교재 ㅣ 쌤 3점+ 고등 수학 (2019년)  </w:t>
        <w:br/>
        <w:t xml:space="preserve">투데이 편집부 (지은이) | 투데이 | 2018년 11월11,000원 → 9,900원 (10%할인),  마일리지 550원 (5% 적립)세일즈포인트 : 258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774.</w:t>
      </w:r>
    </w:p>
    <w:p/>
    <w:p/>
    <w:p>
      <w:r>
        <w:br/>
        <w:t xml:space="preserve">단기공략 고등 수학 1 (2020년용) - 2015 개정교육과정, 학교 시험 11강 단기 완성 ㅣ 단기공략 고등 수학 (2020년)  </w:t>
        <w:br/>
        <w:t xml:space="preserve">신사고수학콘텐츠연구회, 이성원, 박효정 (지은이) | 좋은책신사고 | 2018년 11월8,500원 → 7,650원 (10%할인),  마일리지 420원 (5% 적립)세일즈포인트 : 1,792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775.</w:t>
      </w:r>
    </w:p>
    <w:p/>
    <w:p/>
    <w:p>
      <w:r>
        <w:br/>
        <w:t xml:space="preserve">Xistory 자이스토리 전국연합학력평가 고1 수학 (2019년) - 고등수학문제집 ㅣ 고등 자이 전국연합 (2019년)  </w:t>
        <w:br/>
        <w:t xml:space="preserve">윤장로 (지은이) | 수경출판사(학습) | 2018년 11월13,500원 → 12,150원 (10%할인),  마일리지 670원 (5% 적립)세일즈포인트 : 1,740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776.</w:t>
      </w:r>
    </w:p>
    <w:p/>
    <w:p/>
    <w:p>
      <w:r>
        <w:br/>
        <w:t xml:space="preserve">EBS 단기특강 수능의 길잡이 수학영역 수학 1 (2020년용) - EBS에서 처음 만나는 내신&amp;수능 길잡이 ㅣ EBS 단기특강 길잡이 (2020년)  </w:t>
        <w:br/>
        <w:t xml:space="preserve">EBS(한국교육방송공사) 편집부 (지은이) | 한국교육방송공사(EBS중고등) | 2018년 11월5,000원 → 4,500원 (10%할인),  마일리지 50원 (1% 적립) (2) | 세일즈포인트 : 12,045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777.</w:t>
      </w:r>
    </w:p>
    <w:p/>
    <w:p/>
    <w:p>
      <w:r>
        <w:br/>
        <w:t xml:space="preserve">EBS 단기특강 수능의 길잡이 수학영역 수학 2 (2020년용) - EBS에서 처음 만나는 내신&amp;수능 길잡이 ㅣ EBS 단기특강 길잡이 (2020년)  </w:t>
        <w:br/>
        <w:t xml:space="preserve">EBS(한국교육방송공사) 편집부 (지은이) | 한국교육방송공사(EBS중고등) | 2018년 11월5,000원 → 4,500원 (10%할인),  마일리지 50원 (1% 적립)세일즈포인트 : 4,991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778.</w:t>
      </w:r>
    </w:p>
    <w:p/>
    <w:p/>
    <w:p>
      <w:r>
        <w:br/>
        <w:t xml:space="preserve">EBS 단기특강 수능의 길잡이 수학영역 확률과 통계 (2020년용) - EBS에서 처음 만나는 내신&amp;수능 길잡이 ㅣ EBS 단기특강 길잡이 (2020년)  </w:t>
        <w:br/>
        <w:t xml:space="preserve">EBS(한국교육방송공사) 편집부 (지은이) | 한국교육방송공사(EBS중고등) | 2018년 11월5,500원 → 4,950원 (10%할인),  마일리지 50원 (1% 적립)세일즈포인트 : 4,634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779.</w:t>
      </w:r>
    </w:p>
    <w:p/>
    <w:p/>
    <w:p>
      <w:r>
        <w:br/>
        <w:t xml:space="preserve">EBS 단기특강 수능의 길잡이 수학영역 미적분 (2020년용) - EBS에서 처음 만나는 내신&amp;수능 길잡이 ㅣ EBS 단기특강 길잡이 (2020년)  </w:t>
        <w:br/>
        <w:t xml:space="preserve">EBS(한국교육방송공사) 편집부 (지은이) | 한국교육방송공사(EBS중고등) | 2018년 11월5,500원 → 4,950원 (10%할인),  마일리지 50원 (1% 적립)세일즈포인트 : 2,811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780.</w:t>
      </w:r>
    </w:p>
    <w:p/>
    <w:p/>
    <w:p>
      <w:r>
        <w:br/>
        <w:t xml:space="preserve">풍산자 반복수학 미적분 (2019년) - 2015 개정 교육과정 ㅣ 고등 풍산자 반복 수학 (2019년)  </w:t>
        <w:br/>
        <w:t xml:space="preserve">풍산자수학연구소 (지은이) | 지학사(참고서) | 2018년 11월12,500원 → 11,250원 (10%할인),  마일리지 620원 (5% 적립)세일즈포인트 : 221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781.</w:t>
      </w:r>
    </w:p>
    <w:p/>
    <w:p/>
    <w:p>
      <w:r>
        <w:br/>
        <w:t xml:space="preserve">풍산자 라이트 미적분 (2019년) - 2015 개정 교육과정 ㅣ 고등 풍산자 라이트 수학 (2020년)  </w:t>
        <w:br/>
        <w:t xml:space="preserve">풍산자수학연구소 (지은이) | 지학사(참고서) | 2018년 11월9,500원 → 8,550원 (10%할인),  마일리지 470원 (5% 적립)세일즈포인트 : 193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782.</w:t>
      </w:r>
    </w:p>
    <w:p/>
    <w:p/>
    <w:p>
      <w:r>
        <w:br/>
        <w:t xml:space="preserve">풍산자 반복수학 고등 수학(하) (2019년) - 2015 개정 교육과정 ㅣ 고등 풍산자 반복 수학 (2019년)  </w:t>
        <w:br/>
        <w:t xml:space="preserve">풍산자수학연구소 (지은이) | 지학사(참고서) | 2018년 11월11,000원 → 9,900원 (10%할인),  마일리지 550원 (5% 적립)세일즈포인트 : 1,132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783.</w:t>
      </w:r>
    </w:p>
    <w:p/>
    <w:p/>
    <w:p>
      <w:r>
        <w:br/>
        <w:t xml:space="preserve">풍산자 반복수학 확률과 통계 (2019년) - 2015 개정 교육과정 ㅣ 고등 풍산자 반복 수학 (2019년)  </w:t>
        <w:br/>
        <w:t xml:space="preserve">풍산자수학연구소 (지은이) | 지학사(참고서) | 2018년 11월11,000원 → 9,900원 (10%할인),  마일리지 550원 (5% 적립)세일즈포인트 : 457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784.</w:t>
      </w:r>
    </w:p>
    <w:p/>
    <w:p/>
    <w:p>
      <w:r>
        <w:br/>
        <w:t xml:space="preserve">풍산자 라이트 고등 수학(상) (2020년용) - 2015 개정 교육과정 ㅣ 고등 풍산자 라이트 수학 (2020년)  </w:t>
        <w:br/>
        <w:t xml:space="preserve">풍산자수학연구소 (지은이) | 지학사(참고서) | 2018년 11월9,500원 → 8,550원 (10%할인),  마일리지 470원 (5% 적립) (1) | 세일즈포인트 : 1,147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785.</w:t>
      </w:r>
    </w:p>
    <w:p/>
    <w:p/>
    <w:p>
      <w:r>
        <w:br/>
        <w:t xml:space="preserve">풍산자 반복수학 고등 수학 1 (2019년) - 2015 개정 교육과정 ㅣ 고등 풍산자 반복 수학 (2019년)  </w:t>
        <w:br/>
        <w:t xml:space="preserve">풍산자수학연구소 (지은이) | 지학사(참고서) | 2018년 11월12,000원 → 10,800원 (10%할인),  마일리지 600원 (5% 적립) (1) | 세일즈포인트 : 973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786.</w:t>
      </w:r>
    </w:p>
    <w:p/>
    <w:p/>
    <w:p>
      <w:r>
        <w:br/>
        <w:t xml:space="preserve">풍산자 반복수학 고등 수학 2 (2019년) - 2015 개정 교육과정 ㅣ 고등 풍산자 반복 수학 (2019년)  </w:t>
        <w:br/>
        <w:t xml:space="preserve">풍산자수학연구소 (지은이) | 지학사(참고서) | 2018년 11월11,500원 → 10,350원 (10%할인),  마일리지 570원 (5% 적립)세일즈포인트 : 886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787.</w:t>
      </w:r>
    </w:p>
    <w:p/>
    <w:p/>
    <w:p>
      <w:r>
        <w:br/>
        <w:t xml:space="preserve">풍산자 반복수학 고등 수학(상) (2019년) - 2015 개정 교육과정 ㅣ 고등 풍산자 반복 수학 (2019년)  </w:t>
        <w:br/>
        <w:t xml:space="preserve">풍산자수학연구소 (지은이) | 지학사(참고서) | 2018년 11월12,000원 → 10,800원 (10%할인),  마일리지 600원 (5% 적립)세일즈포인트 : 1,053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788.</w:t>
      </w:r>
    </w:p>
    <w:p/>
    <w:p/>
    <w:p>
      <w:r>
        <w:br/>
        <w:t xml:space="preserve">풍산자 라이트 고등 수학 1 (2020년용) - 2015 개정 교육과정 ㅣ 고등 풍산자 라이트 수학 (2020년)  </w:t>
        <w:br/>
        <w:t xml:space="preserve">풍산자수학연구소 (지은이) | 지학사(참고서) | 2018년 11월9,000원 → 8,100원 (10%할인),  마일리지 450원 (5% 적립)세일즈포인트 : 1,085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789.</w:t>
      </w:r>
    </w:p>
    <w:p/>
    <w:p/>
    <w:p>
      <w:r>
        <w:br/>
        <w:t xml:space="preserve">풍산자 라이트 고등 수학(하) (2020년용) - 2015 개정 교육과정 ㅣ 고등 풍산자 라이트 수학 (2020년)  </w:t>
        <w:br/>
        <w:t xml:space="preserve">풍산자수학연구소 (지은이) | 지학사(참고서) | 2018년 11월9,000원 → 8,100원 (10%할인),  마일리지 450원 (5% 적립)세일즈포인트 : 692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790.</w:t>
      </w:r>
    </w:p>
    <w:p/>
    <w:p/>
    <w:p>
      <w:r>
        <w:br/>
        <w:t xml:space="preserve">풍산자 라이트 고등 수학 2 (2020년용) - 2015 개정 교육과정 ㅣ 고등 풍산자 라이트 수학 (2020년)  </w:t>
        <w:br/>
        <w:t xml:space="preserve">풍산자수학연구소 (지은이) | 지학사(참고서) | 2018년 11월9,000원 → 8,100원 (10%할인),  마일리지 450원 (5% 적립)세일즈포인트 : 747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791.</w:t>
      </w:r>
    </w:p>
    <w:p/>
    <w:p/>
    <w:p>
      <w:r>
        <w:br/>
        <w:t xml:space="preserve">풍산자 라이트 확률과 통계 (2020년용) - 2015 개정 교육과정 ㅣ 고등 풍산자 라이트 수학 (2020년)  </w:t>
        <w:br/>
        <w:t xml:space="preserve">풍산자수학연구소 (지은이) | 지학사(참고서) | 2018년 11월8,500원 → 7,650원 (10%할인),  마일리지 420원 (5% 적립)세일즈포인트 : 583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792.</w:t>
      </w:r>
    </w:p>
    <w:p/>
    <w:p/>
    <w:p>
      <w:r>
        <w:br/>
        <w:t xml:space="preserve">메가스터디 N제 고1 수학영역 수학 (하) 310제 (2019년) - 내신.학평 완벽 대비 ㅣ 메가스터디 N제 (2019년)  </w:t>
        <w:br/>
        <w:t xml:space="preserve">김성남 (지은이) | 메가스터디(참고서) | 2018년 11월12,000원 → 10,800원 (10%할인),  마일리지 600원 (5% 적립) (1) | 세일즈포인트 : 646 </w:t>
      </w:r>
    </w:p>
    <w:p>
      <w:r>
        <w:t xml:space="preserve">구판절판보관함  보관함마이리스트 </w:t>
        <w:br/>
      </w:r>
    </w:p>
    <w:p>
      <w:r>
        <w:t>793.</w:t>
      </w:r>
    </w:p>
    <w:p/>
    <w:p/>
    <w:p>
      <w:r>
        <w:br/>
        <w:t xml:space="preserve">씨뮬 7th 기출 전국연합 3년간 모의고사 수학 고1 (2019년) ㅣ 씨뮬 7th 전국연합 모의고사 (2019년)  </w:t>
        <w:br/>
        <w:t xml:space="preserve">골드교육 편집부 (지은이) | 골드교육 | 2018년 11월13,000원 → 11,700원 (10%할인),  마일리지 650원 (5% 적립)세일즈포인트 : 3,790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794.</w:t>
      </w:r>
    </w:p>
    <w:p/>
    <w:p/>
    <w:p>
      <w:r>
        <w:br/>
        <w:t xml:space="preserve">씨뮬 7th 기출 전국연합 3년간 모의고사 수학 나형 고2 (2019년) ㅣ 씨뮬 7th 전국연합 모의고사 (2019년)  </w:t>
        <w:br/>
        <w:t xml:space="preserve">골드교육 편집부 (지은이) | 골드교육 | 2018년 11월13,000원 → 11,700원 (10%할인),  마일리지 650원 (5% 적립)세일즈포인트 : 1,075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795.</w:t>
      </w:r>
    </w:p>
    <w:p/>
    <w:p/>
    <w:p>
      <w:r>
        <w:br/>
        <w:t xml:space="preserve">씨뮬 7th 기출 전국연합 3년간 모의고사 수학 가형 고2 (2019년) ㅣ 씨뮬 7th 전국연합 모의고사 (2019년)  </w:t>
        <w:br/>
        <w:t xml:space="preserve">골드교육 편집부 (지은이) | 골드교육 | 2018년 11월13,000원 → 11,700원 (10%할인),  마일리지 650원 (5% 적립)세일즈포인트 : 1,670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796.</w:t>
      </w:r>
    </w:p>
    <w:p/>
    <w:p/>
    <w:p>
      <w:r>
        <w:br/>
        <w:t xml:space="preserve">절대공감 자신감 고등 수학 1 (2020년용) - 새 교과서에 따른 완전 신간 ㅣ 고등 절대공감 자신감 (2020년)  </w:t>
        <w:br/>
        <w:t xml:space="preserve">박명전 (지은이) | 에듀왕 | 2018년 11월12,000원 → 10,800원 (10%할인),  마일리지 360원 (3% 적립)세일즈포인트 : 208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797.</w:t>
      </w:r>
    </w:p>
    <w:p/>
    <w:p/>
    <w:p>
      <w:r>
        <w:br/>
        <w:t xml:space="preserve">新수학의 바이블 미적분 풀이집 (2020년용) - 2015개정 교육과정, 2019 고2적용, 내신과 수능을 완벽하게! 고등 수학 개념 기본서 ㅣ 고등 수학의 바이블 (2020년)  </w:t>
        <w:br/>
        <w:t xml:space="preserve">민경도, 이창희 (지은이) | 이투스북 | 2018년 11월4,000원 → 3,600원 (10%할인),  마일리지 200원 (5% 적립)세일즈포인트 : 8,589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798.</w:t>
      </w:r>
    </w:p>
    <w:p/>
    <w:p/>
    <w:p>
      <w:r>
        <w:br/>
        <w:t xml:space="preserve">新수학의 바이블 미적분 (2020년용) - 2015개정 교육과정, 내신과 수능을 완벽하게! 고등 수학 개념 기본서 ㅣ 고등 수학의 바이블 (2020년)  </w:t>
        <w:br/>
        <w:t xml:space="preserve">민경도, 이창희 (지은이) | 이투스북 | 2018년 11월18,000원 → 16,200원 (10%할인),  마일리지 900원 (5% 적립)세일즈포인트 : 11,359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799.</w:t>
      </w:r>
    </w:p>
    <w:p/>
    <w:p/>
    <w:p>
      <w:r>
        <w:br/>
        <w:t xml:space="preserve">일품 확률과 통계 360제 (2020년용) - 새교육과정 ㅣ 고등 일품 수학 (2020년)  </w:t>
        <w:br/>
        <w:t xml:space="preserve">김의석 (지은이) | 좋은책신사고 | 2018년 11월10,500원 → 9,450원 (10%할인),  마일리지 520원 (5% 적립)세일즈포인트 : 5,326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800.</w:t>
      </w:r>
    </w:p>
    <w:p/>
    <w:p/>
    <w:p>
      <w:r>
        <w:br/>
        <w:t xml:space="preserve">유난히 설명이 잘된 수학 : 확률과 통계 - 동전과 주사위 - 원리를 설명하는 아주 특별한 기본서 ㅣ 유난히 설명이 잘된 수학  </w:t>
        <w:br/>
        <w:t xml:space="preserve">김경환 (지은이) | 지식가공 | 2018년 11월13,500원 → 12,150원 (10%할인),  마일리지 670원 (5% 적립)세일즈포인트 : 500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만렙 PM 확률과 통계 (2020년용) - 2015 개정 교육과정 ㅣ 고등 만렙 수학 (2020년)  </w:t>
        <w:br/>
        <w:t xml:space="preserve">비상교육 편집부 (지은이) | 비상교육 | 2018년 11월12,000원 → 10,800원 (10%할인),  마일리지 600원 (5% 적립) (1) | 세일즈포인트 : 620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802.</w:t>
      </w:r>
    </w:p>
    <w:p/>
    <w:p/>
    <w:p>
      <w:r>
        <w:br/>
        <w:t xml:space="preserve">만렙 AM 확률과 통계 (2020년용) - 2015 개정 교육과정 ㅣ 고등 만렙 수학 (2020년)  </w:t>
        <w:br/>
        <w:t xml:space="preserve">비상교육 편집부 (지은이) | 비상교육 | 2018년 11월11,000원 → 9,900원 (10%할인),  마일리지 550원 (5% 적립)세일즈포인트 : 1,046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803.</w:t>
      </w:r>
    </w:p>
    <w:p/>
    <w:p/>
    <w:p>
      <w:r>
        <w:br/>
        <w:t xml:space="preserve">핵심 콕 3.6월 전국연합학력평가 수학영역 5개년 고1 중간.기말고사 완벽 대비 (2019년) - 출제유형별 구성 ㅣ 핵심 콕 시리즈 (2019년)  </w:t>
        <w:br/>
        <w:t xml:space="preserve">조안미디어 편집부 (지은이) | 조안미디어 | 2018년 11월15,000원 → 13,500원 (10%할인),  마일리지 750원 (5% 적립)세일즈포인트 : 65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804.</w:t>
      </w:r>
    </w:p>
    <w:p/>
    <w:p/>
    <w:p>
      <w:r>
        <w:br/>
        <w:t xml:space="preserve">파사쥬 Passage 수학영역 수학 2 (2020년용) - 새 교육과정 ㅣ 고등 파사쥬 (2019년)  </w:t>
        <w:br/>
        <w:t xml:space="preserve">미래엔콘텐츠연구회 (지은이) | 미래엔 | 2018년 11월9,500원 → 8,550원 (10%할인),  마일리지 470원 (5% 적립)세일즈포인트 : 777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805.</w:t>
      </w:r>
    </w:p>
    <w:p/>
    <w:p/>
    <w:p>
      <w:r>
        <w:br/>
        <w:t xml:space="preserve">파사쥬 Passage 수학영역 수학 1 (2020년용) - 새 교육과정 ㅣ 고등 파사쥬 (2019년)  </w:t>
        <w:br/>
        <w:t xml:space="preserve">미래엔콘텐츠연구회 (지은이) | 미래엔 | 2018년 11월10,000원 → 9,000원 (10%할인),  마일리지 500원 (5% 적립)세일즈포인트 : 697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806.</w:t>
      </w:r>
    </w:p>
    <w:p/>
    <w:p/>
    <w:p>
      <w:r>
        <w:br/>
        <w:t xml:space="preserve">내공의 힘 고등 확률과 통계 (2020년용) - 2015 개정 교육과정 ㅣ 고등 내공의 힘 (2020년)  </w:t>
        <w:br/>
        <w:t xml:space="preserve">이성기 (지은이) | 비상교육 | 2018년 11월11,000원 → 9,900원 (10%할인),  마일리지 550원 (5% 적립)세일즈포인트 : 1,189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807.</w:t>
      </w:r>
    </w:p>
    <w:p/>
    <w:p/>
    <w:p>
      <w:r>
        <w:br/>
        <w:t xml:space="preserve">개념 + 유형 확률과 통계 (2020년용) - 2015 개정 교육과정 ㅣ 고등 개념+유형 수학 (2020년)  </w:t>
        <w:br/>
        <w:t xml:space="preserve">박희정 (지은이) | 비상교육 | 2018년 11월14,000원 → 12,600원 (10%할인),  마일리지 700원 (5% 적립)세일즈포인트 : 6,832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808.</w:t>
      </w:r>
    </w:p>
    <w:p/>
    <w:p/>
    <w:p>
      <w:r>
        <w:br/>
        <w:t xml:space="preserve">개념 + 유형 고등 미적분 (2020년용) - 2015 개정 교육과정 ㅣ 고등 개념+유형 수학 (2020년)  </w:t>
        <w:br/>
        <w:t xml:space="preserve">김기탁 (지은이) | 비상교육 | 2018년 11월17,000원 → 15,300원 (10%할인),  마일리지 850원 (5% 적립)세일즈포인트 : 4,432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809.</w:t>
      </w:r>
    </w:p>
    <w:p/>
    <w:p/>
    <w:p>
      <w:r>
        <w:br/>
        <w:t xml:space="preserve">이유있는 Choice 전국연합 3년간 모의고사 고2 수학 나형(인문계) (2019년) - 2021년 대비 ㅣ 고등 이유있는 Choice 시리즈 (2019년)  </w:t>
        <w:br/>
        <w:t xml:space="preserve">중앙입시교육연구원 편집부 (지은이) | 중앙입시교육연구원 | 2018년 11월12,800원 → 11,520원 (10%할인),  마일리지 640원 (5% 적립)세일즈포인트 : 63 </w:t>
      </w:r>
    </w:p>
    <w:p>
      <w:r>
        <w:t xml:space="preserve">품절보관함  보관함마이리스트 </w:t>
        <w:br/>
      </w:r>
    </w:p>
    <w:p>
      <w:r>
        <w:t>810.</w:t>
      </w:r>
    </w:p>
    <w:p/>
    <w:p/>
    <w:p>
      <w:r>
        <w:br/>
        <w:t xml:space="preserve">이유있는 Choice 전국연합 3년간 모의고사 고2 수학 가형(자연계) (2019년) - 2021년 대비 ㅣ 고등 이유있는 Choice 시리즈 (2019년)  </w:t>
        <w:br/>
        <w:t xml:space="preserve">중앙입시교육연구원 편집부 (지은이) | 중앙입시교육연구원 | 2018년 11월12,800원 → 11,520원 (10%할인),  마일리지 640원 (5% 적립)세일즈포인트 : 103 </w:t>
      </w:r>
    </w:p>
    <w:p>
      <w:r>
        <w:t xml:space="preserve">품절보관함  보관함마이리스트 </w:t>
        <w:br/>
      </w:r>
    </w:p>
    <w:p>
      <w:r>
        <w:t>811.</w:t>
      </w:r>
    </w:p>
    <w:p/>
    <w:p/>
    <w:p>
      <w:r>
        <w:br/>
        <w:t xml:space="preserve">1등급 만들기 고등수학 (하) 361제 (2019년) - 새 교육과정 ㅣ 고등 1등급 만들기 (2019년)  </w:t>
        <w:br/>
        <w:t xml:space="preserve">김원일 (지은이) | 미래엔 | 2018년 11월11,000원 → 9,900원 (10%할인),  마일리지 550원 (5% 적립)세일즈포인트 : 3,022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812.</w:t>
      </w:r>
    </w:p>
    <w:p/>
    <w:p/>
    <w:p>
      <w:r>
        <w:br/>
        <w:t xml:space="preserve">1등급 만들기 고등수학 (상) 633제 (2019년) - 새 교육과정 ㅣ 고등 1등급 만들기 (2019년)  </w:t>
        <w:br/>
        <w:t xml:space="preserve">김원일 (지은이) | 미래엔 | 2018년 11월13,500원 → 12,150원 (10%할인),  마일리지 670원 (5% 적립) (1) | 세일즈포인트 : 2,707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813.</w:t>
      </w:r>
    </w:p>
    <w:p/>
    <w:p/>
    <w:p>
      <w:r>
        <w:br/>
        <w:t xml:space="preserve">쌤 3점+ 고등 수학 1 (2019년) - 새 교육과정에 맞춘 새로운 교재 ㅣ 쌤 3점+ 고등 수학 (2019년)  </w:t>
        <w:br/>
        <w:t xml:space="preserve">투데이 편집부 (지은이) | 투데이 | 2018년 11월10,000원 → 9,000원 (10%할인),  마일리지 500원 (5% 적립)세일즈포인트 : 440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814.</w:t>
      </w:r>
    </w:p>
    <w:p/>
    <w:p/>
    <w:p>
      <w:r>
        <w:br/>
        <w:t xml:space="preserve">쌤 3점+ 고등 수학 (하) (2019년) - 새 교육과정에 맞춘 새로운 교재 ㅣ 쌤 3점+ 고등 수학 (2019년)  </w:t>
        <w:br/>
        <w:t xml:space="preserve">투데이 편집부 (지은이) | 투데이 | 2018년 11월10,000원 → 9,000원 (10%할인),  마일리지 500원 (5% 적립)세일즈포인트 : 292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815.</w:t>
      </w:r>
    </w:p>
    <w:p/>
    <w:p/>
    <w:p>
      <w:r>
        <w:br/>
        <w:t xml:space="preserve">쌤 3점+ 확률과 통계 (2019년) - 새 교육과정에 맞춘 새로운 교재 ㅣ 쌤 3점+ 고등 수학 (2019년)  </w:t>
        <w:br/>
        <w:t xml:space="preserve">투데이 편집부 (지은이) | 투데이 | 2018년 11월8,000원 → 7,200원 (10%할인),  마일리지 400원 (5% 적립)세일즈포인트 : 139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816.</w:t>
      </w:r>
    </w:p>
    <w:p/>
    <w:p/>
    <w:p>
      <w:r>
        <w:br/>
        <w:t xml:space="preserve">쌤 3점+ 고등 수학 (상) (2019년) - 새 교육과정에 맞춘 새로운 교재 ㅣ 쌤 3점+ 고등 수학 (2019년)  </w:t>
        <w:br/>
        <w:t xml:space="preserve">투데이 편집부 (지은이) | 투데이 | 2018년 11월10,000원 → 9,000원 (10%할인),  마일리지 500원 (5% 적립)세일즈포인트 : 313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817.</w:t>
      </w:r>
    </w:p>
    <w:p/>
    <w:p/>
    <w:p>
      <w:r>
        <w:br/>
        <w:t xml:space="preserve">이유있는 Choice 전국연합 3년간 모의고사 고1 수학 (2019년) - 2022년 대비 ㅣ 고등 이유있는 Choice 시리즈 (2019년)  </w:t>
        <w:br/>
        <w:t xml:space="preserve">중앙입시교육연구원 편집부 (지은이) | 중앙입시교육연구원 | 2018년 11월12,800원 → 11,520원 (10%할인),  마일리지 640원 (5% 적립)세일즈포인트 : 84 </w:t>
      </w:r>
    </w:p>
    <w:p>
      <w:r>
        <w:t xml:space="preserve">품절보관함  보관함마이리스트 </w:t>
        <w:br/>
      </w:r>
    </w:p>
    <w:p>
      <w:r>
        <w:t>818.</w:t>
      </w:r>
    </w:p>
    <w:p/>
    <w:p/>
    <w:p>
      <w:r>
        <w:br/>
        <w:t xml:space="preserve">이유있는 Choice 전국연합 3년간 모의고사 고3 수학 나형(인문계) (2019년) - 2020년 대비 ㅣ 고등 이유있는 Choice 시리즈 (2019년)  </w:t>
        <w:br/>
        <w:t xml:space="preserve">중앙입시교육연구원 편집부 (지은이) | 중앙입시교육연구원 | 2018년 11월12,800원 → 11,520원 (10%할인),  마일리지 640원 (5% 적립)세일즈포인트 : 20 </w:t>
      </w:r>
    </w:p>
    <w:p>
      <w:r>
        <w:t xml:space="preserve">품절보관함  보관함마이리스트 </w:t>
        <w:br/>
      </w:r>
    </w:p>
    <w:p>
      <w:r>
        <w:t>819.</w:t>
      </w:r>
    </w:p>
    <w:p/>
    <w:p/>
    <w:p>
      <w:r>
        <w:br/>
        <w:t xml:space="preserve">이유있는 Choice 전국연합 3년간 모의고사 고3 수학 가형(자연계) (2019년) - 2020년 대비 ㅣ 고등 이유있는 Choice 시리즈 (2019년)  </w:t>
        <w:br/>
        <w:t xml:space="preserve">중앙입시교육연구원 편집부 (지은이) | 중앙입시교육연구원 | 2018년 11월12,800원 → 11,520원 (10%할인),  마일리지 640원 (5% 적립)세일즈포인트 : 30 </w:t>
      </w:r>
    </w:p>
    <w:p>
      <w:r>
        <w:t xml:space="preserve">품절보관함  보관함마이리스트 </w:t>
        <w:br/>
      </w:r>
    </w:p>
    <w:p>
      <w:r>
        <w:t>820.</w:t>
      </w:r>
    </w:p>
    <w:p/>
    <w:p/>
    <w:p>
      <w:r>
        <w:br/>
        <w:t xml:space="preserve">긴급호출 내신만점 수학 내신 기출.예상 문제집 고등수학 (하) 기말고사 대비용 (2018년 고1용) </w:t>
        <w:br/>
        <w:t xml:space="preserve">스타에듀 편집부 (지은이) | 스타에듀 | 2018년 11월12,000원 → 10,800원 (10%할인),  마일리지 600원 (5% 적립)세일즈포인트 : 150 </w:t>
      </w:r>
    </w:p>
    <w:p>
      <w:r>
        <w:t xml:space="preserve">품절보관함  보관함마이리스트 </w:t>
        <w:br/>
      </w:r>
    </w:p>
    <w:p>
      <w:r>
        <w:t>821.</w:t>
      </w:r>
    </w:p>
    <w:p/>
    <w:p/>
    <w:p>
      <w:r>
        <w:br/>
        <w:t xml:space="preserve">교과서 다품 고등 수학 (상) (2020년용) - 2015 개정 교육과정 ㅣ 고등 교과서 다품 (2020년)  </w:t>
        <w:br/>
        <w:t xml:space="preserve">최용준, 해법수학연구회 (지은이) | 천재교육 | 2018년 11월14,000원 → 12,600원 (10%할인),  마일리지 700원 (5% 적립) (20) | 세일즈포인트 : 1,052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822.</w:t>
      </w:r>
    </w:p>
    <w:p/>
    <w:p/>
    <w:p>
      <w:r>
        <w:br/>
        <w:t xml:space="preserve">유형중심 수학 1 (2020년용) - 2015 개정 교육과정 ㅣ 고등 유형중심 수학 (2020년)  </w:t>
        <w:br/>
        <w:t xml:space="preserve">박현숙 (지은이) | 미래엔 | 2018년 11월14,000원 → 12,600원 (10%할인),  마일리지 700원 (5% 적립)세일즈포인트 : 419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823.</w:t>
      </w:r>
    </w:p>
    <w:p/>
    <w:p/>
    <w:p>
      <w:r>
        <w:br/>
        <w:t xml:space="preserve">메가스터디 수학의 자격 단기특강 미적분 (2020년용) - 교과서 모든 개념 3주완성, 새교육과정 ㅣ 메가스터디 자격 시리즈 (2019년)  </w:t>
        <w:br/>
        <w:t xml:space="preserve">김성은 (지은이) | 메가스터디(참고서) | 2018년 10월9,500원 → 8,550원 (10%할인),  마일리지 470원 (5% 적립)세일즈포인트 : 176 </w:t>
      </w:r>
    </w:p>
    <w:p>
      <w:r>
        <w:t xml:space="preserve">일시품절보관함  보관함마이리스트 </w:t>
        <w:br/>
      </w:r>
    </w:p>
    <w:p>
      <w:r>
        <w:t>824.</w:t>
      </w:r>
    </w:p>
    <w:p/>
    <w:p/>
    <w:p>
      <w:r>
        <w:br/>
        <w:t xml:space="preserve">유형 + 내신 고쟁이 미적분 (2020년용) - 2015 개정 교육과정 적용, 수학 개념과 원리를 꿰뚫는 유형 훈련서 ㅣ 고등 고쟁이 수학 (2020년)  </w:t>
        <w:br/>
        <w:t xml:space="preserve">신승범 (지은이) | 이투스북 | 2018년 10월19,000원 → 17,100원 (10%할인),  마일리지 950원 (5% 적립)세일즈포인트 : 4,047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825.</w:t>
      </w:r>
    </w:p>
    <w:p/>
    <w:p/>
    <w:p>
      <w:r>
        <w:br/>
        <w:t xml:space="preserve">유형 해결의 법칙 확률과 통계 (2020년용) - 2015 개정 교육과정 ㅣ 고등 해결의 법칙 (2020년)  </w:t>
        <w:br/>
        <w:t xml:space="preserve">해법수학연구회, 최용준 (지은이) | 천재교육 | 2018년 10월11,000원 → 9,900원 (10%할인),  마일리지 550원 (5% 적립)세일즈포인트 : 636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826.</w:t>
      </w:r>
    </w:p>
    <w:p/>
    <w:p/>
    <w:p>
      <w:r>
        <w:br/>
        <w:t xml:space="preserve">메가스터디 수학의 자격 단기특강 확률과 통계 (2020년용) - 수능 필수 개념 완벽 정리, 새교육과정 ㅣ 메가스터디 자격 시리즈 (2019년)  </w:t>
        <w:br/>
        <w:t xml:space="preserve">김성은 (지은이) | 메가스터디(참고서) | 2018년 10월9,500원 → 8,550원 (10%할인),  마일리지 470원 (5% 적립)세일즈포인트 : 265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827.</w:t>
      </w:r>
    </w:p>
    <w:p/>
    <w:p/>
    <w:p>
      <w:r>
        <w:br/>
        <w:t xml:space="preserve">단권화 수학영역 수학 2 (2020년용) - 새교육과정 반영 ㅣ 단권화 (2020년)  </w:t>
        <w:br/>
        <w:t xml:space="preserve">이병하, 송재환 (지은이) | 디딤돌 | 2018년 10월13,000원 → 11,700원 (10%할인),  마일리지 650원 (5% 적립)세일즈포인트 : 1,222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828.</w:t>
      </w:r>
    </w:p>
    <w:p/>
    <w:p/>
    <w:p>
      <w:r>
        <w:br/>
        <w:t xml:space="preserve">단권화 수학영역 수학 1 (2020년용) - 새교육과정 반영 ㅣ 단권화 (2020년)  </w:t>
        <w:br/>
        <w:t xml:space="preserve">정연석, 김형정 (지은이) | 디딤돌 | 2018년 10월14,000원 → 12,600원 (10%할인),  마일리지 700원 (5% 적립)세일즈포인트 : 1,735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829.</w:t>
      </w:r>
    </w:p>
    <w:p/>
    <w:p/>
    <w:p>
      <w:r>
        <w:br/>
        <w:t xml:space="preserve">단권화 수학영역 미적분 (2020년용) - 새교육과정 반영 ㅣ 단권화 (2020년)  </w:t>
        <w:br/>
        <w:t xml:space="preserve">권백일, 함영대 (지은이) | 디딤돌 | 2018년 10월14,000원 → 12,600원 (10%할인),  마일리지 700원 (5% 적립)세일즈포인트 : 306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830.</w:t>
      </w:r>
    </w:p>
    <w:p/>
    <w:p/>
    <w:p>
      <w:r>
        <w:br/>
        <w:t xml:space="preserve">단권화 수학영역 확률과 통계 (2020년용) - 새교육과정 반영 ㅣ 단권화 (2020년)  </w:t>
        <w:br/>
        <w:t xml:space="preserve">김상철, 정재훈 (지은이) | 디딤돌 | 2018년 10월11,000원 → 9,900원 (10%할인),  마일리지 550원 (5% 적립)세일즈포인트 : 565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831.</w:t>
      </w:r>
    </w:p>
    <w:p/>
    <w:p/>
    <w:p>
      <w:r>
        <w:br/>
        <w:t xml:space="preserve">숨마쿰라우데 수학 기본서 수학 2 (2020년용) - 2019 새교육과정 ㅣ 고등 숨마쿰라우데 (2020년)  </w:t>
        <w:br/>
        <w:t xml:space="preserve">권오재 (지은이) | 이룸이앤비 | 2018년 10월17,000원 → 15,300원 (10%할인),  마일리지 850원 (5% 적립) (2) | 세일즈포인트 : 2,728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832.</w:t>
      </w:r>
    </w:p>
    <w:p/>
    <w:p/>
    <w:p>
      <w:r>
        <w:br/>
        <w:t xml:space="preserve">날선유형 수학 2 (2020년용) - 새 교육과정 ㅣ 날선유형 수학 (2020년)  </w:t>
        <w:br/>
        <w:t xml:space="preserve">동아수학콘텐츠 연구팀 (지은이) | 동아출판 | 2018년 10월13,000원 → 11,700원 (10%할인),  마일리지 650원 (5% 적립)세일즈포인트 : 858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833.</w:t>
      </w:r>
    </w:p>
    <w:p/>
    <w:p/>
    <w:p>
      <w:r>
        <w:br/>
        <w:t xml:space="preserve">날선유형 고등 수학 (하) (2020년용) - 필요한 유형으로 꽉 채운 핵심유형서, 새 교육과정 ㅣ 날선유형 수학 (2020년)  </w:t>
        <w:br/>
        <w:t xml:space="preserve">동아수학콘텐츠 연구팀 (지은이) | 동아출판 | 2018년 10월12,000원 → 10,800원 (10%할인),  마일리지 600원 (5% 적립)세일즈포인트 : 531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834.</w:t>
      </w:r>
    </w:p>
    <w:p/>
    <w:p/>
    <w:p>
      <w:r>
        <w:br/>
        <w:t xml:space="preserve">날선유형 수학 1 (2020년용) - 새 교육과정 ㅣ 날선유형 수학 (2020년)  </w:t>
        <w:br/>
        <w:t xml:space="preserve">동아수학콘텐츠 연구팀 (지은이) | 동아출판 | 2018년 10월13,000원 → 11,700원 (10%할인),  마일리지 650원 (5% 적립)세일즈포인트 : 1,000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835.</w:t>
      </w:r>
    </w:p>
    <w:p/>
    <w:p/>
    <w:p>
      <w:r>
        <w:br/>
        <w:t xml:space="preserve">[물구나무 양각 머그(이벤트 도서 포함, 국내서.외서 5만원 이상)]날선유형 고등 수학 (상) (2020년용) - 필요한 유형으로 꽉 채운 핵심유형서, 새 교육과정 ㅣ 날선유형 수학 (2020년)  </w:t>
        <w:br/>
        <w:t xml:space="preserve">동아수학콘텐츠 연구팀 (지은이) | 동아출판 | 2018년 10월14,000원 → 12,600원 (10%할인),  마일리지 700원 (5% 적립) (1) | 세일즈포인트 : 835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836.</w:t>
      </w:r>
    </w:p>
    <w:p/>
    <w:p/>
    <w:p>
      <w:r>
        <w:br/>
        <w:t xml:space="preserve">개념픽 수학 2 (2019년용) - 2015 개정 교육과정 반영, 콕! 집어내는 개념 유형 기본서 ㅣ 고등 개념픽 수학 (2019년)  </w:t>
        <w:br/>
        <w:t xml:space="preserve">곽민수, 송상호, 안준호, 유민정, 이기섭 (지은이) | 이투스북 | 2018년 10월14,000원 → 12,600원 (10%할인),  마일리지 700원 (5% 적립)세일즈포인트 : 246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837.</w:t>
      </w:r>
    </w:p>
    <w:p/>
    <w:p/>
    <w:p>
      <w:r>
        <w:br/>
        <w:t xml:space="preserve">단권화 수학영역 고등 수학 (하) (2020년용) - 새교육과정 반영 ㅣ 단권화 (2020년)  </w:t>
        <w:br/>
        <w:t xml:space="preserve">김창재, 강희윤, 김동은, 정재훈 (지은이) | 디딤돌 | 2018년 10월13,000원 → 11,700원 (10%할인),  마일리지 650원 (5% 적립)세일즈포인트 : 919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838.</w:t>
      </w:r>
    </w:p>
    <w:p/>
    <w:p/>
    <w:p>
      <w:r>
        <w:br/>
        <w:t xml:space="preserve">단권화 수학영역 고등 수학 (상) (2020년용) - 새교육과정 반영 ㅣ 단권화 (2020년)  </w:t>
        <w:br/>
        <w:t xml:space="preserve">김창재, 강희윤, 김동은, 정재훈 (지은이) | 디딤돌 | 2018년 10월15,000원 → 13,500원 (10%할인),  마일리지 750원 (5% 적립)세일즈포인트 : 1,187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839.</w:t>
      </w:r>
    </w:p>
    <w:p/>
    <w:p/>
    <w:p>
      <w:r>
        <w:br/>
        <w:t xml:space="preserve">2019 마더텅 전국연합 학력평가 기출문제집 고1 수학 (하) ㅣ 마더텅 전국연합 학력평가 기출문제집 (2019년)  </w:t>
        <w:br/>
        <w:t xml:space="preserve">마더텅 편집부 (지은이) | 마더텅 | 2018년 10월15,800원 → 14,220원 (10%할인),  마일리지 790원 (5% 적립)세일즈포인트 : 2,076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840.</w:t>
      </w:r>
    </w:p>
    <w:p/>
    <w:p/>
    <w:p>
      <w:r>
        <w:br/>
        <w:t xml:space="preserve">2019 마더텅 전국연합 학력평가 기출문제집 고1 수학 (상) ㅣ 마더텅 전국연합 학력평가 기출문제집 (2019년)  </w:t>
        <w:br/>
        <w:t xml:space="preserve">마더텅 편집부 (지은이) | 마더텅 | 2018년 10월15,800원 → 14,220원 (10%할인),  마일리지 790원 (5% 적립)세일즈포인트 : 2,216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841.</w:t>
      </w:r>
    </w:p>
    <w:p/>
    <w:p/>
    <w:p>
      <w:r>
        <w:br/>
        <w:t xml:space="preserve">531 프로젝트 PROJECT 수학을 빠르게 확률과 통계 S (Speedy) (2019년) - 2015 개정교육과정, 수준별 단기 특강 ETOOS 인터넷 강의 교재 ㅣ 531 프로젝트 (2019년)  </w:t>
        <w:br/>
        <w:t xml:space="preserve">심동준, 방혜정, 신승호, 김용준, 박정숙 (지은이) | 이투스북 | 2018년 10월9,000원 → 8,100원 (10%할인),  마일리지 450원 (5% 적립)세일즈포인트 : 904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842.</w:t>
      </w:r>
    </w:p>
    <w:p/>
    <w:p/>
    <w:p>
      <w:r>
        <w:br/>
        <w:t xml:space="preserve">아샘 Hi Math 미적분 (2019년 고2용) - 기본기를 다지는 문제기본서 (기본 + 유형) ㅣ 아샘 Hi High 수학 (2019년)  </w:t>
        <w:br/>
        <w:t xml:space="preserve">이창주 (지은이) | 아름다운샘 | 2018년 10월17,000원 → 15,300원 (10%할인),  마일리지 850원 (5% 적립)세일즈포인트 : 585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843.</w:t>
      </w:r>
    </w:p>
    <w:p/>
    <w:p/>
    <w:p>
      <w:r>
        <w:br/>
        <w:t xml:space="preserve">아샘 Hi High 미적분 (2019년 고2용) - 최상위권 유형별 문제기본서 (유형 + 심화) ㅣ 아샘 Hi High 수학 (2019년)  </w:t>
        <w:br/>
        <w:t xml:space="preserve">이창주, 이명구 (지은이) | 아름다운샘 | 2018년 10월16,000원 → 14,400원 (10%할인),  마일리지 800원 (5% 적립)세일즈포인트 : 567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844.</w:t>
      </w:r>
    </w:p>
    <w:p/>
    <w:p/>
    <w:p>
      <w:r>
        <w:br/>
        <w:t xml:space="preserve">531 프로젝트 PROJECT 수학을 쉽게 확률과 통계 E (Easy) (2019년) - 2015 개정교육과정, 수준별 단기 특강 ETOOS 인터넷 강의 교재 ㅣ 531 프로젝트 (2019년)  </w:t>
        <w:br/>
        <w:t xml:space="preserve">심동준, 방혜정, 신승호, 김용준, 박정숙 (지은이) | 이투스북 | 2018년 10월9,000원 → 8,100원 (10%할인),  마일리지 450원 (5% 적립)세일즈포인트 : 994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845.</w:t>
      </w:r>
    </w:p>
    <w:p/>
    <w:p/>
    <w:p>
      <w:r>
        <w:br/>
        <w:t xml:space="preserve">기출의 고백 수학 하 (2019년) - 새 교육과정 개정판 ㅣ 기출의 고백 (2019년)  </w:t>
        <w:br/>
        <w:t xml:space="preserve">수능 시험 교재 연구회 (지은이) | 지학사(참고서) | 2018년 10월11,000원 → 9,900원 (10%할인),  마일리지 550원 (5% 적립) (1) | 세일즈포인트 : 962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846.</w:t>
      </w:r>
    </w:p>
    <w:p/>
    <w:p/>
    <w:p>
      <w:r>
        <w:br/>
        <w:t xml:space="preserve">기출의 고백 수학 상 (2019년) - 새 교육과정 개정판 ㅣ 기출의 고백 (2019년)  </w:t>
        <w:br/>
        <w:t xml:space="preserve">수능 시험 교재 연구회 (지은이) | 지학사(참고서) | 2018년 10월13,000원 → 11,700원 (10%할인),  마일리지 650원 (5% 적립) (1) | 세일즈포인트 : 758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847.</w:t>
      </w:r>
    </w:p>
    <w:p/>
    <w:p/>
    <w:p>
      <w:r>
        <w:br/>
        <w:t xml:space="preserve">단톡 수학영역 보통 수준 수학 1 (2019년 고2용) ㅣ 고등 단톡 (2019년)  </w:t>
        <w:br/>
        <w:t xml:space="preserve">김형균, 송재환, 이경진, 심동준, 양경진 (지은이) | 디딤돌 | 2018년 10월9,500원 → 8,550원 (10%할인),  마일리지 470원 (5% 적립)세일즈포인트 : 606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848.</w:t>
      </w:r>
    </w:p>
    <w:p/>
    <w:p/>
    <w:p>
      <w:r>
        <w:br/>
        <w:t xml:space="preserve">단톡 수학영역 쉬운 수준 수학 1 (2019년 고2용) ㅣ 고등 단톡 (2019년)  </w:t>
        <w:br/>
        <w:t xml:space="preserve">김형균, 송재환, 이경진, 심동준, 양경진 (지은이) | 디딤돌 | 2018년 10월9,500원 → 8,550원 (10%할인),  마일리지 470원 (5% 적립)세일즈포인트 : 230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849.</w:t>
      </w:r>
    </w:p>
    <w:p/>
    <w:p/>
    <w:p>
      <w:r>
        <w:br/>
        <w:t xml:space="preserve">단톡 수학영역 보통 수준 수학 2 (2019년 고2용) ㅣ 고등 단톡 (2019년)  </w:t>
        <w:br/>
        <w:t xml:space="preserve">김형균, 송재환, 이경진, 심동준, 양경진 (지은이) | 디딤돌 | 2018년 10월9,500원 → 8,550원 (10%할인),  마일리지 470원 (5% 적립)세일즈포인트 : 207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850.</w:t>
      </w:r>
    </w:p>
    <w:p/>
    <w:p/>
    <w:p>
      <w:r>
        <w:br/>
        <w:t xml:space="preserve">단톡 수학영역 쉬운 수준 수학 2 (2019년 고2용) ㅣ 고등 단톡 (2019년)  </w:t>
        <w:br/>
        <w:t xml:space="preserve">김형균, 송재환, 이경진, 심동준, 양경진 (지은이) | 디딤돌 | 2018년 10월9,500원 → 8,550원 (10%할인),  마일리지 470원 (5% 적립)세일즈포인트 : 170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이유 있는 수학 개념SOS 수학 2 (2019년 고2용) ㅣ 고등 이유 있는 수학 (2019년)  </w:t>
        <w:br/>
        <w:t xml:space="preserve">YBM솔루션수학연구소 (지은이) | YBM솔루션 | 2018년 10월12,000원 → 10,800원 (10%할인),  마일리지 600원 (5% 적립)세일즈포인트 : 158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852.</w:t>
      </w:r>
    </w:p>
    <w:p/>
    <w:p/>
    <w:p>
      <w:r>
        <w:br/>
        <w:t xml:space="preserve">마타수학 개념기본서 수학 1 (2019년) - 2015 개정 교육과정 ㅣ 마타수학 개념기본서 (2019년)  </w:t>
        <w:br/>
        <w:t xml:space="preserve">정두섭, 오태형 (지은이) | 비트루브 | 2018년 10월18,000원 → 16,200원 (10%할인),  마일리지 900원 (5% 적립)세일즈포인트 : 365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853.</w:t>
      </w:r>
    </w:p>
    <w:p/>
    <w:p/>
    <w:p>
      <w:r>
        <w:br/>
        <w:t xml:space="preserve">스코어 spurt core 수학 1 (2019년) - 단기핵심 공략서 ㅣ 스코어 수학 (2019년)  </w:t>
        <w:br/>
        <w:t xml:space="preserve">김정배 (지은이) | NE능률(참고서) | 2018년 10월9,000원 → 8,100원 (10%할인),  마일리지 450원 (5% 적립)세일즈포인트 : 720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854.</w:t>
      </w:r>
    </w:p>
    <w:p/>
    <w:p/>
    <w:p>
      <w:r>
        <w:br/>
        <w:t xml:space="preserve">스코어 spurt core 고등 수학 (하) (2019년) - 단기핵심 공략서 ㅣ 스코어 수학 (2019년)  </w:t>
        <w:br/>
        <w:t xml:space="preserve">김정배 (지은이) | NE능률(참고서) | 2018년 10월9,000원 → 8,100원 (10%할인),  마일리지 450원 (5% 적립)세일즈포인트 : 807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855.</w:t>
      </w:r>
    </w:p>
    <w:p/>
    <w:p/>
    <w:p>
      <w:r>
        <w:br/>
        <w:t xml:space="preserve">스코어 spurt core 고등 수학 (상) (2019년) - 단기핵심 공략서 ㅣ 스코어 수학 (2019년)  </w:t>
        <w:br/>
        <w:t xml:space="preserve">김정배 (지은이) | NE능률(참고서) | 2018년 10월9,000원 → 8,100원 (10%할인),  마일리지 450원 (5% 적립)세일즈포인트 : 575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856.</w:t>
      </w:r>
    </w:p>
    <w:p/>
    <w:p/>
    <w:p>
      <w:r>
        <w:br/>
        <w:t xml:space="preserve">스코어 Start Core 수학 1 (2019년) - 단기핵심 공략서 ㅣ 스코어 수학 (2019년)  </w:t>
        <w:br/>
        <w:t xml:space="preserve">김정배 (지은이) | NE능률(참고서) | 2018년 10월9,000원 → 8,100원 (10%할인),  마일리지 450원 (5% 적립)세일즈포인트 : 1,710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857.</w:t>
      </w:r>
    </w:p>
    <w:p/>
    <w:p/>
    <w:p>
      <w:r>
        <w:br/>
        <w:t xml:space="preserve">스코어 Start Core 고등 수학 (하) (2019년) - 단기핵심 공략서 ㅣ 스코어 수학 (2019년)  </w:t>
        <w:br/>
        <w:t xml:space="preserve">김정배 (지은이) | NE능률(참고서) | 2018년 10월9,000원 → 8,100원 (10%할인),  마일리지 450원 (5% 적립)세일즈포인트 : 346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858.</w:t>
      </w:r>
    </w:p>
    <w:p/>
    <w:p/>
    <w:p>
      <w:r>
        <w:br/>
        <w:t xml:space="preserve">스코어 Start Core 고등 수학 (상) (2019년) - 단기핵심 공략서 ㅣ 스코어 수학 (2019년)  </w:t>
        <w:br/>
        <w:t xml:space="preserve">김정배 (지은이) | NE능률(참고서) | 2018년 10월9,000원 → 8,100원 (10%할인),  마일리지 450원 (5% 적립)세일즈포인트 : 346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859.</w:t>
      </w:r>
    </w:p>
    <w:p/>
    <w:p/>
    <w:p>
      <w:r>
        <w:br/>
        <w:t xml:space="preserve">2019 이해원 FINAL 모의고사 수학 가형 ㅣ 2019 이해원 모의고사  </w:t>
        <w:br/>
        <w:t xml:space="preserve">이해원 (지은이) | 시대인재books | 2018년 10월16,000원 → 14,400원 (10%할인),  마일리지 800원 (5% 적립)세일즈포인트 : 889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860.</w:t>
      </w:r>
    </w:p>
    <w:p/>
    <w:p/>
    <w:p>
      <w:r>
        <w:br/>
        <w:t xml:space="preserve">스코어 speed core 미적분 (2019년) - 2015 개정 교육과정 ㅣ 스코어 수학 (2019년)  </w:t>
        <w:br/>
        <w:t xml:space="preserve">조정묵 (지은이) | NE능률(참고서) | 2018년 10월9,000원 → 8,100원 (10%할인),  마일리지 450원 (5% 적립)세일즈포인트 : 560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861.</w:t>
      </w:r>
    </w:p>
    <w:p/>
    <w:p/>
    <w:p>
      <w:r>
        <w:br/>
        <w:t xml:space="preserve">스코어 speed core 확률과 통계 (2019년) - 2015 개정 교육과정 ㅣ 스코어 수학 (2019년)  </w:t>
        <w:br/>
        <w:t xml:space="preserve">조정묵 (지은이) | NE능률(참고서) | 2018년 10월9,000원 → 8,100원 (10%할인),  마일리지 450원 (5% 적립)세일즈포인트 : 1,295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862.</w:t>
      </w:r>
    </w:p>
    <w:p/>
    <w:p/>
    <w:p>
      <w:r>
        <w:br/>
        <w:t xml:space="preserve">유형 + 내신 고쟁이 확률과 통계 (2020년용) - 2015 개정 교육과정 적용, 수학 개념과 원리를 꿰뚫는 유형 훈련서 ㅣ 고등 고쟁이 수학 (2020년)  </w:t>
        <w:br/>
        <w:t xml:space="preserve">신승범 (지은이) | 이투스북 | 2018년 10월18,000원 → 16,200원 (10%할인),  마일리지 900원 (5% 적립) (1) | 세일즈포인트 : 4,970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863.</w:t>
      </w:r>
    </w:p>
    <w:p/>
    <w:p/>
    <w:p>
      <w:r>
        <w:br/>
        <w:t xml:space="preserve">수학중심 확률과 통계 (2019년) - 새 교육과정 ㅣ 고등 수학중심 (2019년)  </w:t>
        <w:br/>
        <w:t xml:space="preserve">미래엔콘텐츠연구회 (지은이) | 미래엔 | 2018년 10월14,000원 → 12,600원 (10%할인),  마일리지 700원 (5% 적립)세일즈포인트 : 231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864.</w:t>
      </w:r>
    </w:p>
    <w:p/>
    <w:p/>
    <w:p>
      <w:r>
        <w:br/>
        <w:t xml:space="preserve">파사쥬 팝 Passage Pop 수학영역 수학 2 (2019년) - 새 교육과정 ㅣ 고등 파사쥬 팝 (2019년)  </w:t>
        <w:br/>
        <w:t xml:space="preserve">미래엔콘텐츠연구회 (지은이) | 미래엔 | 2018년 10월7,500원 → 6,750원 (10%할인),  마일리지 370원 (5% 적립)세일즈포인트 : 97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865.</w:t>
      </w:r>
    </w:p>
    <w:p/>
    <w:p/>
    <w:p>
      <w:r>
        <w:br/>
        <w:t xml:space="preserve">파사쥬 팝 Passage Pop 수학영역 수학 1 (2019년) - 새 교육과정 ㅣ 고등 파사쥬 팝 (2019년)  </w:t>
        <w:br/>
        <w:t xml:space="preserve">미래엔콘텐츠연구회 (지은이) | 미래엔 | 2018년 10월7,500원 → 6,750원 (10%할인),  마일리지 370원 (5% 적립)세일즈포인트 : 285 </w:t>
      </w:r>
    </w:p>
    <w:p>
      <w:r>
        <w:t xml:space="preserve">절판보관함  보관함마이리스트 </w:t>
        <w:br/>
      </w:r>
    </w:p>
    <w:p>
      <w:r>
        <w:t>866.</w:t>
      </w:r>
    </w:p>
    <w:p/>
    <w:p/>
    <w:p>
      <w:r>
        <w:br/>
        <w:t xml:space="preserve">파사쥬 팝 Passage Pop 수학영역 고등 수학 (2019년) - 새 교육과정 ㅣ 고등 파사쥬 팝 (2019년)  </w:t>
        <w:br/>
        <w:t xml:space="preserve">미래엔콘텐츠연구회 (지은이) | 미래엔 | 2018년 10월9,000원 → 8,100원 (10%할인),  마일리지 450원 (5% 적립)세일즈포인트 : 83 </w:t>
      </w:r>
    </w:p>
    <w:p>
      <w:r>
        <w:t xml:space="preserve">절판보관함  보관함마이리스트 </w:t>
        <w:br/>
      </w:r>
    </w:p>
    <w:p>
      <w:r>
        <w:t>867.</w:t>
      </w:r>
    </w:p>
    <w:p/>
    <w:p/>
    <w:p>
      <w:r>
        <w:br/>
        <w:t xml:space="preserve">씨뮬 7th 수능기출 전국연합 3년간 모의고사 수학 나형 고3 (2019년) - 2020 수능대비 ㅣ 씨뮬 7th 전국연합 모의고사 (2019년)  </w:t>
        <w:br/>
        <w:t xml:space="preserve">골드교육 편집부 (지은이) | 골드교육 | 2018년 10월13,000원 → 11,700원 (10%할인),  마일리지 650원 (5% 적립)세일즈포인트 : 3,388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868.</w:t>
      </w:r>
    </w:p>
    <w:p/>
    <w:p/>
    <w:p>
      <w:r>
        <w:br/>
        <w:t xml:space="preserve">씨뮬 7th 수능기출 전국연합 3년간 모의고사 수학 가형 고3 (2019년) - 2020 수능대비 ㅣ 씨뮬 7th 전국연합 모의고사 (2019년)  </w:t>
        <w:br/>
        <w:t xml:space="preserve">골드교육 편집부 (지은이) | 골드교육 | 2018년 10월13,000원 → 11,700원 (10%할인),  마일리지 650원 (5% 적립)세일즈포인트 : 1,892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869.</w:t>
      </w:r>
    </w:p>
    <w:p/>
    <w:p/>
    <w:p>
      <w:r>
        <w:br/>
        <w:t xml:space="preserve">2019 이해원 FINAL 모의고사 수학 나형 ㅣ 2019 이해원 모의고사  </w:t>
        <w:br/>
        <w:t xml:space="preserve">이해원 (지은이) | 시대인재books | 2018년 10월16,000원 → 14,400원 (10%할인),  마일리지 800원 (5% 적립)세일즈포인트 : 689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870.</w:t>
      </w:r>
    </w:p>
    <w:p/>
    <w:p/>
    <w:p>
      <w:r>
        <w:br/>
        <w:t xml:space="preserve">개념 SSEN 쎈 라이트 미적분 (2020년용) - 새 교육과정 ㅣ 고등 개념 라이트 쎈수학 (2020년)  </w:t>
        <w:br/>
        <w:t xml:space="preserve">홍범준, 신사고수학콘텐츠연구회 (지은이) | 좋은책신사고 | 2018년 10월15,000원 → 13,500원 (10%할인),  마일리지 750원 (5% 적립)세일즈포인트 : 1,615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871.</w:t>
      </w:r>
    </w:p>
    <w:p/>
    <w:p/>
    <w:p>
      <w:r>
        <w:br/>
        <w:t xml:space="preserve">메가스터디 문제기본서 CPR 확률과 통계 (2020년용) - 새 교육과정 ㅣ 고등 메가 CPR 수학 (2020년)  </w:t>
        <w:br/>
        <w:t xml:space="preserve">서지완, 박윤근, 정주식, 최승호, 김한결 (지은이) | 메가스터디(참고서) | 2018년 10월13,000원 → 11,700원 (10%할인),  마일리지 650원 (5% 적립) (1) | 세일즈포인트 : 1,295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872.</w:t>
      </w:r>
    </w:p>
    <w:p/>
    <w:p/>
    <w:p>
      <w:r>
        <w:br/>
        <w:t xml:space="preserve">심플 자이스토리 미적분 (2020년용) - 수학유형서, 새교육과정 ㅣ 고등 심플 자이 (2020년)  </w:t>
        <w:br/>
        <w:t xml:space="preserve">김민수 (지은이) | 수경출판사(학습) | 2018년 10월13,000원 → 11,700원 (10%할인),  마일리지 650원 (5% 적립)세일즈포인트 : 807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873.</w:t>
      </w:r>
    </w:p>
    <w:p/>
    <w:p/>
    <w:p>
      <w:r>
        <w:br/>
        <w:t xml:space="preserve">2019 Orbis Optimus 모의고사 수학 가형 7.8회 (2018년) ㅣ 오르비 모의고사 시리즈 (2018년)  </w:t>
        <w:br/>
        <w:t xml:space="preserve">오르비 편집부 (지은이) | (주)오르비 | 2018년 10월15,800원 → 14,220원 (10%할인),  마일리지 790원 (5% 적립)세일즈포인트 : 55 </w:t>
      </w:r>
    </w:p>
    <w:p>
      <w:r>
        <w:t xml:space="preserve">품절보관함  보관함마이리스트 </w:t>
        <w:br/>
      </w:r>
    </w:p>
    <w:p>
      <w:r>
        <w:t>874.</w:t>
      </w:r>
    </w:p>
    <w:p/>
    <w:p/>
    <w:p>
      <w:r>
        <w:br/>
        <w:t xml:space="preserve">씨리얼 수학영역 수학 1 (2019년 고2용) - 새교육과정 2021 수능대비 기출문제집 ㅣ 고등 씨리얼 (2019년)  </w:t>
        <w:br/>
        <w:t xml:space="preserve">이채형, 이병하, 전경수, 신용우, 권백일, 한성필, 김상철, 김종오, 임종운, 허경식 (지은이) | 디딤돌 | 2018년 10월16,000원 → 14,400원 (10%할인),  마일리지 800원 (5% 적립)세일즈포인트 : 1,701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875.</w:t>
      </w:r>
    </w:p>
    <w:p/>
    <w:p/>
    <w:p>
      <w:r>
        <w:br/>
        <w:t xml:space="preserve">씨리얼 수학영역 미적분 (2019년 고2용) - 새교육과정 2021 수능대비 기출문제집 ㅣ 고등 씨리얼 (2019년)  </w:t>
        <w:br/>
        <w:t xml:space="preserve">이채형, 이병하, 전경수, 신용우, 권백일, 한성필, 김상철, 김종오, 임종운, 허경식 (지은이) | 디딤돌 | 2018년 10월17,000원 → 15,300원 (10%할인),  마일리지 850원 (5% 적립)세일즈포인트 : 497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876.</w:t>
      </w:r>
    </w:p>
    <w:p/>
    <w:p/>
    <w:p>
      <w:r>
        <w:br/>
        <w:t xml:space="preserve">2019 일격필살 모의고사 Final 수학 가형 - 봉투모의고사 ㅣ 2019 일격필살 모의고사 (2018년)  </w:t>
        <w:br/>
        <w:t xml:space="preserve">국도균, 안종원, 김환철 (지은이) | 시대인재books | 2018년 10월20,000원 → 18,000원 (10%할인),  마일리지 1,000원 (5% 적립)세일즈포인트 : 1,100 </w:t>
      </w:r>
    </w:p>
    <w:p>
      <w:r>
        <w:t xml:space="preserve">품절보관함  보관함마이리스트 </w:t>
        <w:br/>
      </w:r>
    </w:p>
    <w:p>
      <w:r>
        <w:t>877.</w:t>
      </w:r>
    </w:p>
    <w:p/>
    <w:p/>
    <w:p>
      <w:r>
        <w:br/>
        <w:t xml:space="preserve">씨리얼 수학영역 확률과 통계 (2019년 고2용) - 새교육과정 2021 수능대비 기출문제집 ㅣ 고등 씨리얼 (2019년)  </w:t>
        <w:br/>
        <w:t xml:space="preserve">이채형, 이병하, 전경수, 신용우, 권백일, 한성필, 김상철, 김종오, 임종운, 허경식 (지은이) | 디딤돌 | 2018년 10월15,000원 → 13,500원 (10%할인),  마일리지 750원 (5% 적립)세일즈포인트 : 621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878.</w:t>
      </w:r>
    </w:p>
    <w:p/>
    <w:p/>
    <w:p>
      <w:r>
        <w:br/>
        <w:t xml:space="preserve">씨리얼 수학영역 수학 2 (2019년 고2용) - 새교육과정 2021 수능대비 기출문제집 ㅣ 고등 씨리얼 (2019년)  </w:t>
        <w:br/>
        <w:t xml:space="preserve">이채형, 이병하, 전경수, 신용우, 권백일, 한성필, 김상철, 김종오, 임종운, 허경식 (지은이) | 디딤돌 | 2018년 10월15,000원 → 13,500원 (10%할인),  마일리지 750원 (5% 적립)세일즈포인트 : 1,168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879.</w:t>
      </w:r>
    </w:p>
    <w:p/>
    <w:p/>
    <w:p>
      <w:r>
        <w:br/>
        <w:t xml:space="preserve">씨리얼 수학영역 수학(하) (2019년) - 새교육과정 내신.학평대비 기출문제집 ㅣ 고등 씨리얼 (2019년)  </w:t>
        <w:br/>
        <w:t xml:space="preserve">이채형 (지은이) | 디딤돌 | 2018년 10월14,000원 → 12,600원 (10%할인),  마일리지 700원 (5% 적립) (2) | 세일즈포인트 : 554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880.</w:t>
      </w:r>
    </w:p>
    <w:p/>
    <w:p/>
    <w:p>
      <w:r>
        <w:br/>
        <w:t xml:space="preserve">씨리얼 수학영역 수학(상) (2019년) - 새교육과정 내신.학평대비 기출문제집 ㅣ 고등 씨리얼 (2019년)  </w:t>
        <w:br/>
        <w:t xml:space="preserve">이채형 (지은이) | 디딤돌 | 2018년 10월14,000원 → 12,600원 (10%할인),  마일리지 700원 (5% 적립)세일즈포인트 : 625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881.</w:t>
      </w:r>
    </w:p>
    <w:p/>
    <w:p/>
    <w:p>
      <w:r>
        <w:br/>
        <w:t xml:space="preserve">2019 이해원 모의고사 수학 나형 실전모의고사 4회분 - 봉투모의고사 ㅣ 2019 이해원 모의고사  </w:t>
        <w:br/>
        <w:t xml:space="preserve">이해원 수학연구소 (지은이) | 시대인재books | 2018년 10월20,000원 → 18,000원 (10%할인),  마일리지 1,000원 (5% 적립)세일즈포인트 : 1,070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882.</w:t>
      </w:r>
    </w:p>
    <w:p/>
    <w:p/>
    <w:p>
      <w:r>
        <w:br/>
        <w:t xml:space="preserve">KMC 후기 한국수학경시대회대비 기출문제집 세트 고등 2 - 문제편 + 풀이편 ㅣ KMC 한국수학경시대회대비 기출문제집 세트 (2018년)  </w:t>
        <w:br/>
        <w:t xml:space="preserve">하늘교육 경시 연구회 (지은이) | 하늘교육 | 2018년 10월18,000원 → 18,000원세일즈포인트 : 40 </w:t>
      </w:r>
    </w:p>
    <w:p>
      <w:r>
        <w:t xml:space="preserve">품절보관함  보관함마이리스트 </w:t>
        <w:br/>
      </w:r>
    </w:p>
    <w:p>
      <w:r>
        <w:t>883.</w:t>
      </w:r>
    </w:p>
    <w:p/>
    <w:p/>
    <w:p>
      <w:r>
        <w:br/>
        <w:t xml:space="preserve">KMC 후기 한국수학경시대회대비 기출문제집 세트 고등 1 - 문제편 + 풀이편 ㅣ KMC 한국수학경시대회대비 기출문제집 세트 (2018년)  </w:t>
        <w:br/>
        <w:t xml:space="preserve">하늘교육 경시 연구회 (지은이) | 하늘교육 | 2018년 10월18,000원 → 18,000원세일즈포인트 : 50 </w:t>
      </w:r>
    </w:p>
    <w:p>
      <w:r>
        <w:t xml:space="preserve">품절보관함  보관함마이리스트 </w:t>
        <w:br/>
      </w:r>
    </w:p>
    <w:p>
      <w:r>
        <w:t>884.</w:t>
      </w:r>
    </w:p>
    <w:p/>
    <w:p/>
    <w:p>
      <w:r>
        <w:br/>
        <w:t xml:space="preserve">2019 인수.제헌 모의고사 E 나형 2회분 (2018년) ㅣ 오르비 모의고사 시리즈 (2018년)  </w:t>
        <w:br/>
        <w:t xml:space="preserve">이제헌, 오인수 (지은이) | 오르비북스 | 2018년 10월12,800원 → 11,520원 (10%할인),  마일리지 640원 (5% 적립)세일즈포인트 : 145 </w:t>
      </w:r>
    </w:p>
    <w:p>
      <w:r>
        <w:t xml:space="preserve">품절보관함  보관함마이리스트 </w:t>
        <w:br/>
      </w:r>
    </w:p>
    <w:p>
      <w:r>
        <w:t>885.</w:t>
      </w:r>
    </w:p>
    <w:p/>
    <w:p/>
    <w:p>
      <w:r>
        <w:br/>
        <w:t xml:space="preserve">2019 인수.제헌 모의고사 E 가형 2회분 (2018년) ㅣ 오르비 모의고사 시리즈 (2018년)  </w:t>
        <w:br/>
        <w:t xml:space="preserve">이제헌, 오인수 (지은이) | 오르비북스 | 2018년 10월12,800원 → 11,520원 (10%할인),  마일리지 640원 (5% 적립)세일즈포인트 : 145 </w:t>
      </w:r>
    </w:p>
    <w:p>
      <w:r>
        <w:t xml:space="preserve">품절보관함  보관함마이리스트 </w:t>
        <w:br/>
      </w:r>
    </w:p>
    <w:p>
      <w:r>
        <w:t>886.</w:t>
      </w:r>
    </w:p>
    <w:p/>
    <w:p/>
    <w:p>
      <w:r>
        <w:br/>
        <w:t xml:space="preserve">개념 해결의 법칙 확률과 통계 (2020년용) - 2015 개정, 2019 고2 적용 ㅣ 고등 해결의 법칙 (2020년)  </w:t>
        <w:br/>
        <w:t xml:space="preserve">해법수학연구회, 최용준 (지은이) | 천재교육 | 2018년 10월11,000원 → 9,900원 (10%할인),  마일리지 550원 (5% 적립) (2) | 세일즈포인트 : 582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887.</w:t>
      </w:r>
    </w:p>
    <w:p/>
    <w:p/>
    <w:p>
      <w:r>
        <w:br/>
        <w:t xml:space="preserve">개념원리 고등 수학 (상) + RPM 고등수학 (상) 세트 - 전2권 (2020년용) - 개정증보판 ㅣ 고등 개념원리 수학 (2020년)  </w:t>
        <w:br/>
        <w:t xml:space="preserve">이홍섭 (지은이) | 개념원리수학연구소 | 2018년 10월32,000원 → 28,800원 (10%할인),  마일리지 1,600원 (5% 적립) (1) | 세일즈포인트 : 7,169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888.</w:t>
      </w:r>
    </w:p>
    <w:p/>
    <w:p/>
    <w:p>
      <w:r>
        <w:br/>
        <w:t xml:space="preserve">개념원리 RPM 문제기본서 고등수학 수학 (상.하 / 전2권) + 핵심 개념 PACK 증정 세트 - 전2권 (2020년용) - 2015 교육과정 개정증보판 ㅣ 고등 개념원리  RPM  수학 (2020년)  </w:t>
        <w:br/>
        <w:t xml:space="preserve">이홍섭 (지은이) | 개념원리수학연구소 | 2018년 10월28,000원 → 25,200원 (10%할인),  마일리지 1,400원 (5% 적립)세일즈포인트 : 3,206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889.</w:t>
      </w:r>
    </w:p>
    <w:p/>
    <w:p/>
    <w:p>
      <w:r>
        <w:br/>
        <w:t xml:space="preserve">개념원리 고등 수학 수학 (상.하 / 전2권) + 핵심 개념 PACK 증정 세트 (2020년용) - 개정증보판 ㅣ 고등 개념원리 수학 (2020년)  </w:t>
        <w:br/>
        <w:t xml:space="preserve">이홍섭 (지은이) | 개념원리수학연구소 | 2018년 10월32,000원 → 28,800원 (10%할인),  마일리지 1,600원 (5% 적립) (1) | 세일즈포인트 : 4,925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890.</w:t>
      </w:r>
    </w:p>
    <w:p/>
    <w:p/>
    <w:p>
      <w:r>
        <w:br/>
        <w:t xml:space="preserve">만렙 AM 고등 수학 (상) (2020년용) - 2015 개정 교육과정 ㅣ 고등 만렙 수학 (2020년)  </w:t>
        <w:br/>
        <w:t xml:space="preserve">비상교육 편집부 (지은이) | 비상교육 | 2018년 10월12,000원 → 10,800원 (10%할인),  마일리지 600원 (5% 적립) (1) | 세일즈포인트 : 2,807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891.</w:t>
      </w:r>
    </w:p>
    <w:p/>
    <w:p/>
    <w:p>
      <w:r>
        <w:br/>
        <w:t xml:space="preserve">만렙 PM 고등 수학 (하) (2019년) - 2015 개정 교육과정 ㅣ 고등 만렙 수학 (2019년)  </w:t>
        <w:br/>
        <w:t xml:space="preserve">비상교육 편집부 (지은이) | 비상교육 | 2018년 10월13,000원 → 11,700원 (10%할인),  마일리지 650원 (5% 적립)세일즈포인트 : 1,161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892.</w:t>
      </w:r>
    </w:p>
    <w:p/>
    <w:p/>
    <w:p>
      <w:r>
        <w:br/>
        <w:t xml:space="preserve">만렙 AM 고등 수학 (하) (2020년용) - 2015 개정 교육과정 ㅣ 고등 만렙 수학 (2020년)  </w:t>
        <w:br/>
        <w:t xml:space="preserve">비상교육 편집부 (지은이) | 비상교육 | 2018년 10월11,000원 → 9,900원 (10%할인),  마일리지 550원 (5% 적립)세일즈포인트 : 1,493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893.</w:t>
      </w:r>
    </w:p>
    <w:p/>
    <w:p/>
    <w:p>
      <w:r>
        <w:br/>
        <w:t xml:space="preserve">만렙 PM 고등 수학 (상) (2019년) - 2015 개정 교육과정 ㅣ 고등 만렙 수학 (2019년)  </w:t>
        <w:br/>
        <w:t xml:space="preserve">비상교육 편집부 (지은이) | 비상교육 | 2018년 10월14,000원 → 12,600원 (10%할인),  마일리지 700원 (5% 적립) (1) | 세일즈포인트 : 943 </w:t>
      </w:r>
    </w:p>
    <w:p>
      <w:r>
        <w:t xml:space="preserve">품절보관함  보관함마이리스트 </w:t>
        <w:br/>
      </w:r>
    </w:p>
    <w:p>
      <w:r>
        <w:t>894.</w:t>
      </w:r>
    </w:p>
    <w:p/>
    <w:p/>
    <w:p>
      <w:r>
        <w:br/>
        <w:t xml:space="preserve">수학의 힘 유형 (베타) 확률과 통계 (2019년 고2용) ㅣ 고등 수학의 힘 (2019년)  </w:t>
        <w:br/>
        <w:t xml:space="preserve">최용준, 성정길, 박성준, 홍인철, 홍정환, 변희창 (지은이) | 천재교육(학원물) | 2018년 10월12,000원 → 10,800원 (10%할인),  마일리지 600원 (5% 적립)세일즈포인트 : 77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895.</w:t>
      </w:r>
    </w:p>
    <w:p/>
    <w:p/>
    <w:p>
      <w:r>
        <w:br/>
        <w:t xml:space="preserve">수학의 힘 개념 (알파) 확률과 통계 (2019년 고2용) ㅣ 고등 수학의 힘 (2019년)  </w:t>
        <w:br/>
        <w:t xml:space="preserve">성정길, 박성준, 홍인철, 홍정환 (지은이) | 천재교육(학원물) | 2018년 10월12,000원 → 10,800원 (10%할인),  마일리지 600원 (5% 적립)세일즈포인트 : 166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896.</w:t>
      </w:r>
    </w:p>
    <w:p/>
    <w:p/>
    <w:p>
      <w:r>
        <w:br/>
        <w:t xml:space="preserve">긴급호출 내신만점 수학 내신 기출.예상 문제집 고등수학 (하) 중간고사 대비용 (2018년 고1용) - 수학 내신 만점의 단계별 포인트 </w:t>
        <w:br/>
        <w:t xml:space="preserve">스타에듀 편집부 (지은이) | 스타에듀 | 2018년 10월12,000원 → 10,800원 (10%할인),  마일리지 600원 (5% 적립)세일즈포인트 : 174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897.</w:t>
      </w:r>
    </w:p>
    <w:p/>
    <w:p/>
    <w:p>
      <w:r>
        <w:br/>
        <w:t xml:space="preserve">개념원리 고등 수학 (하) (2020년용) - 개정증보판 ㅣ 고등 개념원리 수학 (2020년)  </w:t>
        <w:br/>
        <w:t xml:space="preserve">이홍섭 (지은이) | 개념원리수학연구소 | 2018년 10월15,000원 → 13,500원 (10%할인),  마일리지 750원 (5% 적립) (3) | 세일즈포인트 : 42,435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898.</w:t>
      </w:r>
    </w:p>
    <w:p/>
    <w:p/>
    <w:p>
      <w:r>
        <w:br/>
        <w:t xml:space="preserve">개념원리 RPM 문제기본서 고등수학 수학 (하) (2020년용) - 2015 교육과정 개정증보판 ㅣ 고등 개념원리  RPM  수학 (2020년)  </w:t>
        <w:br/>
        <w:t xml:space="preserve">이홍섭 (지은이) | 개념원리수학연구소 | 2018년 10월13,000원 → 11,700원 (10%할인),  마일리지 650원 (5% 적립)세일즈포인트 : 27,017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899.</w:t>
      </w:r>
    </w:p>
    <w:p/>
    <w:p/>
    <w:p>
      <w:r>
        <w:br/>
        <w:t xml:space="preserve">개념원리 RPM 문제기본서 고등수학 수학 (상) (2020년용) - 2015 교육과정 개정증보판 ㅣ 고등 개념원리  RPM  수학 (2020년)  </w:t>
        <w:br/>
        <w:t xml:space="preserve">이홍섭 (지은이) | 개념원리수학연구소 | 2018년 10월15,000원 → 13,500원 (10%할인),  마일리지 750원 (5% 적립) (3) | 세일즈포인트 : 43,302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900.</w:t>
      </w:r>
    </w:p>
    <w:p/>
    <w:p/>
    <w:p>
      <w:r>
        <w:br/>
        <w:t xml:space="preserve">개념원리 고등 수학 (상) (2020년용) - 개정증보판 ㅣ 고등 개념원리 수학 (2020년)  </w:t>
        <w:br/>
        <w:t xml:space="preserve">이홍섭 (지은이) | 개념원리수학연구소 | 2018년 10월17,000원 → 15,300원 (10%할인),  마일리지 850원 (5% 적립) (2) | 세일즈포인트 : 65,302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고난도 시크릿X 봉투 모의고사 3회분 수학 나형 (2018년) - 킬러 문항 최종 점검, 2019 수능대비 적중 ㅣ EBS 고난도 시크릿X (2018년)  </w:t>
        <w:br/>
        <w:t xml:space="preserve">EBS(한국교육방송공사) 편집부 (지은이) | 한국교육방송공사(EBS중고등) | 2018년 9월9,000원 → 8,100원 (10%할인),  마일리지 90원 (1% 적립)세일즈포인트 : 2,670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902.</w:t>
      </w:r>
    </w:p>
    <w:p/>
    <w:p/>
    <w:p>
      <w:r>
        <w:br/>
        <w:t xml:space="preserve">EBS 고난도 시크릿X 봉투 모의고사 3회분 수학 가형 (2018년) - 킬러 문항 최종 점검, 2019 수능대비 적중 ㅣ EBS 고난도 시크릿X (2018년)  </w:t>
        <w:br/>
        <w:t xml:space="preserve">EBS(한국교육방송공사) 편집부 (지은이) | 한국교육방송공사(EBS중고등) | 2018년 9월9,000원 → 8,100원 (10%할인),  마일리지 90원 (1% 적립)세일즈포인트 : 2,685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903.</w:t>
      </w:r>
    </w:p>
    <w:p/>
    <w:p/>
    <w:p>
      <w:r>
        <w:br/>
        <w:t xml:space="preserve">2019 이해원 모의고사 수학 가형 실전모의고사 4회분 - 봉투모의고사 ㅣ 2019 이해원 모의고사  </w:t>
        <w:br/>
        <w:t xml:space="preserve">이해원 (지은이) | 시대인재books | 2018년 9월20,000원 → 18,000원 (10%할인),  마일리지 1,000원 (5% 적립)세일즈포인트 : 2,117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904.</w:t>
      </w:r>
    </w:p>
    <w:p/>
    <w:p/>
    <w:p>
      <w:r>
        <w:br/>
        <w:t xml:space="preserve">수력충전 미적분 (2020년용) - 수학연산서, 2015 개정 교육과정 ㅣ 고등 수력충전 (2020년)  </w:t>
        <w:br/>
        <w:t xml:space="preserve">수경 편집부 (엮은이) | 수경출판사(학습) | 2018년 9월12,000원 → 10,800원 (10%할인),  마일리지 600원 (5% 적립)세일즈포인트 : 1,498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905.</w:t>
      </w:r>
    </w:p>
    <w:p/>
    <w:p/>
    <w:p>
      <w:r>
        <w:br/>
        <w:t xml:space="preserve">일등급 수학 수학 1 (2020년용) - 강남구청 인터넷 수능방송 강의교재, 2015 개정 교육과정 </w:t>
        <w:br/>
        <w:t xml:space="preserve">이종석 (지은이) | 수경출판사(학습) | 2018년 9월13,000원 → 11,700원 (10%할인),  마일리지 650원 (5% 적립)세일즈포인트 : 6,332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906.</w:t>
      </w:r>
    </w:p>
    <w:p/>
    <w:p/>
    <w:p>
      <w:r>
        <w:br/>
        <w:t xml:space="preserve">셀파 해법수학 고등 수학 2 (2020년용) - 새 교육과정 반영 ㅣ 고등 셀파 해법수학 (2020년)  </w:t>
        <w:br/>
        <w:t xml:space="preserve">최용준 (지은이) | 천재교육 | 2018년 9월14,000원 → 12,600원 (10%할인),  마일리지 700원 (5% 적립)세일즈포인트 : 139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907.</w:t>
      </w:r>
    </w:p>
    <w:p/>
    <w:p/>
    <w:p>
      <w:r>
        <w:br/>
        <w:t xml:space="preserve">2019 수능 대파 The Premium 대성 파이널 모의고사 수학 가형 (봉투) (2018년) ㅣ 2019 수능 대파 대성 파이널 모의고사 (2018년)  </w:t>
        <w:br/>
        <w:t xml:space="preserve">대성학력개발연구소 편집부 (지은이) | 대성학력개발연구소 | 2018년 9월13,000원 → 11,700원 (10%할인),  마일리지 650원 (5% 적립)세일즈포인트 : 1,081 </w:t>
      </w:r>
    </w:p>
    <w:p>
      <w:r>
        <w:t xml:space="preserve">품절보관함  보관함마이리스트 </w:t>
        <w:br/>
      </w:r>
    </w:p>
    <w:p>
      <w:r>
        <w:t>908.</w:t>
      </w:r>
    </w:p>
    <w:p/>
    <w:p/>
    <w:p>
      <w:r>
        <w:br/>
        <w:t xml:space="preserve">2019 수능 대파 The Premium 대성 파이널 모의고사 수학 나형 (봉투) (2018년) ㅣ 2019 수능 대파 대성 파이널 모의고사 (2018년)  </w:t>
        <w:br/>
        <w:t xml:space="preserve">대성학력개발연구소 편집부 (지은이) | 대성학력개발연구소 | 2018년 9월13,000원 → 11,700원 (10%할인),  마일리지 650원 (5% 적립)세일즈포인트 : 1,117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909.</w:t>
      </w:r>
    </w:p>
    <w:p/>
    <w:p/>
    <w:p>
      <w:r>
        <w:br/>
        <w:t xml:space="preserve">2019 한석원 실전모의고사 2 수학 가형 (2018년) ㅣ 2019 한석원 실전모의고사  </w:t>
        <w:br/>
        <w:t xml:space="preserve">한석원 (지은이) | 생각의질서 | 2018년 9월28,000원 → 28,000원,  마일리지 1,400원 (5% 적립)세일즈포인트 : 1,815 </w:t>
      </w:r>
    </w:p>
    <w:p>
      <w:r>
        <w:t xml:space="preserve">절판보관함  보관함마이리스트 </w:t>
        <w:br/>
      </w:r>
    </w:p>
    <w:p>
      <w:r>
        <w:t>910.</w:t>
      </w:r>
    </w:p>
    <w:p/>
    <w:p/>
    <w:p>
      <w:r>
        <w:br/>
        <w:t xml:space="preserve">2019 한석원 실전모의고사 2 수학 나형 (2018년) ㅣ 2019 한석원 실전모의고사  </w:t>
        <w:br/>
        <w:t xml:space="preserve">한석원 (지은이) | 생각의질서 | 2018년 9월28,000원 → 28,000원,  마일리지 1,400원 (5% 적립)세일즈포인트 : 1,250 </w:t>
      </w:r>
    </w:p>
    <w:p>
      <w:r>
        <w:t xml:space="preserve">절판보관함  보관함마이리스트 </w:t>
        <w:br/>
      </w:r>
    </w:p>
    <w:p>
      <w:r>
        <w:t>911.</w:t>
      </w:r>
    </w:p>
    <w:p/>
    <w:p/>
    <w:p>
      <w:r>
        <w:br/>
        <w:t xml:space="preserve">2019 포카칩 모의평가 Masterpiece 수학 가형 (2018년) - 실전모의고사 3회분 (봉투) </w:t>
        <w:br/>
        <w:t xml:space="preserve">이덕영 (지은이) | 시대인재books | 2018년 9월16,000원 → 14,400원 (10%할인),  마일리지 800원 (5% 적립)세일즈포인트 : 760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912.</w:t>
      </w:r>
    </w:p>
    <w:p/>
    <w:p/>
    <w:p>
      <w:r>
        <w:br/>
        <w:t xml:space="preserve">2019 설맞이 모의고사 수학영역 가형 (2018년) ㅣ 오르비 모의고사 시리즈 (2018년)  </w:t>
        <w:br/>
        <w:t xml:space="preserve">김석범 (지은이) | 오르비북스 | 2018년 9월15,800원 → 14,220원 (10%할인),  마일리지 790원 (5% 적립)세일즈포인트 : 185 </w:t>
      </w:r>
    </w:p>
    <w:p>
      <w:r>
        <w:br/>
        <w:t xml:space="preserve"> 시대인재books출판사에서 새로 출간되었습니다. </w:t>
      </w:r>
    </w:p>
    <w:p>
      <w:r>
        <w:t xml:space="preserve">구판절판보관함  보관함마이리스트 </w:t>
        <w:br/>
      </w:r>
    </w:p>
    <w:p>
      <w:r>
        <w:t>913.</w:t>
      </w:r>
    </w:p>
    <w:p/>
    <w:p/>
    <w:p>
      <w:r>
        <w:br/>
        <w:t xml:space="preserve">최강적중 파이널 봉투모의고사 수학 가형 (2018년) - 2019 수능에 반드시 출제될 ㅣ 최강적중 파이널 봉투모의고사 (2018년)  </w:t>
        <w:br/>
        <w:t xml:space="preserve">김미주 (지은이) | 수경출판사(학습) | 2018년 9월11,000원 → 9,900원 (10%할인),  마일리지 550원 (5% 적립)세일즈포인트 : 290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914.</w:t>
      </w:r>
    </w:p>
    <w:p/>
    <w:p/>
    <w:p>
      <w:r>
        <w:br/>
        <w:t xml:space="preserve">최강적중 파이널 봉투모의고사 수학 나형 (2018년) - 2019 수능에 반드시 출제될 ㅣ 최강적중 파이널 봉투모의고사 (2018년)  </w:t>
        <w:br/>
        <w:t xml:space="preserve">배수나 (지은이) | 수경출판사(학습) | 2018년 9월11,000원 → 9,900원 (10%할인),  마일리지 550원 (5% 적립) (1) | 세일즈포인트 : 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915.</w:t>
      </w:r>
    </w:p>
    <w:p/>
    <w:p/>
    <w:p>
      <w:r>
        <w:br/>
        <w:t xml:space="preserve">2019 샤인미 인피니티 111제 수학 가형(2018년) </w:t>
        <w:br/>
        <w:t xml:space="preserve">Team 샤인미 (지은이) | 시대인재books | 2018년 9월24,000원 → 21,600원 (10%할인),  마일리지 1,200원 (5% 적립) (1) | 세일즈포인트 : 670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916.</w:t>
      </w:r>
    </w:p>
    <w:p/>
    <w:p/>
    <w:p>
      <w:r>
        <w:br/>
        <w:t xml:space="preserve">연마 고등 수학 2 (2019년 고2용) ㅣ 고등 연마 수학 (2019년)  </w:t>
        <w:br/>
        <w:t xml:space="preserve">학력평가원 수학교육연구회 (지은이) | 한국학력평가원 | 2018년 9월10,000원 → 9,000원 (10%할인),  마일리지 500원 (5% 적립)세일즈포인트 : 540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917.</w:t>
      </w:r>
    </w:p>
    <w:p/>
    <w:p/>
    <w:p>
      <w:r>
        <w:br/>
        <w:t xml:space="preserve">신사고 쎈 미적분 (2020년용) - 2015 개정 교육과정 ㅣ 고등 쎈수학 (2020년)  </w:t>
        <w:br/>
        <w:t xml:space="preserve">홍범준, 김의석, 김형정, 김형균, 신사고수학콘텐츠연구회 (지은이) | 좋은책신사고 | 2018년 9월15,000원 → 13,500원 (10%할인),  마일리지 750원 (5% 적립)세일즈포인트 : 38,238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918.</w:t>
      </w:r>
    </w:p>
    <w:p/>
    <w:p/>
    <w:p>
      <w:r>
        <w:br/>
        <w:t xml:space="preserve">라이트 쎈 미적분 (2020년용) - 2015 개정 교육과정 ㅣ 고등 라이트 쎈수학 (2020년)  </w:t>
        <w:br/>
        <w:t xml:space="preserve">홍범준, 신사고수학콘텐츠연구회 (지은이) | 좋은책신사고 | 2018년 9월14,000원 → 12,600원 (10%할인),  마일리지 700원 (5% 적립)세일즈포인트 : 6,859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919.</w:t>
      </w:r>
    </w:p>
    <w:p/>
    <w:p/>
    <w:p>
      <w:r>
        <w:br/>
        <w:t xml:space="preserve">개념 SSEN 쎈 미적분 (2020년용) - 새교육과정 ㅣ 고등 개념 쎈수학 (2020년)  </w:t>
        <w:br/>
        <w:t xml:space="preserve">홍범준, 신사고수학콘텐츠연구회 (지은이) | 좋은책신사고 | 2018년 9월16,000원 → 14,400원 (10%할인),  마일리지 800원 (5% 적립)세일즈포인트 : 4,018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920.</w:t>
      </w:r>
    </w:p>
    <w:p/>
    <w:p/>
    <w:p>
      <w:r>
        <w:br/>
        <w:t xml:space="preserve">날선유형 스타트 고등 수학 (상) (2020년용) - 연산으로 개념을 다지는 유형입문서 ㅣ 날선유형 스타트 수학 (2020년)  </w:t>
        <w:br/>
        <w:t xml:space="preserve">동아수학콘텐츠 연구팀 (지은이) | 동아출판 | 2018년 9월13,000원 → 11,700원 (10%할인),  마일리지 650원 (5% 적립)세일즈포인트 : 975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921.</w:t>
      </w:r>
    </w:p>
    <w:p/>
    <w:p/>
    <w:p>
      <w:r>
        <w:br/>
        <w:t xml:space="preserve">날선유형 스타트 고등 수학 2 (2020년용) - 연산으로 개념을 다지는 유형입문서 ㅣ 날선유형 스타트 수학 (2020년)  </w:t>
        <w:br/>
        <w:t xml:space="preserve">동아수학콘텐츠 연구팀 (지은이) | 동아출판 | 2018년 9월12,000원 → 10,800원 (10%할인),  마일리지 600원 (5% 적립)세일즈포인트 : 381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922.</w:t>
      </w:r>
    </w:p>
    <w:p/>
    <w:p/>
    <w:p>
      <w:r>
        <w:br/>
        <w:t xml:space="preserve">날선유형 스타트 고등 수학 (하) (2020년용) - 연산으로 개념을 다지는 유형입문서 ㅣ 날선유형 스타트 수학 (2020년)  </w:t>
        <w:br/>
        <w:t xml:space="preserve">동아수학콘텐츠 연구팀 (지은이) | 동아출판 | 2018년 9월12,000원 → 10,800원 (10%할인),  마일리지 600원 (5% 적립)세일즈포인트 : 557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923.</w:t>
      </w:r>
    </w:p>
    <w:p/>
    <w:p/>
    <w:p>
      <w:r>
        <w:br/>
        <w:t xml:space="preserve">날선유형 스타트 고등 수학 1 (2020년용) - 연산으로 개념을 다지는 유형입문서 ㅣ 날선유형 스타트 수학 (2020년)  </w:t>
        <w:br/>
        <w:t xml:space="preserve">동아수학콘텐츠 연구팀 (지은이) | 동아출판 | 2018년 9월12,500원 → 11,250원 (10%할인),  마일리지 620원 (5% 적립)세일즈포인트 : 1,048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924.</w:t>
      </w:r>
    </w:p>
    <w:p/>
    <w:p/>
    <w:p>
      <w:r>
        <w:br/>
        <w:t xml:space="preserve">메가스터디 천기누출 파이널 봉투모의고사 자연계팩 (2018년) - 2019 수능 실전 대비 ㅣ 메가스터디 파이널 봉투모의고사 천기누출 (2018년)  </w:t>
        <w:br/>
        <w:t xml:space="preserve">메가스터디 수능연구팀 (지은이) | 메가스터디(참고서) | 2018년 9월24,000원 → 21,600원 (10%할인),  마일리지 1,200원 (5% 적립) (1) | 세일즈포인트 : 440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925.</w:t>
      </w:r>
    </w:p>
    <w:p/>
    <w:p/>
    <w:p>
      <w:r>
        <w:br/>
        <w:t xml:space="preserve">메가스터디 천기누출 파이널 봉투모의고사 인문계팩 (2018년) - 2019 수능 실전 대비 ㅣ 메가스터디 파이널 봉투모의고사 천기누출 (2018년)  </w:t>
        <w:br/>
        <w:t xml:space="preserve">메가스터디 수능연구팀 (지은이) | 메가스터디(참고서) | 2018년 9월24,000원 → 21,600원 (10%할인),  마일리지 1,200원 (5% 적립)세일즈포인트 : 655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926.</w:t>
      </w:r>
    </w:p>
    <w:p/>
    <w:p/>
    <w:p>
      <w:r>
        <w:br/>
        <w:t xml:space="preserve">메가스터디 천기누출 파이널 봉투모의고사 수학영역 가형 (2018년) - 2019 수능 실전 대비 ㅣ 메가스터디 파이널 봉투모의고사 천기누출 (2018년)  </w:t>
        <w:br/>
        <w:t xml:space="preserve">메가북스 수능연구회 (지은이) | 메가스터디(참고서) | 2018년 9월10,000원 → 9,000원 (10%할인),  마일리지 500원 (5% 적립) (1) | 세일즈포인트 : 660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927.</w:t>
      </w:r>
    </w:p>
    <w:p/>
    <w:p/>
    <w:p>
      <w:r>
        <w:br/>
        <w:t xml:space="preserve">30번 없는 모의고사 수학 나형 5회분 시즌 2 (2019년용) - 2019학년도 수능 대비, 최근 3개년 수능 1등급 컷 평균 93점, 다 맞을 필요 없다! / 고3 ㅣ 30번 없는 수학 (2019년)  </w:t>
        <w:br/>
        <w:t xml:space="preserve">신승호, 김기철, 김용경, 김상훈 (지은이) | 이투스북 | 2018년 9월12,000원 → 10,800원 (10%할인),  마일리지 600원 (5% 적립)세일즈포인트 : 524 </w:t>
      </w:r>
    </w:p>
    <w:p>
      <w:r>
        <w:t xml:space="preserve">품절보관함  보관함마이리스트 </w:t>
        <w:br/>
      </w:r>
    </w:p>
    <w:p>
      <w:r>
        <w:t>928.</w:t>
      </w:r>
    </w:p>
    <w:p/>
    <w:p/>
    <w:p>
      <w:r>
        <w:br/>
        <w:t xml:space="preserve">30번 없는 모의고사 수학 가형 5회분 시즌 2 (2019년용) - 2019학년도 수능 대비, 최근 3개년 수능 1등급 컷 평균 93.3점, 다 맞을 필요 없다! / 고3 ㅣ 30번 없는 수학 (2019년)  </w:t>
        <w:br/>
        <w:t xml:space="preserve">조정묵, 신승호, 김기철, 김용경 (지은이) | 이투스북 | 2018년 9월12,000원 → 10,800원 (10%할인),  마일리지 600원 (5% 적립)세일즈포인트 : 409 </w:t>
      </w:r>
    </w:p>
    <w:p>
      <w:r>
        <w:t xml:space="preserve">품절보관함  보관함마이리스트 </w:t>
        <w:br/>
      </w:r>
    </w:p>
    <w:p>
      <w:r>
        <w:t>929.</w:t>
      </w:r>
    </w:p>
    <w:p/>
    <w:p/>
    <w:p>
      <w:r>
        <w:br/>
        <w:t xml:space="preserve">2019 샤인미 수학모의고사 수학 가형 - 2019 리마스터 에디션 / 실전모의고사 5회분+샤인미 58제 </w:t>
        <w:br/>
        <w:t xml:space="preserve">Team 샤인미 (지은이) | 쏠티북스 | 2018년 9월17,000원 → 15,300원 (10%할인),  마일리지 850원 (5% 적립) (2) | 세일즈포인트 : 2,321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930.</w:t>
      </w:r>
    </w:p>
    <w:p/>
    <w:p/>
    <w:p>
      <w:r>
        <w:br/>
        <w:t xml:space="preserve">2019 Orbis Optimus 모의고사 수학 가형 5.6회 (2018년) ㅣ 오르비 모의고사 시리즈 (2018년)  </w:t>
        <w:br/>
        <w:t xml:space="preserve">오르비 편집부 (지은이) | (주)오르비 | 2018년 9월15,800원 → 14,220원 (10%할인),  마일리지 790원 (5% 적립)세일즈포인트 : 75 </w:t>
      </w:r>
    </w:p>
    <w:p>
      <w:r>
        <w:t xml:space="preserve">품절보관함  보관함마이리스트 </w:t>
        <w:br/>
      </w:r>
    </w:p>
    <w:p>
      <w:r>
        <w:t>931.</w:t>
      </w:r>
    </w:p>
    <w:p/>
    <w:p/>
    <w:p>
      <w:r>
        <w:br/>
        <w:t xml:space="preserve">2019 Hidden Kice 모의고사 Standard 수학영역 나형 3회분 (2018년) ㅣ 오르비 모의고사 시리즈 (2018년)  </w:t>
        <w:br/>
        <w:t xml:space="preserve">안영호 (지은이) | 오르비북스 | 2018년 9월15,500원 → 13,950원 (10%할인),  마일리지 770원 (5% 적립)세일즈포인트 : 710 </w:t>
      </w:r>
    </w:p>
    <w:p>
      <w:r>
        <w:t xml:space="preserve">품절보관함  보관함마이리스트 </w:t>
        <w:br/>
      </w:r>
    </w:p>
    <w:p>
      <w:r>
        <w:t>932.</w:t>
      </w:r>
    </w:p>
    <w:p/>
    <w:p/>
    <w:p>
      <w:r>
        <w:br/>
        <w:t xml:space="preserve">2019 Orbis Optimus 모의고사 수학 나형 3.4회 (2018년) ㅣ 오르비 모의고사 시리즈 (2018년)  </w:t>
        <w:br/>
        <w:t xml:space="preserve">오르비 편집부 (지은이) | (주)오르비 | 2018년 9월15,800원 → 14,220원 (10%할인),  마일리지 790원 (5% 적립)세일즈포인트 : 65 </w:t>
      </w:r>
    </w:p>
    <w:p>
      <w:r>
        <w:t xml:space="preserve">품절보관함  보관함마이리스트 </w:t>
        <w:br/>
      </w:r>
    </w:p>
    <w:p>
      <w:r>
        <w:t>933.</w:t>
      </w:r>
    </w:p>
    <w:p/>
    <w:p/>
    <w:p>
      <w:r>
        <w:br/>
        <w:t xml:space="preserve">Upgrade Math 업그레이드 수학 대학별 고사 (수리논술) - Level High ㅣ Upgrade Math 업그레이드 수학  </w:t>
        <w:br/>
        <w:t xml:space="preserve">강순식 (지은이) | 씨실과날실 | 2018년 9월38,000원 → 34,200원 (10%할인),  마일리지 1,900원 (5% 적립)세일즈포인트 : 1,399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934.</w:t>
      </w:r>
    </w:p>
    <w:p/>
    <w:p/>
    <w:p>
      <w:r>
        <w:br/>
        <w:t xml:space="preserve">심플 자이스토리 확률과 통계 (2020년용) - 수학유형서, 새교육과정 ㅣ 고등 심플 자이 (2020년)  </w:t>
        <w:br/>
        <w:t xml:space="preserve">장철희 (지은이) | 수경출판사(학습) | 2018년 9월12,000원 → 10,800원 (10%할인),  마일리지 600원 (5% 적립)세일즈포인트 : 1,418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935.</w:t>
      </w:r>
    </w:p>
    <w:p/>
    <w:p/>
    <w:p>
      <w:r>
        <w:br/>
        <w:t xml:space="preserve">RPM HighQ 수학 (하) (2020년용) - 2015 개정 교육과정, 핵심 고난도 문제 ㅣ 고등 RPM HighQ 수학 (2020년)  </w:t>
        <w:br/>
        <w:t xml:space="preserve">남선주, 이성기, 권백일, 김성우 (지은이) | 개념원리수학연구소 | 2018년 9월11,000원 → 9,900원 (10%할인),  마일리지 550원 (5% 적립)세일즈포인트 : 1,036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936.</w:t>
      </w:r>
    </w:p>
    <w:p/>
    <w:p/>
    <w:p>
      <w:r>
        <w:br/>
        <w:t xml:space="preserve">RPM HighQ 수학 (상) (2020년용) - 2015 개정 교육과정, 핵심 고난도 문제 ㅣ 고등 RPM HighQ 수학 (2020년)  </w:t>
        <w:br/>
        <w:t xml:space="preserve">이성기 (지은이) | 개념원리수학연구소 | 2018년 9월13,000원 → 11,700원 (10%할인),  마일리지 650원 (5% 적립)세일즈포인트 : 1,157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937.</w:t>
      </w:r>
    </w:p>
    <w:p/>
    <w:p/>
    <w:p>
      <w:r>
        <w:br/>
        <w:t xml:space="preserve">유형 해결의 법칙 고등 수학 2 (2020년용) - 2015 개정 교육과정 ㅣ 고등 해결의 법칙 (2020년)  </w:t>
        <w:br/>
        <w:t xml:space="preserve">해법수학연구회, 최용준 (지은이) | 천재교육 | 2018년 8월14,000원 → 12,600원 (10%할인),  마일리지 700원 (5% 적립)세일즈포인트 : 710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938.</w:t>
      </w:r>
    </w:p>
    <w:p/>
    <w:p/>
    <w:p>
      <w:r>
        <w:br/>
        <w:t xml:space="preserve">어썸 수학모의고사 수학 나형 4회분 (2018년) - 2019 수능 리마스터 에디션 ㅣ 어썸 수학모의고사 (2018년)  </w:t>
        <w:br/>
        <w:t xml:space="preserve">정현경 (지은이) | 쏠티북스 | 2018년 8월13,500원 → 12,150원 (10%할인),  마일리지 670원 (5% 적립)세일즈포인트 : 123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939.</w:t>
      </w:r>
    </w:p>
    <w:p/>
    <w:p/>
    <w:p>
      <w:r>
        <w:br/>
        <w:t xml:space="preserve">어썸 수학모의고사 수학 가형 4회분 (2018년) - 2019 수능 리마스터 에디션 ㅣ 어썸 수학모의고사 (2018년)  </w:t>
        <w:br/>
        <w:t xml:space="preserve">정현경 (지은이) | 쏠티북스 | 2018년 8월13,500원 → 12,150원 (10%할인),  마일리지 670원 (5% 적립)세일즈포인트 : 170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940.</w:t>
      </w:r>
    </w:p>
    <w:p/>
    <w:p/>
    <w:p>
      <w:r>
        <w:br/>
        <w:t xml:space="preserve">2019 일격필살 N제 수학 가형 - 실전모의고사 4회분 ㅣ 2019 일격필살 N제  </w:t>
        <w:br/>
        <w:t xml:space="preserve">허혁재, 김환철, 안종원, 국도균 (지은이) | 시대인재books | 2018년 8월29,000원 → 26,100원 (10%할인),  마일리지 1,450원 (5% 적립)세일즈포인트 : 1,680 </w:t>
      </w:r>
    </w:p>
    <w:p>
      <w:r>
        <w:t xml:space="preserve">품절보관함  보관함마이리스트 </w:t>
        <w:br/>
      </w:r>
    </w:p>
    <w:p>
      <w:r>
        <w:t>941.</w:t>
      </w:r>
    </w:p>
    <w:p/>
    <w:p/>
    <w:p>
      <w:r>
        <w:br/>
        <w:t xml:space="preserve">2019 일격필살 N제 수학 나형 ㅣ 2019 일격필살 N제  </w:t>
        <w:br/>
        <w:t xml:space="preserve">국도균, 허혁재, 김환철, 안종원 (지은이) | 시대인재books | 2018년 8월24,000원 → 21,600원 (10%할인),  마일리지 1,200원 (5% 적립)세일즈포인트 : 680 </w:t>
      </w:r>
    </w:p>
    <w:p>
      <w:r>
        <w:t xml:space="preserve">절판보관함  보관함마이리스트 </w:t>
        <w:br/>
      </w:r>
    </w:p>
    <w:p>
      <w:r>
        <w:t>942.</w:t>
      </w:r>
    </w:p>
    <w:p/>
    <w:p/>
    <w:p>
      <w:r>
        <w:br/>
        <w:t xml:space="preserve">강적 EBS 변형 Final 모의고사 수학나형 5회분 (2018년) - 2019 수능 대비 ㅣ 강적 EBS 변형 Final 모의고사 (2018년)  </w:t>
        <w:br/>
        <w:t xml:space="preserve">민도연 (지은이) | 애드북 | 2018년 8월12,000원 → 10,800원 (10%할인),  마일리지 600원 (5% 적립)세일즈포인트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943.</w:t>
      </w:r>
    </w:p>
    <w:p/>
    <w:p/>
    <w:p>
      <w:r>
        <w:br/>
        <w:t xml:space="preserve">강적 EBS 변형 Final 모의고사 수학가형 5회분 (2018년) - 2019 수능 대비 ㅣ 강적 EBS 변형 Final 모의고사 (2018년)  </w:t>
        <w:br/>
        <w:t xml:space="preserve">민도연 (지은이) | 애드북 | 2018년 8월12,000원 → 10,800원 (10%할인),  마일리지 600원 (5% 적립)세일즈포인트 : 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944.</w:t>
      </w:r>
    </w:p>
    <w:p/>
    <w:p/>
    <w:p>
      <w:r>
        <w:br/>
        <w:t xml:space="preserve">2019 재우스 N제 수학 ㅣ 오르비 N제 시리즈 (2018년)  </w:t>
        <w:br/>
        <w:t xml:space="preserve">이재우 (지은이) | (주)오르비 | 2018년 8월11,000원 → 9,900원 (10%할인),  마일리지 550원 (5% 적립)세일즈포인트 : 144 </w:t>
      </w:r>
    </w:p>
    <w:p>
      <w:r>
        <w:t xml:space="preserve">품절보관함  보관함마이리스트 </w:t>
        <w:br/>
      </w:r>
    </w:p>
    <w:p>
      <w:r>
        <w:t>945.</w:t>
      </w:r>
    </w:p>
    <w:p/>
    <w:p/>
    <w:p>
      <w:r>
        <w:br/>
        <w:t xml:space="preserve">2019 제헌이 모의고사 R 가형 3회분 (2018년) ㅣ 오르비 모의고사 시리즈 (2018년)  </w:t>
        <w:br/>
        <w:t xml:space="preserve">이제헌 (지은이) | 오르비북스 | 2018년 8월14,800원 → 13,320원 (10%할인),  마일리지 740원 (5% 적립)세일즈포인트 : 310 </w:t>
      </w:r>
    </w:p>
    <w:p>
      <w:r>
        <w:t xml:space="preserve">품절보관함  보관함마이리스트 </w:t>
        <w:br/>
      </w:r>
    </w:p>
    <w:p>
      <w:r>
        <w:t>946.</w:t>
      </w:r>
    </w:p>
    <w:p/>
    <w:p/>
    <w:p>
      <w:r>
        <w:br/>
        <w:t xml:space="preserve">2019 이해원 모의고사 N제 확률과 통계 ㅣ 2019 이해원 모의고사  </w:t>
        <w:br/>
        <w:t xml:space="preserve">이해원 (지은이) | 시대인재books | 2018년 8월21,000원 → 18,900원 (10%할인),  마일리지 1,050원 (5% 적립)세일즈포인트 : 455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947.</w:t>
      </w:r>
    </w:p>
    <w:p/>
    <w:p/>
    <w:p>
      <w:r>
        <w:br/>
        <w:t xml:space="preserve">수능대비 파이널 실전모의고사 수학영역 수학 나형 3회분 (2018년) - 2019학년도 대학수능능력시험 대비 최종 모의고사 ㅣ 수능대비 파이널 실전모의고사 (2018년)  </w:t>
        <w:br/>
        <w:t xml:space="preserve">중앙수학능력연구소 편집부 (지은이) | 중앙수학능력연구소 | 2018년 8월9,000원 → 8,100원 (10%할인),  마일리지 450원 (5% 적립)세일즈포인트 : 40 </w:t>
      </w:r>
    </w:p>
    <w:p>
      <w:r>
        <w:t xml:space="preserve">절판보관함  보관함마이리스트 </w:t>
        <w:br/>
      </w:r>
    </w:p>
    <w:p>
      <w:r>
        <w:t>948.</w:t>
      </w:r>
    </w:p>
    <w:p/>
    <w:p/>
    <w:p>
      <w:r>
        <w:br/>
        <w:t xml:space="preserve">수능대비 파이널 실전모의고사 수학영역 수학 가형 3회분 (2018년) - 2019학년도 대학수능능력시험 대비 최종 모의고사 ㅣ 수능대비 파이널 실전모의고사 (2018년)  </w:t>
        <w:br/>
        <w:t xml:space="preserve">중앙수학능력연구소 편집부 (지은이) | 중앙수학능력연구소 | 2018년 8월9,000원 → 8,100원 (10%할인),  마일리지 450원 (5% 적립)세일즈포인트 : 40 </w:t>
      </w:r>
    </w:p>
    <w:p>
      <w:r>
        <w:t xml:space="preserve">절판보관함  보관함마이리스트 </w:t>
        <w:br/>
      </w:r>
    </w:p>
    <w:p>
      <w:r>
        <w:t>949.</w:t>
      </w:r>
    </w:p>
    <w:p/>
    <w:p/>
    <w:p>
      <w:r>
        <w:br/>
        <w:t xml:space="preserve">숨마쿰라우데 수학 기본서 수학 1 (2020년용) - 2019 새교과과정 ㅣ 고등 숨마쿰라우데 (2020년)  </w:t>
        <w:br/>
        <w:t xml:space="preserve">이룸E&amp;B 편집부 (엮은이) | 이룸이앤비 | 2018년 8월17,000원 → 15,300원 (10%할인),  마일리지 850원 (5% 적립) (4) | 세일즈포인트 : 4,597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950.</w:t>
      </w:r>
    </w:p>
    <w:p/>
    <w:p/>
    <w:p>
      <w:r>
        <w:br/>
        <w:t xml:space="preserve">우리들의 내신기출 문제집 고등수학 (하) (2018년) - 고등학교 내신기출 대비 ㅣ 우리들의 내신기출 문제집 (2018년)  </w:t>
        <w:br/>
        <w:t xml:space="preserve">임경환, 나정운, 이소연 (지은이) | 우리교과서 | 2018년 8월12,000원 → 10,800원 (10%할인),  마일리지 600원 (5% 적립)세일즈포인트 : 123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2019 일격필살 모의고사 Final 수학 나형 - 봉투모의고사 ㅣ 2019 일격필살 모의고사 (2018년)  </w:t>
        <w:br/>
        <w:t xml:space="preserve">국도균, 안종원, 김환철 (지은이) | 시대인재books | 2018년 8월35,000원 → 31,500원 (10%할인),  마일리지 1,750원 (5% 적립)세일즈포인트 : 1,720 </w:t>
      </w:r>
    </w:p>
    <w:p>
      <w:r>
        <w:t xml:space="preserve">절판보관함  보관함마이리스트 </w:t>
        <w:br/>
      </w:r>
    </w:p>
    <w:p>
      <w:r>
        <w:t>952.</w:t>
      </w:r>
    </w:p>
    <w:p/>
    <w:p/>
    <w:p>
      <w:r>
        <w:br/>
        <w:t xml:space="preserve">2019 제헌이 모의고사 X 나형 3회분 (2018년) ㅣ 오르비 모의고사 시리즈 (2018년)  </w:t>
        <w:br/>
        <w:t xml:space="preserve">이제헌 (지은이) | 오르비북스 | 2018년 8월14,800원 → 13,320원 (10%할인),  마일리지 740원 (5% 적립)세일즈포인트 : 410 </w:t>
      </w:r>
    </w:p>
    <w:p>
      <w:r>
        <w:t xml:space="preserve">품절보관함  보관함마이리스트 </w:t>
        <w:br/>
      </w:r>
    </w:p>
    <w:p>
      <w:r>
        <w:t>953.</w:t>
      </w:r>
    </w:p>
    <w:p/>
    <w:p/>
    <w:p>
      <w:r>
        <w:br/>
        <w:t xml:space="preserve">2019 제헌이 모의고사 S 나형 3회분 (2018년) ㅣ 오르비 모의고사 시리즈 (2018년)  </w:t>
        <w:br/>
        <w:t xml:space="preserve">이제헌 (지은이) | 오르비북스 | 2018년 8월14,800원 → 13,320원 (10%할인),  마일리지 740원 (5% 적립)세일즈포인트 : 635 </w:t>
      </w:r>
    </w:p>
    <w:p>
      <w:r>
        <w:t xml:space="preserve">품절보관함  보관함마이리스트 </w:t>
        <w:br/>
      </w:r>
    </w:p>
    <w:p>
      <w:r>
        <w:t>954.</w:t>
      </w:r>
    </w:p>
    <w:p/>
    <w:p/>
    <w:p>
      <w:r>
        <w:br/>
        <w:t xml:space="preserve">일품 고등 수학 2 448제 (2020년용) - 새교육과정 ㅣ 고등 일품 수학 (2020년)  </w:t>
        <w:br/>
        <w:t xml:space="preserve">김의석, 김형정, 김형균 (지은이) | 좋은책신사고 | 2018년 8월12,000원 → 10,800원 (10%할인),  마일리지 600원 (5% 적립)세일즈포인트 : 9,326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955.</w:t>
      </w:r>
    </w:p>
    <w:p/>
    <w:p/>
    <w:p>
      <w:r>
        <w:br/>
        <w:t xml:space="preserve">RISE 모의고사 수학 가형 (2018년) - 2019학년도 대비 ㅣ 오르비 모의고사 시리즈 (2018년)  </w:t>
        <w:br/>
        <w:t xml:space="preserve">박주혁, 손우혁 (지은이) | (주)오르비 | 2018년 8월15,800원 → 14,220원 (10%할인),  마일리지 790원 (5% 적립)세일즈포인트 : 135 </w:t>
      </w:r>
    </w:p>
    <w:p>
      <w:r>
        <w:t xml:space="preserve">품절보관함  보관함마이리스트 </w:t>
        <w:br/>
      </w:r>
    </w:p>
    <w:p>
      <w:r>
        <w:t>956.</w:t>
      </w:r>
    </w:p>
    <w:p/>
    <w:p/>
    <w:p>
      <w:r>
        <w:br/>
        <w:t xml:space="preserve">실전 대비 Final 모의고사 수능리허설 수학영역 나형 4회분 (8절) (2018년) - 2019학년도 대학수학능력시험 대비 모의평가 ㅣ 실전 대비 Final 모의고사 수능리허설 (2019년 대비)  </w:t>
        <w:br/>
        <w:t xml:space="preserve">양진영, 강정모, 김기철, 서동준, 손광균, 양홍민, 이문호, 임종운, 장고운, 조강영, 최승재, 함영대 (지은이) | 이지수능교육 | 2018년 8월12,000원 → 10,800원 (10%할인),  마일리지 600원 (5% 적립)세일즈포인트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957.</w:t>
      </w:r>
    </w:p>
    <w:p/>
    <w:p/>
    <w:p>
      <w:r>
        <w:br/>
        <w:t xml:space="preserve">실전 대비 Final 모의고사 수능리허설 수학영역 가형 4회분 (8절) (2018년) - 2019학년도 대학수학능력시험 대비 모의평가 ㅣ 실전 대비 Final 모의고사 수능리허설 (2019년 대비)  </w:t>
        <w:br/>
        <w:t xml:space="preserve">양진영, 강정모, 김기철, 서동준, 손광균, 양홍민, 윤왕상, 이문호, 임종운, 최승재, 하지형, 함영대 (지은이) | 이지수능교육 | 2018년 8월12,000원 → 10,800원 (10%할인),  마일리지 600원 (5% 적립)세일즈포인트 : 200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958.</w:t>
      </w:r>
    </w:p>
    <w:p/>
    <w:p/>
    <w:p>
      <w:r>
        <w:br/>
        <w:t xml:space="preserve">New 특례수학 기출문제와 풀이해설 - 최근 4개년 15개 전체 대학 문제와 풀이해설  </w:t>
        <w:br/>
        <w:t xml:space="preserve">정진우 (지은이) | 키드코리아(도서) | 2018년 8월29,000원 → 26,100원 (10%할인),  마일리지 1,310원 (5% 적립)세일즈포인트 : 203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959.</w:t>
      </w:r>
    </w:p>
    <w:p/>
    <w:p/>
    <w:p>
      <w:r>
        <w:br/>
        <w:t xml:space="preserve">2019 일격필살 모의고사 Refresh 수학 가형 ㅣ 2019 일격필살 모의고사 (2018년)  </w:t>
        <w:br/>
        <w:t xml:space="preserve">김환철, 국도균, 안종원 (지은이) | 시대인재books | 2018년 8월22,000원 → 19,800원 (10%할인),  마일리지 1,100원 (5% 적립) (2) | 세일즈포인트 : 2,530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960.</w:t>
      </w:r>
    </w:p>
    <w:p/>
    <w:p/>
    <w:p>
      <w:r>
        <w:br/>
        <w:t xml:space="preserve">The 개념 블랙라벨 수학 (하) (2020년용) - 2015 개정 교육과정 ㅣ The블랙라벨 수학 (2020년)  </w:t>
        <w:br/>
        <w:t xml:space="preserve">이문호 (지은이) | 진학사(블랙박스) | 2018년 8월16,000원 → 14,400원 (10%할인),  마일리지 800원 (5% 적립) (1) | 세일즈포인트 : 1,542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961.</w:t>
      </w:r>
    </w:p>
    <w:p/>
    <w:p/>
    <w:p>
      <w:r>
        <w:br/>
        <w:t xml:space="preserve">씨뮬 7th 수능기출 최신 상반기 모의고사 고3 수학 나형 (2018년) - 인문계 ㅣ 씨뮬 7th 모의고사 (2018년)  </w:t>
        <w:br/>
        <w:t xml:space="preserve">골드교육 편집부 (지은이) | 골드교육 | 2018년 8월14,000원 → 12,600원 (10%할인),  마일리지 700원 (5% 적립)세일즈포인트 : 625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962.</w:t>
      </w:r>
    </w:p>
    <w:p/>
    <w:p/>
    <w:p>
      <w:r>
        <w:br/>
        <w:t xml:space="preserve">씨뮬 7th 수능기출 최신 상반기 모의고사 고3 수학 가형 (2018년) - 자연계 ㅣ 씨뮬 7th 모의고사 (2018년)  </w:t>
        <w:br/>
        <w:t xml:space="preserve">골드교육 편집부 (지은이) | 골드교육 | 2018년 8월14,000원 → 12,600원 (10%할인),  마일리지 700원 (5% 적립)세일즈포인트 : 563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963.</w:t>
      </w:r>
    </w:p>
    <w:p/>
    <w:p/>
    <w:p>
      <w:r>
        <w:br/>
        <w:t xml:space="preserve">수력충전 확률과 통계 (2020년용) - 수학연산서, 2015 개정 교육과정 ㅣ 고등 수력충전 (2020년)  </w:t>
        <w:br/>
        <w:t xml:space="preserve">수경 편집부 (엮은이) | 수경출판사(학습) | 2018년 8월11,500원 → 10,350원 (10%할인),  마일리지 570원 (5% 적립)세일즈포인트 : 3,335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964.</w:t>
      </w:r>
    </w:p>
    <w:p/>
    <w:p/>
    <w:p>
      <w:r>
        <w:br/>
        <w:t xml:space="preserve">NO.1 넘버원 모의고사 For 2019 신승범 파이널 수학 나형 3회분 (2018년) - 2019 수능 대비 실전모의고사, 어떠한 난이도라도 수능 고득점을 쟁취한다, ETOOS 인터넷 강의 교재 ㅣ 이투스 넘버원 모의고사 (2018년)  </w:t>
        <w:br/>
        <w:t xml:space="preserve">신승범 (지은이) | 이투스북 | 2018년 8월10,000원 → 9,000원 (10%할인),  마일리지 500원 (5% 적립)세일즈포인트 : 1,270 </w:t>
      </w:r>
    </w:p>
    <w:p>
      <w:r>
        <w:t xml:space="preserve">품절보관함  보관함마이리스트 </w:t>
        <w:br/>
      </w:r>
    </w:p>
    <w:p>
      <w:r>
        <w:t>965.</w:t>
      </w:r>
    </w:p>
    <w:p/>
    <w:p/>
    <w:p>
      <w:r>
        <w:br/>
        <w:t xml:space="preserve">NO.1 넘버원 모의고사 For 2019 신승범 파이널 수학 가형 3회분 (2018년) - 2019 수능 대비 실전모의고사, 어떠한 난이도라도 수능 고득점을 쟁취한다, ETOOS 인터넷 강의 교재 ㅣ 이투스 넘버원 모의고사 (2018년)  </w:t>
        <w:br/>
        <w:t xml:space="preserve">신승범 (지은이) | 이투스북 | 2018년 8월10,000원 → 9,000원 (10%할인),  마일리지 500원 (5% 적립)세일즈포인트 : 960 </w:t>
      </w:r>
    </w:p>
    <w:p>
      <w:r>
        <w:t xml:space="preserve">품절보관함  보관함마이리스트 </w:t>
        <w:br/>
      </w:r>
    </w:p>
    <w:p>
      <w:r>
        <w:t>966.</w:t>
      </w:r>
    </w:p>
    <w:p/>
    <w:p/>
    <w:p>
      <w:r>
        <w:br/>
        <w:t xml:space="preserve">리얼리티 봉투모의고사 수학 나형 3회분 (2018년) - 2019학년도 대학수학능력시험 대비 최종 모의고사 ㅣ 대치북스 리얼리티 봉투모의고사 (2018년)  </w:t>
        <w:br/>
        <w:t xml:space="preserve">대치북스 편집부 (지은이) | 대치북스 | 2018년 8월8,000원 → 7,200원 (10%할인),  마일리지 400원 (5% 적립)세일즈포인트 : 75 </w:t>
      </w:r>
    </w:p>
    <w:p>
      <w:r>
        <w:t xml:space="preserve">절판보관함  보관함마이리스트 </w:t>
        <w:br/>
      </w:r>
    </w:p>
    <w:p>
      <w:r>
        <w:t>967.</w:t>
      </w:r>
    </w:p>
    <w:p/>
    <w:p/>
    <w:p>
      <w:r>
        <w:br/>
        <w:t xml:space="preserve">리얼리티 봉투모의고사 수학 가형 3회분 (2018년) - 2019학년도 대학수학능력시험 대비 최종 모의고사 ㅣ 대치북스 리얼리티 봉투모의고사 (2018년)  </w:t>
        <w:br/>
        <w:t xml:space="preserve">대치북스 편집부 (지은이) | 대치북스 | 2018년 8월8,000원 → 7,200원 (10%할인),  마일리지 400원 (5% 적립) (1) | 세일즈포인트 : 70 </w:t>
      </w:r>
    </w:p>
    <w:p>
      <w:r>
        <w:t xml:space="preserve">절판보관함  보관함마이리스트 </w:t>
        <w:br/>
      </w:r>
    </w:p>
    <w:p>
      <w:r>
        <w:t>968.</w:t>
      </w:r>
    </w:p>
    <w:p/>
    <w:p/>
    <w:p>
      <w:r>
        <w:br/>
        <w:t xml:space="preserve">성균관대학교 경시대회 수학 기출문제집 후기 : 고등2 ㅣ 성균관대학교 경시대회 수학 기출문제집 후기  </w:t>
        <w:br/>
        <w:t xml:space="preserve">(주)하늘교육경시연구회 (지은이) | 하늘교육 | 2018년 8월12,000원 → 12,000원세일즈포인트 : 30 </w:t>
      </w:r>
    </w:p>
    <w:p>
      <w:r>
        <w:t xml:space="preserve">품절보관함  보관함마이리스트 </w:t>
        <w:br/>
      </w:r>
    </w:p>
    <w:p>
      <w:r>
        <w:t>969.</w:t>
      </w:r>
    </w:p>
    <w:p/>
    <w:p/>
    <w:p>
      <w:r>
        <w:br/>
        <w:t xml:space="preserve">성균관대학교 경시대회 수학 기출문제집 후기 : 고등1 ㅣ 성균관대학교 경시대회 수학 기출문제집 후기  </w:t>
        <w:br/>
        <w:t xml:space="preserve">(주)하늘교육경시연구회 (지은이) | 하늘교육 | 2018년 8월12,000원 → 12,000원세일즈포인트 : 35 </w:t>
      </w:r>
    </w:p>
    <w:p>
      <w:r>
        <w:t xml:space="preserve">품절보관함  보관함마이리스트 </w:t>
        <w:br/>
      </w:r>
    </w:p>
    <w:p>
      <w:r>
        <w:t>970.</w:t>
      </w:r>
    </w:p>
    <w:p/>
    <w:p/>
    <w:p>
      <w:r>
        <w:br/>
        <w:t xml:space="preserve">킬러 브레이커 수학 신작 99제 수학 나형 (2018년) - 킬러 3문항 21.29.30번 x 신작 33회 고퀄모의고사 ㅣ 킬러 브레이커 수학 신작 99제 (2018년)  </w:t>
        <w:br/>
        <w:t xml:space="preserve">김규완 (지은이) | 쏠티북스 | 2018년 8월17,000원 → 15,300원 (10%할인),  마일리지 850원 (5% 적립)세일즈포인트 : 370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971.</w:t>
      </w:r>
    </w:p>
    <w:p/>
    <w:p/>
    <w:p>
      <w:r>
        <w:br/>
        <w:t xml:space="preserve">킬러 브레이커 수학 신작 99제 수학 가형 (2018년) - 킬러 3문항 21.29.30번 x 신작 33회 고퀄모의고사 ㅣ 킬러 브레이커 수학 신작 99제 (2018년)  </w:t>
        <w:br/>
        <w:t xml:space="preserve">김규완 (지은이) | 쏠티북스 | 2018년 8월18,000원 → 16,200원 (10%할인),  마일리지 900원 (5% 적립) (1) | 세일즈포인트 : 330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972.</w:t>
      </w:r>
    </w:p>
    <w:p/>
    <w:p/>
    <w:p>
      <w:r>
        <w:br/>
        <w:t xml:space="preserve">메가스터디 문제기본서 CPR 수학 2 (2020년용) - 새교육과정 ㅣ 고등 메가 CPR 수학 (2020년)  </w:t>
        <w:br/>
        <w:t xml:space="preserve">서지완, 박윤근, 정주식, 최승호, 김한결 (지은이) | 메가스터디(참고서) | 2018년 8월15,000원 → 13,500원 (10%할인),  마일리지 750원 (5% 적립) (1) | 세일즈포인트 : 1,544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973.</w:t>
      </w:r>
    </w:p>
    <w:p/>
    <w:p/>
    <w:p>
      <w:r>
        <w:br/>
        <w:t xml:space="preserve">1등급 만들기 수학 2 496제 (2020년용) - 새 교육과정 ㅣ 고등 1등급 만들기 (2020년)  </w:t>
        <w:br/>
        <w:t xml:space="preserve">김원일 (지은이) | 미래엔 | 2018년 8월12,000원 → 10,800원 (10%할인),  마일리지 600원 (5% 적립)세일즈포인트 : 3,626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974.</w:t>
      </w:r>
    </w:p>
    <w:p/>
    <w:p/>
    <w:p>
      <w:r>
        <w:br/>
        <w:t xml:space="preserve">1등급 만들기 수학 1 475제 (2020년용) - 새 교육과정 ㅣ 고등 1등급 만들기 (2020년)  </w:t>
        <w:br/>
        <w:t xml:space="preserve">김원일 (지은이) | 미래엔 | 2018년 8월12,000원 → 10,800원 (10%할인),  마일리지 600원 (5% 적립)세일즈포인트 : 4,407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975.</w:t>
      </w:r>
    </w:p>
    <w:p/>
    <w:p/>
    <w:p>
      <w:r>
        <w:br/>
        <w:t xml:space="preserve">New Allead 올리드 수학 1 (2020년용) - 내신 잡는 필수 개념서, 새 교육과정 ㅣ 고등 올리드 (2020년)  </w:t>
        <w:br/>
        <w:t xml:space="preserve">미래엔콘텐츠연구회 (지은이) | 미래엔 | 2018년 8월15,000원 → 13,500원 (10%할인),  마일리지 750원 (5% 적립)세일즈포인트 : 841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976.</w:t>
      </w:r>
    </w:p>
    <w:p/>
    <w:p/>
    <w:p>
      <w:r>
        <w:br/>
        <w:t xml:space="preserve">최강 TOT 고등 수학 2 (2020년용) - 2015 개정 교육과정 ㅣ 고등 최강 TOT (2020년)  </w:t>
        <w:br/>
        <w:t xml:space="preserve">김동현 (지은이) | 천재교육 | 2018년 8월12,000원 → 10,800원 (10%할인),  마일리지 600원 (5% 적립) (1) | 세일즈포인트 : 716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977.</w:t>
      </w:r>
    </w:p>
    <w:p/>
    <w:p/>
    <w:p>
      <w:r>
        <w:br/>
        <w:t xml:space="preserve">최상위 학생을 위한 유레카수학 2930 가형 ㅣ 최상위 학생을 위한 유레카수학 2930  </w:t>
        <w:br/>
        <w:t xml:space="preserve">김용록 (지은이) | 유레카매스 | 2018년 7월29,000원 → 26,100원 (10%할인),  마일리지 1,450원 (5% 적립) (3) | 세일즈포인트 : 412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978.</w:t>
      </w:r>
    </w:p>
    <w:p/>
    <w:p/>
    <w:p>
      <w:r>
        <w:br/>
        <w:t xml:space="preserve">2019 Orbis Optimus 모의고사 수학 나형 1.2회 (2018년) ㅣ 오르비 모의고사 시리즈 (2018년)  </w:t>
        <w:br/>
        <w:t xml:space="preserve">오르비 편집부 (지은이) | (주)오르비 | 2018년 7월15,800원 → 14,220원 (10%할인),  마일리지 790원 (5% 적립)세일즈포인트 : 95 </w:t>
      </w:r>
    </w:p>
    <w:p>
      <w:r>
        <w:t xml:space="preserve">품절보관함  보관함마이리스트 </w:t>
        <w:br/>
      </w:r>
    </w:p>
    <w:p>
      <w:r>
        <w:t>979.</w:t>
      </w:r>
    </w:p>
    <w:p/>
    <w:p/>
    <w:p>
      <w:r>
        <w:br/>
        <w:t xml:space="preserve">2019 Hidden Kice 모의고사 Standard 수학영역 가형 3회분 (2018년) ㅣ 오르비 모의고사 시리즈 (2018년)  </w:t>
        <w:br/>
        <w:t xml:space="preserve">안영호 (지은이) | 오르비북스 | 2018년 7월15,500원 → 13,950원 (10%할인),  마일리지 770원 (5% 적립) (1) | 세일즈포인트 : 1,365 </w:t>
      </w:r>
    </w:p>
    <w:p>
      <w:r>
        <w:t xml:space="preserve">품절보관함  보관함마이리스트 </w:t>
        <w:br/>
      </w:r>
    </w:p>
    <w:p>
      <w:r>
        <w:t>980.</w:t>
      </w:r>
    </w:p>
    <w:p/>
    <w:p/>
    <w:p>
      <w:r>
        <w:br/>
        <w:t xml:space="preserve">2019 제헌이 모의고사 X 가형 4회분 (2018년) ㅣ 오르비 모의고사 시리즈 (2018년)  </w:t>
        <w:br/>
        <w:t xml:space="preserve">이제헌 (지은이) | 오르비북스 | 2018년 7월15,500원 → 13,950원 (10%할인),  마일리지 770원 (5% 적립)세일즈포인트 : 595 </w:t>
      </w:r>
    </w:p>
    <w:p>
      <w:r>
        <w:t xml:space="preserve">품절보관함  보관함마이리스트 </w:t>
        <w:br/>
      </w:r>
    </w:p>
    <w:p>
      <w:r>
        <w:t>981.</w:t>
      </w:r>
    </w:p>
    <w:p/>
    <w:p/>
    <w:p>
      <w:r>
        <w:br/>
        <w:t xml:space="preserve">EBS 수능 만점마무리 봉투형 모의고사 5회분 수학영역 수학 나형 (2018년) - 2019학년도 수능 직전 마지막 봉투형 모의고사/실전 수능과 가장 가까운 신규 문항! ㅣ EBS 수능 만점마무리 (2018년)  </w:t>
        <w:br/>
        <w:t xml:space="preserve">EBS(한국교육방송공사) 편집부 (지은이) | 한국교육방송공사(EBS중고등) | 2018년 7월6,800원 → 6,120원 (10%할인),  마일리지 60원 (1% 적립)세일즈포인트 : 7,590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982.</w:t>
      </w:r>
    </w:p>
    <w:p/>
    <w:p/>
    <w:p>
      <w:r>
        <w:br/>
        <w:t xml:space="preserve">EBS 콕콕 파이널 모의고사 수학영역 나형 (2018년) (8절) - 수능완성, 수능특강, 6월 모평 반영, 2019 수능 대비 ㅣ EBS 콕콕 파이널 모의고사 (2018년)  </w:t>
        <w:br/>
        <w:t xml:space="preserve">메가북스 수능연구팀 (지은이) | 메가스터디(참고서) | 2018년 7월12,500원 → 11,250원 (10%할인),  마일리지 620원 (5% 적립)세일즈포인트 : 835 </w:t>
      </w:r>
    </w:p>
    <w:p>
      <w:r>
        <w:t xml:space="preserve">품절보관함  보관함마이리스트 </w:t>
        <w:br/>
      </w:r>
    </w:p>
    <w:p>
      <w:r>
        <w:t>983.</w:t>
      </w:r>
    </w:p>
    <w:p/>
    <w:p/>
    <w:p>
      <w:r>
        <w:br/>
        <w:t xml:space="preserve">EBS 콕콕 파이널 모의고사 수학영역 가형 (2018년) (8절) - 수능완성, 수능특강, 6월 모평 반영, 2019 수능 대비 ㅣ EBS 콕콕 파이널 모의고사 (2018년)  </w:t>
        <w:br/>
        <w:t xml:space="preserve">메가북스 수능연구팀 (지은이) | 메가스터디(참고서) | 2018년 7월12,500원 → 11,250원 (10%할인),  마일리지 620원 (5% 적립) (1) | 세일즈포인트 : 657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984.</w:t>
      </w:r>
    </w:p>
    <w:p/>
    <w:p/>
    <w:p>
      <w:r>
        <w:br/>
        <w:t xml:space="preserve">수만휘 핵심유형 4점기출 수학 가형 (2018년) - 고난도 유형 분석과 최종정리를 위한 교재 ㅣ 수만휘 기출 (2018년)  </w:t>
        <w:br/>
        <w:t xml:space="preserve">수만휘 수학팀 (지은이) | 텐볼스토리 | 2018년 7월19,000원 → 17,100원 (10%할인),  마일리지 950원 (5% 적립) (1) | 세일즈포인트 : 749 </w:t>
      </w:r>
    </w:p>
    <w:p>
      <w:r>
        <w:t xml:space="preserve">절판보관함  보관함마이리스트 </w:t>
        <w:br/>
      </w:r>
    </w:p>
    <w:p>
      <w:r>
        <w:t>985.</w:t>
      </w:r>
    </w:p>
    <w:p/>
    <w:p/>
    <w:p>
      <w:r>
        <w:br/>
        <w:t xml:space="preserve">2019 MUSIK 확률과 통계 125제 ㅣ 오르비 N제 시리즈 (2018년)  </w:t>
        <w:br/>
        <w:t xml:space="preserve">김재은 (지은이) | (주)오르비 | 2018년 7월11,000원 → 9,900원 (10%할인),  마일리지 550원 (5% 적립)세일즈포인트 : 250 </w:t>
      </w:r>
    </w:p>
    <w:p>
      <w:r>
        <w:t xml:space="preserve">품절보관함  보관함마이리스트 </w:t>
        <w:br/>
      </w:r>
    </w:p>
    <w:p>
      <w:r>
        <w:t>986.</w:t>
      </w:r>
    </w:p>
    <w:p/>
    <w:p/>
    <w:p>
      <w:r>
        <w:br/>
        <w:t xml:space="preserve">만점에 취하자! 만취 모의고사 수학 가형 (2018년) </w:t>
        <w:br/>
        <w:t xml:space="preserve">속닥북스 컨텐츠제작팀 (지은이) | 속닥북스 | 2018년 7월16,000원 → 14,400원 (10%할인),  마일리지 800원 (5% 적립) (3) | 세일즈포인트 : 140 </w:t>
      </w:r>
    </w:p>
    <w:p>
      <w:r>
        <w:t xml:space="preserve">품절보관함  보관함마이리스트 </w:t>
        <w:br/>
      </w:r>
    </w:p>
    <w:p>
      <w:r>
        <w:t>987.</w:t>
      </w:r>
    </w:p>
    <w:p/>
    <w:p/>
    <w:p>
      <w:r>
        <w:br/>
        <w:t xml:space="preserve">심플 자이스토리 고등 수학 2 (2020년용) - 수학유형서 ㅣ 고등 심플 자이 (2020년)  </w:t>
        <w:br/>
        <w:t xml:space="preserve">홍분남, 배수나, 윤혜미 (지은이) | 수경출판사(학습) | 2018년 7월13,000원 → 11,700원 (10%할인),  마일리지 650원 (5% 적립)세일즈포인트 : 1,142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988.</w:t>
      </w:r>
    </w:p>
    <w:p/>
    <w:p/>
    <w:p>
      <w:r>
        <w:br/>
        <w:t xml:space="preserve">2019 제헌이 모의고사 S 가형 3회분 (2018년) ㅣ 오르비 모의고사 시리즈 (2018년)  </w:t>
        <w:br/>
        <w:t xml:space="preserve">이제헌 (지은이) | 오르비북스 | 2018년 7월14,800원 → 13,320원 (10%할인),  마일리지 740원 (5% 적립)세일즈포인트 : 1,115 </w:t>
      </w:r>
    </w:p>
    <w:p>
      <w:r>
        <w:t xml:space="preserve">품절보관함  보관함마이리스트 </w:t>
        <w:br/>
      </w:r>
    </w:p>
    <w:p>
      <w:r>
        <w:t>989.</w:t>
      </w:r>
    </w:p>
    <w:p/>
    <w:p/>
    <w:p>
      <w:r>
        <w:br/>
        <w:t xml:space="preserve">마타수학 문제기본서 실력 수학 (하) (2018년 고1용) - 2015 개정 교육과정 </w:t>
        <w:br/>
        <w:t xml:space="preserve">정두섭, 오태형 (지은이) | 비트루브 | 2018년 7월13,000원 → 11,700원 (10%할인),  마일리지 650원 (5% 적립)세일즈포인트 : 78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990.</w:t>
      </w:r>
    </w:p>
    <w:p/>
    <w:p/>
    <w:p>
      <w:r>
        <w:br/>
        <w:t xml:space="preserve">수능 완벽창 EBS 완벽분석 연계출제 봉투 모의고사 수학 (가) 영역 3회분 (2018년) - 2019년 대학수학능력시험 필승 모의고사 ㅣ 수능 완벽창 (2018년)  </w:t>
        <w:br/>
        <w:t xml:space="preserve">내가 만든 신화 편집부 (지은이) | 내가만든신화 | 2018년 7월9,000원 → 8,100원 (10%할인),  마일리지 450원 (5% 적립)세일즈포인트 : 75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991.</w:t>
      </w:r>
    </w:p>
    <w:p/>
    <w:p/>
    <w:p>
      <w:r>
        <w:br/>
        <w:t xml:space="preserve">수능 완벽창 EBS 완벽분석 연계출제 봉투 모의고사 수학 (나) 영역 3회분 (2018년) - 2019년 대학수학능력시험 필승 모의고사 ㅣ 수능 완벽창 (2018년)  </w:t>
        <w:br/>
        <w:t xml:space="preserve">내가 만든 신화 편집부 (지은이) | 내가만든신화 | 2018년 7월9,000원 → 8,100원 (10%할인),  마일리지 450원 (5% 적립)세일즈포인트 : 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992.</w:t>
      </w:r>
    </w:p>
    <w:p/>
    <w:p/>
    <w:p>
      <w:r>
        <w:br/>
        <w:t xml:space="preserve">수학고통제로 수학 (하) - 수학 고통을 없애는 방법, 보다 빨리 / 보다 쉽게 / 보다 완벽하게 ㅣ 수학고통제로 수학  </w:t>
        <w:br/>
        <w:t xml:space="preserve">하움 편집부 (지은이) | 하움 | 2018년 7월19,000원 → 17,100원 (10%할인),  마일리지 950원 (5% 적립)세일즈포인트 : 80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993.</w:t>
      </w:r>
    </w:p>
    <w:p/>
    <w:p/>
    <w:p>
      <w:r>
        <w:br/>
        <w:t xml:space="preserve">바른개념 수학 2 (2020년용) - 수학기본서, 새교육과정 ㅣ 바른개념 수학 (2020년)  </w:t>
        <w:br/>
        <w:t xml:space="preserve">이경 (지은이) | 수경출판사(학습) | 2018년 7월15,000원 → 13,500원 (10%할인),  마일리지 750원 (5% 적립)세일즈포인트 : 352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994.</w:t>
      </w:r>
    </w:p>
    <w:p/>
    <w:p/>
    <w:p>
      <w:r>
        <w:br/>
        <w:t xml:space="preserve">실력 수학의 정석 수학 2 (2020년용) - 2015 개정 교육과정 ㅣ 수학의 정석 (2020년)  </w:t>
        <w:br/>
        <w:t xml:space="preserve">홍성대 (지은이) | 성지출판 | 2018년 7월15,500원 → 13,950원 (10%할인),  마일리지 770원 (5% 적립)세일즈포인트 : 11,368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995.</w:t>
      </w:r>
    </w:p>
    <w:p/>
    <w:p/>
    <w:p>
      <w:r>
        <w:br/>
        <w:t xml:space="preserve">기본 수학의 정석 수학 2 (2020년용) - 2015 개정 교육과정 ㅣ 수학의 정석 (2020년)  </w:t>
        <w:br/>
        <w:t xml:space="preserve">홍성대 (지은이) | 성지출판 | 2018년 7월15,000원 → 13,500원 (10%할인),  마일리지 750원 (5% 적립)세일즈포인트 : 25,496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996.</w:t>
      </w:r>
    </w:p>
    <w:p/>
    <w:p/>
    <w:p>
      <w:r>
        <w:br/>
        <w:t xml:space="preserve">This is Final 수학 나형 3회분 봉투모의고사 (2018년) - 2019 대수능 대비 비상 파이널 봉투모의고사 ㅣ 비상 파이널 모의고사 (2018년)  </w:t>
        <w:br/>
        <w:t xml:space="preserve">비상교육 편집부 (지은이) | 비상교육 | 2018년 7월10,000원 → 9,000원 (10%할인),  마일리지 500원 (5% 적립)세일즈포인트 : 315 </w:t>
      </w:r>
    </w:p>
    <w:p>
      <w:r>
        <w:t xml:space="preserve">품절보관함  보관함마이리스트 </w:t>
        <w:br/>
      </w:r>
    </w:p>
    <w:p>
      <w:r>
        <w:t>997.</w:t>
      </w:r>
    </w:p>
    <w:p/>
    <w:p/>
    <w:p>
      <w:r>
        <w:br/>
        <w:t xml:space="preserve">This is Final 수학 가형 3회분 봉투모의고사 (2018년) - 2019 대수능 대비 비상 파이널 봉투모의고사 ㅣ 비상 파이널 모의고사 (2018년)  </w:t>
        <w:br/>
        <w:t xml:space="preserve">비상교육 편집부 (지은이) | 비상교육 | 2018년 7월10,000원 → 9,000원 (10%할인),  마일리지 500원 (5% 적립)세일즈포인트 : 385 </w:t>
      </w:r>
    </w:p>
    <w:p>
      <w:r>
        <w:t xml:space="preserve">품절보관함  보관함마이리스트 </w:t>
        <w:br/>
      </w:r>
    </w:p>
    <w:p>
      <w:r>
        <w:t>998.</w:t>
      </w:r>
    </w:p>
    <w:p/>
    <w:p/>
    <w:p>
      <w:r>
        <w:br/>
        <w:t xml:space="preserve">신사고 쎈 확률과 통계 (2020년용) - 새교육과정 ㅣ 고등 쎈수학 (2020년)  </w:t>
        <w:br/>
        <w:t xml:space="preserve">홍범준, 신사고수학콘텐츠연구회 (지은이) | 좋은책신사고 | 2018년 7월12,000원 → 10,800원 (10%할인),  마일리지 600원 (5% 적립) (1) | 세일즈포인트 : 53,616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999.</w:t>
      </w:r>
    </w:p>
    <w:p/>
    <w:p/>
    <w:p>
      <w:r>
        <w:br/>
        <w:t xml:space="preserve">2019 기대 모의고사 vol.1 수학영역 나형 (2018년) ㅣ 오르비 모의고사 시리즈 (2018년)  </w:t>
        <w:br/>
        <w:t xml:space="preserve">김기대 (지은이) | 오르비북스 | 2018년 7월15,800원 → 14,220원 (10%할인),  마일리지 790원 (5% 적립)세일즈포인트 : 491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1000.</w:t>
      </w:r>
    </w:p>
    <w:p/>
    <w:p/>
    <w:p>
      <w:r>
        <w:br/>
        <w:t xml:space="preserve">2019 기대 모의고사 vol.1 수학영역 가형 (2018년) ㅣ 오르비 모의고사 시리즈 (2018년)  </w:t>
        <w:br/>
        <w:t xml:space="preserve">김기대 (지은이) | 오르비북스 | 2018년 7월15,800원 → 14,220원 (10%할인),  마일리지 790원 (5% 적립)세일즈포인트 : 357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처음1~101112131415161718192021~30끝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라이트 쎈 확률과 통계 (2020년용) - 2015 개정 교육과정 ㅣ 고등 라이트 쎈수학 (2020년)  </w:t>
        <w:br/>
        <w:t xml:space="preserve">홍범준, 신사고수학콘텐츠연구회 (지은이) | 좋은책신사고 | 2018년 7월12,000원 → 10,800원 (10%할인),  마일리지 600원 (5% 적립)세일즈포인트 : 14,594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1002.</w:t>
      </w:r>
    </w:p>
    <w:p/>
    <w:p/>
    <w:p>
      <w:r>
        <w:br/>
        <w:t xml:space="preserve">MAPL 마플 교과서 수학 1 (2020년용) - 2021학년도 수능대비 교육과정 ㅣ 마플 교과서 (2020년)  </w:t>
        <w:br/>
        <w:t xml:space="preserve">임정선 (지은이) | 희망에듀 | 2018년 7월21,000원 → 18,900원 (10%할인),  마일리지 1,050원 (5% 적립) (1) | 세일즈포인트 : 21,521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1003.</w:t>
      </w:r>
    </w:p>
    <w:p/>
    <w:p/>
    <w:p>
      <w:r>
        <w:br/>
        <w:t xml:space="preserve">짱 Final 실전모의고사 수학 나형 (2018년) - EBS 연계문항수록 ㅣ 짱 파이널 모의고사 (2018년)  </w:t>
        <w:br/>
        <w:t xml:space="preserve">이창주 (지은이) | 아름다운샘 | 2018년 7월12,000원 → 10,800원 (10%할인),  마일리지 600원 (5% 적립)세일즈포인트 : 840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1004.</w:t>
      </w:r>
    </w:p>
    <w:p/>
    <w:p/>
    <w:p>
      <w:r>
        <w:br/>
        <w:t xml:space="preserve">짱 Final 실전모의고사 수학 가형 (2018년) - EBS 연계문항수록 ㅣ 짱 파이널 모의고사 (2018년)  </w:t>
        <w:br/>
        <w:t xml:space="preserve">이창주 (지은이) | 아름다운샘 | 2018년 7월12,000원 → 10,800원 (10%할인),  마일리지 600원 (5% 적립)세일즈포인트 : 295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1005.</w:t>
      </w:r>
    </w:p>
    <w:p/>
    <w:p/>
    <w:p>
      <w:r>
        <w:br/>
        <w:t xml:space="preserve">카이 수학 (하) (2018년 고1 과정) - 새 교육과정 ㅣ 고등 카이 수학 (2018년)  </w:t>
        <w:br/>
        <w:t xml:space="preserve">차재선, 이병하, 박현숙 (지은이) | 단단북스 | 2018년 7월12,000원 → 10,800원 (10%할인),  마일리지 600원 (5% 적립)세일즈포인트 : 187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1006.</w:t>
      </w:r>
    </w:p>
    <w:p/>
    <w:p/>
    <w:p>
      <w:r>
        <w:br/>
        <w:t xml:space="preserve">유형중심 고등 수학 (상) (2019년용) - 2015 개정 교육과정 ㅣ 고등 유형중심 수학 (2019년)  </w:t>
        <w:br/>
        <w:t xml:space="preserve">박현숙 (지은이) | 미래엔 | 2018년 7월14,500원 → 13,050원 (10%할인),  마일리지 720원 (5% 적립)세일즈포인트 : 329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1007.</w:t>
      </w:r>
    </w:p>
    <w:p/>
    <w:p/>
    <w:p>
      <w:r>
        <w:br/>
        <w:t xml:space="preserve">유형중심 고등 수학 (하) (2020년용) - 2015 개정 교육과정 ㅣ 고등 유형중심 수학 (2020년)  </w:t>
        <w:br/>
        <w:t xml:space="preserve">박현숙 (지은이) | 미래엔 | 2018년 7월13,000원 → 11,700원 (10%할인),  마일리지 650원 (5% 적립)세일즈포인트 : 570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1008.</w:t>
      </w:r>
    </w:p>
    <w:p/>
    <w:p/>
    <w:p>
      <w:r>
        <w:br/>
        <w:t xml:space="preserve">개념 해결의 법칙 고등 수학 2 (2020년용) - 2015 개정 교육과정 ㅣ 고등 해결의 법칙 (2020년)  </w:t>
        <w:br/>
        <w:t xml:space="preserve">해법수학연구회, 최용준 (지은이) | 천재교육 | 2018년 7월15,000원 → 13,500원 (10%할인),  마일리지 750원 (5% 적립) (1) | 세일즈포인트 : 462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1009.</w:t>
      </w:r>
    </w:p>
    <w:p/>
    <w:p/>
    <w:p>
      <w:r>
        <w:br/>
        <w:t xml:space="preserve">몰입 6모실전 EBS 변형문제 봉투모의고사 수학나형 3회분 (2018년) - EBS 연계변형 완벽분석, 2019 수능 대비 ㅣ 몰입 6모실전 시리즈 (2018년)  </w:t>
        <w:br/>
        <w:t xml:space="preserve">너브북 편집부 (지은이) | 너브북 | 2018년 7월9,000원 → 8,100원 (10%할인),  마일리지 450원 (5% 적립)세일즈포인트 : 60 </w:t>
      </w:r>
    </w:p>
    <w:p>
      <w:r>
        <w:t xml:space="preserve">품절보관함  보관함마이리스트 </w:t>
        <w:br/>
      </w:r>
    </w:p>
    <w:p>
      <w:r>
        <w:t>1010.</w:t>
      </w:r>
    </w:p>
    <w:p/>
    <w:p/>
    <w:p>
      <w:r>
        <w:br/>
        <w:t xml:space="preserve">몰입 6모실전 EBS 변형문제 봉투모의고사 수학가형 3회분 (2018년) - EBS 연계변형 완벽분석, 2019 수능 대비 ㅣ 몰입 6모실전 시리즈 (2018년)  </w:t>
        <w:br/>
        <w:t xml:space="preserve">너브북 편집부 (지은이) | 너브북 | 2018년 7월9,000원 → 8,100원 (10%할인),  마일리지 450원 (5% 적립)세일즈포인트 : 75 </w:t>
      </w:r>
    </w:p>
    <w:p>
      <w:r>
        <w:t xml:space="preserve">품절보관함  보관함마이리스트 </w:t>
        <w:br/>
      </w:r>
    </w:p>
    <w:p>
      <w:r>
        <w:t>1011.</w:t>
      </w:r>
    </w:p>
    <w:p/>
    <w:p/>
    <w:p>
      <w:r>
        <w:br/>
        <w:t xml:space="preserve">수학의 힘 유형 (베타) 수학 2 (2019년 고2용) ㅣ 고등 수학의 힘 (2019년)  </w:t>
        <w:br/>
        <w:t xml:space="preserve">최용준, 백문환, 성정길, 박성준, 홍인철, 홍정환, 변희창 (지은이) | 천재교육(학원물) | 2018년 7월13,000원 → 11,700원 (10%할인),  마일리지 650원 (5% 적립)세일즈포인트 : 125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1012.</w:t>
      </w:r>
    </w:p>
    <w:p/>
    <w:p/>
    <w:p>
      <w:r>
        <w:br/>
        <w:t xml:space="preserve">수학의 힘 개념 (알파) 수학 2 (2019년 고2용) ㅣ 고등 수학의 힘 (2019년)  </w:t>
        <w:br/>
        <w:t xml:space="preserve">최용준, 백문환, 성정길, 박성준, 홍인철, 홍정환 (지은이) | 천재교육(학원물) | 2018년 7월13,000원 → 11,700원 (10%할인),  마일리지 650원 (5% 적립)세일즈포인트 : 153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1013.</w:t>
      </w:r>
    </w:p>
    <w:p/>
    <w:p/>
    <w:p>
      <w:r>
        <w:br/>
        <w:t xml:space="preserve">개념원리 RPM 문제기본서 수능 나형 (전3권) + 핵심 개념 PACK 증정 세트 (2020년용) - 확률과 통계 + 수학 1 + 수학 2 ㅣ 고등 개념원리  RPM  수학 (2020년)  </w:t>
        <w:br/>
        <w:t xml:space="preserve">이홍섭 (지은이) | 개념원리수학연구소 | 2018년 7월40,000원 → 36,000원 (10%할인),  마일리지 2,000원 (5% 적립)세일즈포인트 : 1,218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1014.</w:t>
      </w:r>
    </w:p>
    <w:p/>
    <w:p/>
    <w:p>
      <w:r>
        <w:br/>
        <w:t xml:space="preserve">개념원리 수능 나형 (전3권) + 핵심 개념 PACK 증정 세트 (2020년용) - 확률과 통계 + 수학 1 + 수학 2 ㅣ 고등 개념원리 수학 (2020년)  </w:t>
        <w:br/>
        <w:t xml:space="preserve">이홍섭 (지은이) | 개념원리수학연구소 | 2018년 7월49,000원 → 44,100원 (10%할인),  마일리지 2,450원 (5% 적립)세일즈포인트 : 2,530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1015.</w:t>
      </w:r>
    </w:p>
    <w:p/>
    <w:p/>
    <w:p>
      <w:r>
        <w:br/>
        <w:t xml:space="preserve">Go.zip Level.2 기하와 벡터 (2018년) - 세상에서 제일 친절한 맞춤 학습참고서 ㅣ Go.zip 수학 (2018년)  </w:t>
        <w:br/>
        <w:t xml:space="preserve">투모로우북스 교재연구팀 (지은이) | 투모로우북스 | 2018년 6월15,000원 → 13,500원 (10%할인),  마일리지 750원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1016.</w:t>
      </w:r>
    </w:p>
    <w:p/>
    <w:p/>
    <w:p>
      <w:r>
        <w:br/>
        <w:t xml:space="preserve">Go.zip Level.2 확률과 통계 (2018년) - 세상에서 제일 친절한 맞춤 학습참고서 ㅣ Go.zip 수학 (2018년)  </w:t>
        <w:br/>
        <w:t xml:space="preserve">투모로우북스 교재연구팀 (지은이) | 투모로우북스 | 2018년 6월13,000원 → 11,700원 (10%할인),  마일리지 650원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1017.</w:t>
      </w:r>
    </w:p>
    <w:p/>
    <w:p/>
    <w:p>
      <w:r>
        <w:br/>
        <w:t xml:space="preserve">Go.zip Level.2 미적분 2 (2018년) - 세상에서 제일 친절한 맞춤 학습참고서 ㅣ Go.zip 수학 (2018년)  </w:t>
        <w:br/>
        <w:t xml:space="preserve">투모로우북스 교재연구팀 (지은이) | 투모로우북스 | 2018년 6월13,000원 → 11,700원 (10%할인),  마일리지 650원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1018.</w:t>
      </w:r>
    </w:p>
    <w:p/>
    <w:p/>
    <w:p>
      <w:r>
        <w:br/>
        <w:t xml:space="preserve">Go.zip Level.2 미적분 1 (2018년) - 세상에서 제일 친절한 맞춤 학습참고서 ㅣ Go.zip 수학 (2018년)  </w:t>
        <w:br/>
        <w:t xml:space="preserve">투모로우북스 교재연구팀 (지은이) | 투모로우북스 | 2018년 6월13,000원 → 11,700원 (10%할인),  마일리지 650원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1019.</w:t>
      </w:r>
    </w:p>
    <w:p/>
    <w:p/>
    <w:p>
      <w:r>
        <w:br/>
        <w:t xml:space="preserve">Go.zip Level.2 수학 2 (2018년) - 세상에서 제일 친절한 맞춤 학습참고서 ㅣ Go.zip 수학 (2018년)  </w:t>
        <w:br/>
        <w:t xml:space="preserve">투모로우북스 교재연구팀 (지은이) | 투모로우북스 | 2018년 6월13,000원 → 11,700원 (10%할인),  마일리지 650원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1020.</w:t>
      </w:r>
    </w:p>
    <w:p/>
    <w:p/>
    <w:p>
      <w:r>
        <w:br/>
        <w:t xml:space="preserve">2019 Orbis Optimus 모의고사 수학 가형 3.4회 (2018년) ㅣ 오르비 모의고사 시리즈 (2018년)  </w:t>
        <w:br/>
        <w:t xml:space="preserve">오르비 편집부 (지은이) | (주)오르비 | 2018년 6월15,800원 → 14,220원 (10%할인),  마일리지 790원 (5% 적립)세일즈포인트 : 119 </w:t>
      </w:r>
    </w:p>
    <w:p>
      <w:r>
        <w:t xml:space="preserve">품절보관함  보관함마이리스트 </w:t>
        <w:br/>
      </w:r>
    </w:p>
    <w:p>
      <w:r>
        <w:t>1021.</w:t>
      </w:r>
    </w:p>
    <w:p/>
    <w:p/>
    <w:p>
      <w:r>
        <w:br/>
        <w:t xml:space="preserve">2019 Orbis Optimus 모의고사 수학 가형 1.2회 (2018년) ㅣ 오르비 모의고사 시리즈 (2018년)  </w:t>
        <w:br/>
        <w:t xml:space="preserve">오르비 편집부 (지은이) | (주)오르비 | 2018년 6월15,800원 → 14,220원 (10%할인),  마일리지 790원 (5% 적립)세일즈포인트 : 129 </w:t>
      </w:r>
    </w:p>
    <w:p>
      <w:r>
        <w:t xml:space="preserve">품절보관함  보관함마이리스트 </w:t>
        <w:br/>
      </w:r>
    </w:p>
    <w:p>
      <w:r>
        <w:t>1022.</w:t>
      </w:r>
    </w:p>
    <w:p/>
    <w:p/>
    <w:p>
      <w:r>
        <w:br/>
        <w:t xml:space="preserve">숨마쿰라우데 라이트 수학 고등수학 (하) (2020년용) - 문제유형 기본서, 2018 새교육과정 ㅣ 고등 숨마쿰라우데 (2020년)  </w:t>
        <w:br/>
        <w:t xml:space="preserve">천태선 (지은이) | 이룸이앤비 | 2018년 6월16,000원 → 14,400원 (10%할인),  마일리지 800원 (5% 적립) (3) | 세일즈포인트 : 162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1023.</w:t>
      </w:r>
    </w:p>
    <w:p/>
    <w:p/>
    <w:p>
      <w:r>
        <w:br/>
        <w:t xml:space="preserve">2019 한석원 실전모의고사 1 수학 나형 (2018년) - 최근5개년 한석원 실전모의고사 우수문항 수록 ㅣ 2019 한석원 실전모의고사  </w:t>
        <w:br/>
        <w:t xml:space="preserve">한석원 (지은이) | 생각의질서 | 2018년 6월18,000원 → 18,000원,  마일리지 900원 (5% 적립)세일즈포인트 : 1,481 </w:t>
      </w:r>
    </w:p>
    <w:p>
      <w:r>
        <w:t xml:space="preserve">절판보관함  보관함마이리스트 </w:t>
        <w:br/>
      </w:r>
    </w:p>
    <w:p>
      <w:r>
        <w:t>1024.</w:t>
      </w:r>
    </w:p>
    <w:p/>
    <w:p/>
    <w:p>
      <w:r>
        <w:br/>
        <w:t xml:space="preserve">개념 SSEN 쎈 확률과 통계 (2020년용) ㅣ 고등 개념 쎈수학 (2020년)  </w:t>
        <w:br/>
        <w:t xml:space="preserve">홍범준, 신사고수학콘텐츠연구회 (지은이) | 좋은책신사고 | 2018년 6월13,000원 → 11,700원 (10%할인),  마일리지 650원 (5% 적립)세일즈포인트 : 6,285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1025.</w:t>
      </w:r>
    </w:p>
    <w:p/>
    <w:p/>
    <w:p>
      <w:r>
        <w:br/>
        <w:t xml:space="preserve">이동훈 기출문제집 교육청.사관.경찰 나형 - 2019 수능 대비 ㅣ 이동훈 기출문제집 (2018년)  </w:t>
        <w:br/>
        <w:t xml:space="preserve">이동훈 (지은이) | 오르비북스 | 2018년 6월19,800원 → 17,820원 (10%할인),  마일리지 990원 (5% 적립)세일즈포인트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1026.</w:t>
      </w:r>
    </w:p>
    <w:p/>
    <w:p/>
    <w:p>
      <w:r>
        <w:br/>
        <w:t xml:space="preserve">이동훈 기출문제집 교육청.사관.경찰 가형 - 2019 수능 대비 ㅣ 이동훈 기출문제집 (2018년)  </w:t>
        <w:br/>
        <w:t xml:space="preserve">이동훈 (지은이) | 오르비북스 | 2018년 6월19,800원 → 17,820원 (10%할인),  마일리지 990원 (5% 적립)세일즈포인트 : 159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1027.</w:t>
      </w:r>
    </w:p>
    <w:p/>
    <w:p/>
    <w:p>
      <w:r>
        <w:br/>
        <w:t xml:space="preserve">개념 SSEN 쎈 라이트 확률과 통계 (2020년용) - 새교육과정 ㅣ 고등 개념 라이트 쎈수학 (2020년)  </w:t>
        <w:br/>
        <w:t xml:space="preserve">홍범준, 신사고수학콘텐츠연구회 (지은이) | 좋은책신사고 | 2018년 6월12,500원 → 11,250원 (10%할인),  마일리지 620원 (5% 적립)세일즈포인트 : 4,418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1028.</w:t>
      </w:r>
    </w:p>
    <w:p/>
    <w:p/>
    <w:p>
      <w:r>
        <w:br/>
        <w:t xml:space="preserve">스코어 speed core 수학 2 (2019년 고2용) - 2015 개정 교육과정 ㅣ 스코어 수학 (2019년)  </w:t>
        <w:br/>
        <w:t xml:space="preserve">조정묵 (지은이) | NE능률(참고서) | 2018년 6월9,000원 → 8,100원 (10%할인),  마일리지 450원 (5% 적립)세일즈포인트 : 630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1029.</w:t>
      </w:r>
    </w:p>
    <w:p/>
    <w:p/>
    <w:p>
      <w:r>
        <w:br/>
        <w:t xml:space="preserve">스코어 speed core 수학 1 (2019년 고2용) - 2015 개정 교육과정 ㅣ 스코어 수학 (2019년)  </w:t>
        <w:br/>
        <w:t xml:space="preserve">조정묵 (지은이) | NE능률(참고서) | 2018년 6월9,000원 → 8,100원 (10%할인),  마일리지 450원 (5% 적립)세일즈포인트 : 916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1030.</w:t>
      </w:r>
    </w:p>
    <w:p/>
    <w:p/>
    <w:p>
      <w:r>
        <w:br/>
        <w:t xml:space="preserve">단톡 수학영역 보통 수준 수학 (상) (2019년용) - 2015 개정 교육과정 ㅣ 고등 단톡 (2019년)  </w:t>
        <w:br/>
        <w:t xml:space="preserve">김형균 (지은이) | 디딤돌 | 2018년 6월9,500원 → 8,550원 (10%할인),  마일리지 470원 (5% 적립)세일즈포인트 : 78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1031.</w:t>
      </w:r>
    </w:p>
    <w:p/>
    <w:p/>
    <w:p>
      <w:r>
        <w:br/>
        <w:t xml:space="preserve">단톡 수학영역 보통 수준 수학 (하) (2019년용) - 2015 개정 교육과정 ㅣ 고등 단톡 (2019년)  </w:t>
        <w:br/>
        <w:t xml:space="preserve">김형균, 송재환, 이경진, 심동준, 양경진 (지은이) | 디딤돌 | 2018년 6월9,500원 → 8,550원 (10%할인),  마일리지 470원 (5% 적립)세일즈포인트 : 221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1032.</w:t>
      </w:r>
    </w:p>
    <w:p/>
    <w:p/>
    <w:p>
      <w:r>
        <w:br/>
        <w:t xml:space="preserve">단톡 수학영역 쉬운 수준 수학 (하) (2019년용) - 2015 개정 교육과정 ㅣ 고등 단톡 (2019년)  </w:t>
        <w:br/>
        <w:t xml:space="preserve">김형균, 송재환, 이경진, 심동준, 양경진 (지은이) | 디딤돌 | 2018년 6월9,500원 → 8,550원 (10%할인),  마일리지 470원 (5% 적립)세일즈포인트 : 241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1033.</w:t>
      </w:r>
    </w:p>
    <w:p/>
    <w:p/>
    <w:p>
      <w:r>
        <w:br/>
        <w:t xml:space="preserve">단톡 수학영역 쉬운 수준 수학 (상) (2019년용) - 2015 개정 교육과정 ㅣ 고등 단톡 (2019년)  </w:t>
        <w:br/>
        <w:t xml:space="preserve">김형균, 송재환, 이경진, 심동준, 양경진 (지은이) | 디딤돌 | 2018년 6월9,500원 → 8,550원 (10%할인),  마일리지 470원 (5% 적립)세일즈포인트 : 347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1034.</w:t>
      </w:r>
    </w:p>
    <w:p/>
    <w:p/>
    <w:p>
      <w:r>
        <w:br/>
        <w:t xml:space="preserve">4점짜리 기출 4기 확률과 통계 (2018년) - 수능, 모의고사, 사관학교 ㅣ 4점짜리 기출 4기 (2018년)  </w:t>
        <w:br/>
        <w:t xml:space="preserve">이정훈 (지은이) | 최강수학 | 2018년 6월16,000원 → 14,400원 (10%할인),  마일리지 800원 (5% 적립)세일즈포인트 : 15 </w:t>
      </w:r>
    </w:p>
    <w:p>
      <w:r>
        <w:t xml:space="preserve">품절보관함  보관함마이리스트 </w:t>
        <w:br/>
      </w:r>
    </w:p>
    <w:p>
      <w:r>
        <w:t>1035.</w:t>
      </w:r>
    </w:p>
    <w:p/>
    <w:p/>
    <w:p>
      <w:r>
        <w:br/>
        <w:t xml:space="preserve">4점짜리 기출 4기 미적분 1 (2018년) - 수능, 모의고사, 사관학교 ㅣ 4점짜리 기출 4기 (2018년)  </w:t>
        <w:br/>
        <w:t xml:space="preserve">이정훈 (지은이) | 최강수학 | 2018년 6월16,000원 → 14,400원 (10%할인),  마일리지 800원 (5% 적립)세일즈포인트 : 30 </w:t>
      </w:r>
    </w:p>
    <w:p>
      <w:r>
        <w:t xml:space="preserve">품절보관함  보관함마이리스트 </w:t>
        <w:br/>
      </w:r>
    </w:p>
    <w:p>
      <w:r>
        <w:t>1036.</w:t>
      </w:r>
    </w:p>
    <w:p/>
    <w:p/>
    <w:p>
      <w:r>
        <w:br/>
        <w:t xml:space="preserve">최강수학 수학 (하) - 실전연습문제집 ㅣ 최강수학 수학  </w:t>
        <w:br/>
        <w:t xml:space="preserve">이정훈 (지은이) | 최강수학 | 2018년 6월16,500원 → 14,850원 (10%할인),  마일리지 820원 (5% 적립)세일즈포인트 : 15 </w:t>
      </w:r>
    </w:p>
    <w:p>
      <w:r>
        <w:t xml:space="preserve">품절보관함  보관함마이리스트 </w:t>
        <w:br/>
      </w:r>
    </w:p>
    <w:p>
      <w:r>
        <w:t>1037.</w:t>
      </w:r>
    </w:p>
    <w:p/>
    <w:p/>
    <w:p>
      <w:r>
        <w:br/>
        <w:t xml:space="preserve">고개수 이론 + 문제 수학 (하) 정답 및 해설 풀이집 (2018년) - 고급개념수학 ㅣ 고개수 (2018년)  </w:t>
        <w:br/>
        <w:t xml:space="preserve">이정훈 (지은이) | 최강수학 | 2018년 6월10,000원 → 9,000원 (10%할인),  마일리지 500원 (5% 적립)세일즈포인트 : 33 </w:t>
      </w:r>
    </w:p>
    <w:p>
      <w:r>
        <w:t xml:space="preserve">품절보관함  보관함마이리스트 </w:t>
        <w:br/>
      </w:r>
    </w:p>
    <w:p>
      <w:r>
        <w:t>1038.</w:t>
      </w:r>
    </w:p>
    <w:p/>
    <w:p/>
    <w:p>
      <w:r>
        <w:br/>
        <w:t xml:space="preserve">고개수 이론 + 문제 수학 (하) (2018년) (풀이집 별매) - 고급개념수학 ㅣ 고개수 (2018년)  </w:t>
        <w:br/>
        <w:t xml:space="preserve">이정훈 (지은이) | 최강수학 | 2018년 6월16,000원 → 14,400원 (10%할인),  마일리지 800원 (5% 적립)세일즈포인트 : 28 </w:t>
      </w:r>
    </w:p>
    <w:p>
      <w:r>
        <w:t xml:space="preserve">품절보관함  보관함마이리스트 </w:t>
        <w:br/>
      </w:r>
    </w:p>
    <w:p>
      <w:r>
        <w:t>1039.</w:t>
      </w:r>
    </w:p>
    <w:p/>
    <w:p/>
    <w:p>
      <w:r>
        <w:br/>
        <w:t xml:space="preserve">고개수 수학 (하) (2018년) - 고급개념수학 ㅣ 고개수 (2018년)  </w:t>
        <w:br/>
        <w:t xml:space="preserve">이정훈 (지은이) | 최강수학 | 2018년 6월16,500원 → 14,850원 (10%할인),  마일리지 820원 (5% 적립)세일즈포인트 : 43 </w:t>
      </w:r>
    </w:p>
    <w:p>
      <w:r>
        <w:t xml:space="preserve">품절보관함  보관함마이리스트 </w:t>
        <w:br/>
      </w:r>
    </w:p>
    <w:p>
      <w:r>
        <w:t>1040.</w:t>
      </w:r>
    </w:p>
    <w:p/>
    <w:p/>
    <w:p>
      <w:r>
        <w:br/>
        <w:t xml:space="preserve">고1 수학 총정리 한권으로 끝내기 - 고등 1학년 수학의 모든 것 ‘한권으로 완전정복’ </w:t>
        <w:br/>
        <w:t xml:space="preserve">고희권, 한성필, 이규영 (지은이) | 쏠티북스 | 2018년 6월17,000원 → 15,300원 (10%할인),  마일리지 850원 (5% 적립) (7) | 세일즈포인트 : 1,367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1041.</w:t>
      </w:r>
    </w:p>
    <w:p/>
    <w:p/>
    <w:p>
      <w:r>
        <w:br/>
        <w:t xml:space="preserve">EBS 수능완성 수학영역 수학 나형 (2018년) - 2019학년도 수능 연계교재 ㅣ EBS 수능완성 (2018년)  </w:t>
        <w:br/>
        <w:t xml:space="preserve">EBS(한국교육방송공사) 편집부 (지은이) | 한국교육방송공사(EBS중고등) | 2018년 6월8,000원 → 7,200원 (10%할인),  마일리지 80원 (1% 적립) (1) | 세일즈포인트 : 41,576 </w:t>
      </w:r>
    </w:p>
    <w:p>
      <w:r>
        <w:br/>
        <w:t xml:space="preserve"> 개정판이 새로 출간되었습니다. EBS 수능완성 분철은 본책과 정답으로 나뉘어 각각 스프링 제본됩니다.</w:t>
      </w:r>
    </w:p>
    <w:p>
      <w:r>
        <w:t xml:space="preserve">구판절판보관함  보관함마이리스트 </w:t>
        <w:br/>
      </w:r>
    </w:p>
    <w:p>
      <w:r>
        <w:t>1042.</w:t>
      </w:r>
    </w:p>
    <w:p/>
    <w:p/>
    <w:p>
      <w:r>
        <w:br/>
        <w:t xml:space="preserve">EBS 수능완성 수학영역 수학 가형 (2018년) - 2019학년도 수능 연계교재 ㅣ EBS 수능완성 (2018년)  </w:t>
        <w:br/>
        <w:t xml:space="preserve">EBS(한국교육방송공사) 편집부 (지은이) | 한국교육방송공사(EBS중고등) | 2018년 6월9,000원 → 8,100원 (10%할인),  마일리지 90원 (1% 적립) (5) | 세일즈포인트 : 26,691 </w:t>
      </w:r>
    </w:p>
    <w:p>
      <w:r>
        <w:br/>
        <w:t xml:space="preserve"> 개정판이 새로 출간되었습니다. EBS 수능완성 분철은 본책과 정답으로 나뉘어 각각 스프링 제본됩니다.</w:t>
      </w:r>
    </w:p>
    <w:p>
      <w:r>
        <w:t xml:space="preserve">구판절판보관함  보관함마이리스트 </w:t>
        <w:br/>
      </w:r>
    </w:p>
    <w:p>
      <w:r>
        <w:t>1043.</w:t>
      </w:r>
    </w:p>
    <w:p/>
    <w:p/>
    <w:p>
      <w:r>
        <w:br/>
        <w:t xml:space="preserve">마탄자 특례수학 미적분 2 - 전2권 (2018년) - 새로운 출제범위에 따른 특례기출 유형문제집, 2019 특례전형대비 ㅣ 마탄자 특례수학 (2018년)  </w:t>
        <w:br/>
        <w:t xml:space="preserve">송정석 (지은이) | 특례수학 | 2018년 6월25,000원 → 22,500원 (10%할인),  마일리지 1,250원 (5% 적립)세일즈포인트 : 33 </w:t>
      </w:r>
    </w:p>
    <w:p>
      <w:r>
        <w:t xml:space="preserve">품절보관함  보관함마이리스트 </w:t>
        <w:br/>
      </w:r>
    </w:p>
    <w:p>
      <w:r>
        <w:t>1044.</w:t>
      </w:r>
    </w:p>
    <w:p/>
    <w:p/>
    <w:p>
      <w:r>
        <w:br/>
        <w:t xml:space="preserve">마탄자 특례수학 확률과 통계 - 전2권 (2018년) - 새로운 출제범위에 따른 특례기출 유형문제집, 2019 특례전형대비 ㅣ 마탄자 특례수학 (2018년)  </w:t>
        <w:br/>
        <w:t xml:space="preserve">송정석 (지은이) | 특례수학 | 2018년 6월24,000원 → 21,600원 (10%할인),  마일리지 1,200원 (5% 적립)세일즈포인트 : 29 </w:t>
      </w:r>
    </w:p>
    <w:p>
      <w:r>
        <w:t xml:space="preserve">품절보관함  보관함마이리스트 </w:t>
        <w:br/>
      </w:r>
    </w:p>
    <w:p>
      <w:r>
        <w:t>1045.</w:t>
      </w:r>
    </w:p>
    <w:p/>
    <w:p/>
    <w:p>
      <w:r>
        <w:br/>
        <w:t xml:space="preserve">마탄자 특례수학 미적분 1 - 전2권 (2018년) - 새로운 출제범위에 따른 특례기출 유형문제집, 2019 특례전형대비 ㅣ 마탄자 특례수학 (2018년)  </w:t>
        <w:br/>
        <w:t xml:space="preserve">송정석 (지은이) | 특례수학 | 2018년 6월24,000원 → 21,600원 (10%할인),  마일리지 1,200원 (5% 적립)세일즈포인트 : 35 </w:t>
      </w:r>
    </w:p>
    <w:p>
      <w:r>
        <w:t xml:space="preserve">품절보관함  보관함마이리스트 </w:t>
        <w:br/>
      </w:r>
    </w:p>
    <w:p>
      <w:r>
        <w:t>1046.</w:t>
      </w:r>
    </w:p>
    <w:p/>
    <w:p/>
    <w:p>
      <w:r>
        <w:br/>
        <w:t xml:space="preserve">마탄자 특례수학 기하와 벡터 - 전2권 (2018년) - 새로운 출제범위에 따른 특례기출 유형문제집, 2019 특례전형대비 ㅣ 마탄자 특례수학 (2018년)  </w:t>
        <w:br/>
        <w:t xml:space="preserve">송정석 (지은이) | 특례수학 | 2018년 6월24,000원 → 21,600원 (10%할인),  마일리지 1,200원 (5% 적립)세일즈포인트 : 28 </w:t>
      </w:r>
    </w:p>
    <w:p>
      <w:r>
        <w:t xml:space="preserve">품절보관함  보관함마이리스트 </w:t>
        <w:br/>
      </w:r>
    </w:p>
    <w:p>
      <w:r>
        <w:t>1047.</w:t>
      </w:r>
    </w:p>
    <w:p/>
    <w:p/>
    <w:p>
      <w:r>
        <w:br/>
        <w:t xml:space="preserve">마탄자 특례수학 수학 1 - 전2권 (2018년) - 새로운 출제범위에 따른 특례기출 유형문제집, 2019 특례전형대비 ㅣ 마탄자 특례수학 (2018년)  </w:t>
        <w:br/>
        <w:t xml:space="preserve">송정석 (지은이) | 특례수학 | 2018년 6월24,000원 → 21,600원 (10%할인),  마일리지 1,200원 (5% 적립)세일즈포인트 : 34 </w:t>
      </w:r>
    </w:p>
    <w:p>
      <w:r>
        <w:t xml:space="preserve">품절보관함  보관함마이리스트 </w:t>
        <w:br/>
      </w:r>
    </w:p>
    <w:p>
      <w:r>
        <w:t>1048.</w:t>
      </w:r>
    </w:p>
    <w:p/>
    <w:p/>
    <w:p>
      <w:r>
        <w:br/>
        <w:t xml:space="preserve">마탄자 특례수학 수학 2 - 전2권 (2018년) - 새로운 출제범위에 따른 특례기출 유형문제집, 2019 특례전형대비 ㅣ 마탄자 특례수학 (2018년)  </w:t>
        <w:br/>
        <w:t xml:space="preserve">송정석 (지은이) | 특례수학 | 2018년 6월24,000원 → 21,600원 (10%할인),  마일리지 1,200원 (5% 적립)세일즈포인트 : 29 </w:t>
      </w:r>
    </w:p>
    <w:p>
      <w:r>
        <w:t xml:space="preserve">품절보관함  보관함마이리스트 </w:t>
        <w:br/>
      </w:r>
    </w:p>
    <w:p>
      <w:r>
        <w:t>1049.</w:t>
      </w:r>
    </w:p>
    <w:p/>
    <w:p/>
    <w:p>
      <w:r>
        <w:br/>
        <w:t xml:space="preserve">2019 한석원 실전모의고사 1 수학 가형 (2018년) - 최근 5개년 한석원 실전모의고사 우수문항 수록 ㅣ 2019 한석원 실전모의고사  </w:t>
        <w:br/>
        <w:t xml:space="preserve">한석원 (지은이) | 생각의질서 | 2018년 6월24,000원 → 24,000원,  마일리지 1,200원 (5% 적립)세일즈포인트 : 1,853 </w:t>
      </w:r>
    </w:p>
    <w:p>
      <w:r>
        <w:t xml:space="preserve">절판보관함  보관함마이리스트 </w:t>
        <w:br/>
      </w:r>
    </w:p>
    <w:p>
      <w:r>
        <w:t>1050.</w:t>
      </w:r>
    </w:p>
    <w:p/>
    <w:p/>
    <w:p>
      <w:r>
        <w:br/>
        <w:t xml:space="preserve">수능별★ 수학공식집 수학 가형 (2019년용) - 2009 교육과정, 헷갈리는 수학 공식 한 권으로 끝내자! ㅣ 수능별★ 수학공식집 (2019년)  </w:t>
        <w:br/>
        <w:t xml:space="preserve">이미지, 나승민 (지은이) | 이투스북 | 2018년 6월6,000원 → 5,400원 (10%할인),  마일리지 300원 (5% 적립)세일즈포인트 : 906 </w:t>
      </w:r>
    </w:p>
    <w:p>
      <w:r>
        <w:t xml:space="preserve">품절보관함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수학중심 고등 수학 2 (2019년) - 통합 기본서, 새 교육과정 ㅣ 고등 수학중심 (2019년)  </w:t>
        <w:br/>
        <w:t xml:space="preserve">미래엔콘텐츠연구회 (지은이) | 미래엔 | 2018년 6월17,000원 → 15,300원 (10%할인),  마일리지 850원 (5% 적립)세일즈포인트 : 306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1052.</w:t>
      </w:r>
    </w:p>
    <w:p/>
    <w:p/>
    <w:p>
      <w:r>
        <w:br/>
        <w:t xml:space="preserve">9교시 (9종 교과서 시크릿) 고등수학 (하) (2020년용) - 2015 개정 교육과정 ㅣ 9교시 수학 (2020년)  </w:t>
        <w:br/>
        <w:t xml:space="preserve">개념원리수학연구소 (지은이) | 개념원리수학연구소 | 2018년 6월9,500원 → 8,550원 (10%할인),  마일리지 470원 (5% 적립)세일즈포인트 : 1,601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1053.</w:t>
      </w:r>
    </w:p>
    <w:p/>
    <w:p/>
    <w:p>
      <w:r>
        <w:br/>
        <w:t xml:space="preserve">짤강 고등 수학 1 (2020년용) - 2015 개정 교육과정 ㅣ 고등 짤강 수학 (2020년)  </w:t>
        <w:br/>
        <w:t xml:space="preserve">해법수학연구회, 최용준 (지은이) | 천재교육(학원물) | 2018년 6월10,000원 → 9,000원 (10%할인),  마일리지 500원 (5% 적립)세일즈포인트 : 943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1054.</w:t>
      </w:r>
    </w:p>
    <w:p/>
    <w:p/>
    <w:p>
      <w:r>
        <w:br/>
        <w:t xml:space="preserve">마타수학 복면수왕 봉투 모의고사 가형 (2018년) ㅣ 마타수학 복면수왕 봉투 모의고사 (2018년)  </w:t>
        <w:br/>
        <w:t xml:space="preserve">정두섭, 오태형 (지은이) | 비트루브 | 2018년 6월8,000원 → 7,200원 (10%할인),  마일리지 400원 (5% 적립)세일즈포인트 : 59 </w:t>
      </w:r>
    </w:p>
    <w:p>
      <w:r>
        <w:t xml:space="preserve">품절보관함  보관함마이리스트 </w:t>
        <w:br/>
      </w:r>
    </w:p>
    <w:p>
      <w:r>
        <w:t>1055.</w:t>
      </w:r>
    </w:p>
    <w:p/>
    <w:p/>
    <w:p>
      <w:r>
        <w:br/>
        <w:t xml:space="preserve">마타수학 복면수왕 봉투 모의고사 나형 (2018년) - 2019학년도 수능대비 수학 실전모의고사 ㅣ 마타수학 복면수왕 봉투 모의고사 (2018년)  </w:t>
        <w:br/>
        <w:t xml:space="preserve">정두섭, 오태형 (지은이) | 비트루브 | 2018년 6월8,000원 → 7,200원 (10%할인),  마일리지 400원 (5% 적립)세일즈포인트 : 94 </w:t>
      </w:r>
    </w:p>
    <w:p>
      <w:r>
        <w:t xml:space="preserve">품절보관함  보관함마이리스트 </w:t>
        <w:br/>
      </w:r>
    </w:p>
    <w:p>
      <w:r>
        <w:t>1056.</w:t>
      </w:r>
    </w:p>
    <w:p/>
    <w:p/>
    <w:p>
      <w:r>
        <w:br/>
        <w:t xml:space="preserve">마타수학 문제기본서 기본 수학 (하) (2018년 고1용) - 2015 개정 교육과정 </w:t>
        <w:br/>
        <w:t xml:space="preserve">정두섭, 오태형 (지은이) | 비트루브 | 2018년 6월13,000원 → 11,700원 (10%할인),  마일리지 650원 (5% 적립)세일즈포인트 : 82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1057.</w:t>
      </w:r>
    </w:p>
    <w:p/>
    <w:p/>
    <w:p>
      <w:r>
        <w:br/>
        <w:t xml:space="preserve">알파고 모의고사 수학 가형 시즌 1 (5회분) (2019년) ㅣ 알파고 모의고사 (2019년)  </w:t>
        <w:br/>
        <w:t xml:space="preserve">알파고수학연구소 (지은이) | 알파고수학 | 2018년 6월17,700원 → 15,930원 (10%할인),  마일리지 880원 (5% 적립)세일즈포인트 : 12 </w:t>
      </w:r>
    </w:p>
    <w:p>
      <w:r>
        <w:t xml:space="preserve">품절보관함  보관함마이리스트 </w:t>
        <w:br/>
      </w:r>
    </w:p>
    <w:p>
      <w:r>
        <w:t>1058.</w:t>
      </w:r>
    </w:p>
    <w:p/>
    <w:p/>
    <w:p>
      <w:r>
        <w:br/>
        <w:t xml:space="preserve">알파고 모의고사 수학 나형 시즌 1 (5회분) (2019년) ㅣ 알파고 모의고사 (2019년)  </w:t>
        <w:br/>
        <w:t xml:space="preserve">알파고수학연구소 (지은이) | 알파고수학 | 2018년 6월17,700원 → 15,930원 (10%할인),  마일리지 880원 (5% 적립) </w:t>
      </w:r>
    </w:p>
    <w:p>
      <w:r>
        <w:t xml:space="preserve">품절보관함  보관함마이리스트 </w:t>
        <w:br/>
      </w:r>
    </w:p>
    <w:p>
      <w:r>
        <w:t>1059.</w:t>
      </w:r>
    </w:p>
    <w:p/>
    <w:p/>
    <w:p>
      <w:r>
        <w:br/>
        <w:t xml:space="preserve">일격필살 기하와 벡터 제1권 : 이론편 &amp; 실전편 (2018년) - 수능실전 개념서 </w:t>
        <w:br/>
        <w:t xml:space="preserve">국도균, 안종원, 김환철 (지은이) | 시대인재books | 2018년 6월23,000원 → 20,700원 (10%할인),  마일리지 1,150원 (5% 적립)세일즈포인트 : 769 </w:t>
      </w:r>
    </w:p>
    <w:p>
      <w:r>
        <w:t xml:space="preserve">절판보관함  보관함마이리스트 </w:t>
        <w:br/>
      </w:r>
    </w:p>
    <w:p>
      <w:r>
        <w:t>1060.</w:t>
      </w:r>
    </w:p>
    <w:p/>
    <w:p/>
    <w:p>
      <w:r>
        <w:br/>
        <w:t xml:space="preserve">유형 + 내신 고쟁이 수학 2 (2020년용) - 2015 개정 교육과정 적용, 수학 개념과 원리를 꿰뚫는 유형 훈련서, 내신/수능/모평 기출문제까지 철저하게 분석하여 개정교육과정에 맞게 반영 ㅣ 고등 고쟁이 수학 (2020년)  </w:t>
        <w:br/>
        <w:t xml:space="preserve">신승범 (지은이) | 이투스북 | 2018년 6월18,000원 → 16,200원 (10%할인),  마일리지 900원 (5% 적립)세일즈포인트 : 6,042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1061.</w:t>
      </w:r>
    </w:p>
    <w:p/>
    <w:p/>
    <w:p>
      <w:r>
        <w:br/>
        <w:t xml:space="preserve">초/중/고등 수학 개념 대백과 - 개념과 원리, 실생활 활용까지 밝아진다 </w:t>
        <w:br/>
        <w:t xml:space="preserve">시미즈 히로유키, 신카이 다히로, 세이노 다쓰히코, 하야카와 겐, 야마모토 히데키 (지은이) | 키출판사 | 2018년 6월21,000원 → 18,900원 (10%할인),  마일리지 1,050원 (5% 적립) (12) | 세일즈포인트 : 2,751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1062.</w:t>
      </w:r>
    </w:p>
    <w:p/>
    <w:p/>
    <w:p>
      <w:r>
        <w:br/>
        <w:t xml:space="preserve">수학의 원리 확률과 통계 (2020년용) - 이해하기 쉽고 터득하면 강해지는 ㅣ 수학의 원리 (2020년)  </w:t>
        <w:br/>
        <w:t xml:space="preserve">한석만 (지은이) | 대성학력개발연구소 | 2018년 6월12,000원 → 10,800원 (10%할인),  마일리지 600원 (5% 적립)세일즈포인트 : 489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1063.</w:t>
      </w:r>
    </w:p>
    <w:p/>
    <w:p/>
    <w:p>
      <w:r>
        <w:br/>
        <w:t xml:space="preserve">수학의 원리 미적분 (2020년용) - 이해하기 쉽고 터득하면 강해지는 ㅣ 수학의 원리 (2020년)  </w:t>
        <w:br/>
        <w:t xml:space="preserve">한석만 (지은이) | 대성학력개발연구소 | 2018년 6월15,000원 → 13,500원 (10%할인),  마일리지 750원 (5% 적립)세일즈포인트 : 537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1064.</w:t>
      </w:r>
    </w:p>
    <w:p/>
    <w:p/>
    <w:p>
      <w:r>
        <w:br/>
        <w:t xml:space="preserve">블랙라벨 수학 1 (2020년용) - 2015 개정 교육과정 ㅣ 고등 블랙라벨 수학 (2020년)  </w:t>
        <w:br/>
        <w:t xml:space="preserve">이문호 (지은이) | 진학사(블랙박스) | 2018년 6월14,000원 → 12,600원 (10%할인),  마일리지 700원 (5% 적립) (3) | 세일즈포인트 : 16,347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1065.</w:t>
      </w:r>
    </w:p>
    <w:p/>
    <w:p/>
    <w:p>
      <w:r>
        <w:br/>
        <w:t xml:space="preserve">PegmaMath Vol.1 - 4차 산업혁명시대 수학 프로젝트학습 ㅣ PegmaMath 1 </w:t>
        <w:br/>
        <w:t xml:space="preserve">정호영, 오연중, 오지웅, 정민주, 문지혜 (지은이), 방승진 (감수) | 세화 | 2018년 6월12,000원 → 10,800원 (10%할인),  마일리지 600원 (5% 적립)세일즈포인트 : 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1066.</w:t>
      </w:r>
    </w:p>
    <w:p/>
    <w:p/>
    <w:p>
      <w:r>
        <w:br/>
        <w:t xml:space="preserve">PegmaMath Vol.2 - 4차 산업혁명시대 수학 프로젝트학습 ㅣ PegmaMath 2 </w:t>
        <w:br/>
        <w:t xml:space="preserve">정호영, 오연중, 오지웅, 정민주, 문지혜 (지은이), 방승진 (감수) | 세화 | 2018년 6월12,000원 → 10,800원 (10%할인),  마일리지 600원 (5% 적립)세일즈포인트 : 55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1067.</w:t>
      </w:r>
    </w:p>
    <w:p/>
    <w:p/>
    <w:p>
      <w:r>
        <w:br/>
        <w:t xml:space="preserve">대성 단기특강 수학 2 (2020년용) - 2015 개정 교육과정 완벽 적용 ㅣ 대성 단기특강 (2020년)  </w:t>
        <w:br/>
        <w:t xml:space="preserve">김덕환 (지은이) | 대성학력개발연구소 | 2018년 6월9,500원 → 8,550원 (10%할인),  마일리지 470원 (5% 적립)세일즈포인트 : 123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1068.</w:t>
      </w:r>
    </w:p>
    <w:p/>
    <w:p/>
    <w:p>
      <w:r>
        <w:br/>
        <w:t xml:space="preserve">대성 단기특강 수학 1 (2020년용) - 2015 개정 교육과정 완벽 적용 ㅣ 대성 단기특강 (2020년)  </w:t>
        <w:br/>
        <w:t xml:space="preserve">김덕환 (지은이) | 대성학력개발연구소 | 2018년 6월9,500원 → 8,550원 (10%할인),  마일리지 470원 (5% 적립)세일즈포인트 : 239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1069.</w:t>
      </w:r>
    </w:p>
    <w:p/>
    <w:p/>
    <w:p>
      <w:r>
        <w:br/>
        <w:t xml:space="preserve">공간도형, 공간벡터 이과 수능 고쟁이 120제 (2019년용) - 09 교육과정 고난도 집중 공략서, 수능 1등급 고득점 쟁취를 이루자! ㅣ 수능 고쟁이 (2019년)  </w:t>
        <w:br/>
        <w:t xml:space="preserve">신승범 (지은이) | 이투스북 | 2018년 6월12,000원 → 10,800원 (10%할인),  마일리지 600원 (5% 적립)세일즈포인트 : 605 </w:t>
      </w:r>
    </w:p>
    <w:p>
      <w:r>
        <w:t xml:space="preserve">품절보관함  보관함마이리스트 </w:t>
        <w:br/>
      </w:r>
    </w:p>
    <w:p>
      <w:r>
        <w:t>1070.</w:t>
      </w:r>
    </w:p>
    <w:p/>
    <w:p/>
    <w:p>
      <w:r>
        <w:br/>
        <w:t xml:space="preserve">순열, 조합, 확률 문.이과 수능 고쟁이 150제 (2019년용) - 2009 교육과정 고난도 집중 공략서 수능 1등급 고득점 쟁취를 이루자! ㅣ 수능 고쟁이 (2019년)  </w:t>
        <w:br/>
        <w:t xml:space="preserve">신승범 (지은이) | 이투스북 | 2018년 6월13,000원 → 11,700원 (10%할인),  마일리지 650원 (5% 적립)세일즈포인트 : 890 </w:t>
      </w:r>
    </w:p>
    <w:p>
      <w:r>
        <w:t xml:space="preserve">품절보관함  보관함마이리스트 </w:t>
        <w:br/>
      </w:r>
    </w:p>
    <w:p>
      <w:r>
        <w:t>1071.</w:t>
      </w:r>
    </w:p>
    <w:p/>
    <w:p/>
    <w:p>
      <w:r>
        <w:br/>
        <w:t xml:space="preserve">미분, 적분 이과 수능 고쟁이 150제 (2019년용) - 2009 교육과정 고난도 집중 공략서 ㅣ 수능 고쟁이 (2019년)  </w:t>
        <w:br/>
        <w:t xml:space="preserve">신승범 (지은이) | 이투스북 | 2018년 6월13,000원 → 11,700원 (10%할인),  마일리지 650원 (5% 적립)세일즈포인트 : 707 </w:t>
      </w:r>
    </w:p>
    <w:p>
      <w:r>
        <w:t xml:space="preserve">품절보관함  보관함마이리스트 </w:t>
        <w:br/>
      </w:r>
    </w:p>
    <w:p>
      <w:r>
        <w:t>1072.</w:t>
      </w:r>
    </w:p>
    <w:p/>
    <w:p/>
    <w:p>
      <w:r>
        <w:br/>
        <w:t xml:space="preserve">미분, 적분 문과 수능 고쟁이 150제 (2019년용) - 2009 교육과정 고난도 집중 공략서 ㅣ 수능 고쟁이 (2019년)  </w:t>
        <w:br/>
        <w:t xml:space="preserve">신승범 (지은이) | 이투스북 | 2018년 6월13,000원 → 11,700원 (10%할인),  마일리지 650원 (5% 적립)세일즈포인트 : 484 </w:t>
      </w:r>
    </w:p>
    <w:p>
      <w:r>
        <w:t xml:space="preserve">품절보관함  보관함마이리스트 </w:t>
        <w:br/>
      </w:r>
    </w:p>
    <w:p>
      <w:r>
        <w:t>1073.</w:t>
      </w:r>
    </w:p>
    <w:p/>
    <w:p/>
    <w:p>
      <w:r>
        <w:br/>
        <w:t xml:space="preserve">24g 수학개념 (2019년용) - 09 교육과정, 핵심 개념을 24그룹으로 압축 정리한 핵심요약집, 고등 전과정 + 중학 도형 </w:t>
        <w:br/>
        <w:t xml:space="preserve">신승범 (지은이) | 이투스북 | 2018년 6월5,000원 → 4,500원 (10%할인),  마일리지 250원 (5% 적립)세일즈포인트 : 346 </w:t>
      </w:r>
    </w:p>
    <w:p>
      <w:r>
        <w:t xml:space="preserve">품절보관함  보관함마이리스트 </w:t>
        <w:br/>
      </w:r>
    </w:p>
    <w:p>
      <w:r>
        <w:t>1074.</w:t>
      </w:r>
    </w:p>
    <w:p/>
    <w:p/>
    <w:p>
      <w:r>
        <w:br/>
        <w:t xml:space="preserve">단기공략 고등 수학 (하) (2020년용) - 2015 개정교육과정, 학교 시험 10강 단기 완성 ㅣ 단기공략 고등 수학 (2020년)  </w:t>
        <w:br/>
        <w:t xml:space="preserve">박원균, 신사고수학콘텐츠연구회, 이성원, 박효정 (지은이) | 좋은책신사고 | 2018년 6월8,000원 → 7,200원 (10%할인),  마일리지 400원 (5% 적립)세일즈포인트 : 1,351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1075.</w:t>
      </w:r>
    </w:p>
    <w:p/>
    <w:p/>
    <w:p>
      <w:r>
        <w:br/>
        <w:t xml:space="preserve">10&amp;2 텐투 수학 (하) (2019년용) - 2015 개정 교육과정, 유형을 다지는 단기특강 교재 ㅣ 텐투 수학 (2019년)  </w:t>
        <w:br/>
        <w:t xml:space="preserve">이창주 (지은이) | 아름다운샘 | 2018년 6월9,500원 → 8,550원 (10%할인),  마일리지 470원 (5% 적립)세일즈포인트 : 293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1076.</w:t>
      </w:r>
    </w:p>
    <w:p/>
    <w:p/>
    <w:p>
      <w:r>
        <w:br/>
        <w:t xml:space="preserve">신사고 알수학 고등 수학 (하) (2020년용) - 새교육과정 ㅣ 알수학 (2020년)  </w:t>
        <w:br/>
        <w:t xml:space="preserve">좋은책신사고 편집부 (지은이) | 좋은책신사고 | 2018년 6월10,000원 → 9,000원 (10%할인),  마일리지 500원 (5% 적립)세일즈포인트 : 1,938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1077.</w:t>
      </w:r>
    </w:p>
    <w:p/>
    <w:p/>
    <w:p>
      <w:r>
        <w:br/>
        <w:t xml:space="preserve">수능별★ 수학공식집 수학 나형 (2019년용) - 2009 교육과정, 헷갈리는 수학 공식 한 권으로 끝내자! ㅣ 수능별★ 수학공식집 (2019년)  </w:t>
        <w:br/>
        <w:t xml:space="preserve">이미지, 나승민 (지은이) | 이투스북 | 2018년 6월6,000원 → 5,400원 (10%할인),  마일리지 300원 (5% 적립)세일즈포인트 : 2,213 </w:t>
      </w:r>
    </w:p>
    <w:p>
      <w:r>
        <w:t xml:space="preserve">품절보관함  보관함마이리스트 </w:t>
        <w:br/>
      </w:r>
    </w:p>
    <w:p>
      <w:r>
        <w:t>1078.</w:t>
      </w:r>
    </w:p>
    <w:p/>
    <w:p/>
    <w:p>
      <w:r>
        <w:br/>
        <w:t xml:space="preserve">30번 없는 모의고사 수학 나형 5회분 시즌 1 (2019년용) - 2019학년도 수능 대비, 최근 3개년 수능 1등급 컷 평균 93점, 다 맞을 필요 없다! / 고3 ㅣ 30번 없는 수학 (2019년)  </w:t>
        <w:br/>
        <w:t xml:space="preserve">박원균, 신승호, 김기철, 김용경 (지은이) | 이투스북 | 2018년 6월12,000원 → 10,800원 (10%할인),  마일리지 600원 (5% 적립)세일즈포인트 : 955 </w:t>
      </w:r>
    </w:p>
    <w:p>
      <w:r>
        <w:t xml:space="preserve">품절보관함  보관함마이리스트 </w:t>
        <w:br/>
      </w:r>
    </w:p>
    <w:p>
      <w:r>
        <w:t>1079.</w:t>
      </w:r>
    </w:p>
    <w:p/>
    <w:p/>
    <w:p>
      <w:r>
        <w:br/>
        <w:t xml:space="preserve">30번 없는 모의고사 수학 가형 5회분 시즌 1 (2019년용) - 2019학년도 수능 대비, 최근 3개년 수능 1등급 컷 평균 93.3점, 다 맞을 필요 없다! / 고3 ㅣ 30번 없는 수학 (2019년)  </w:t>
        <w:br/>
        <w:t xml:space="preserve">박원균, 신승호, 김기철, 김용경 (지은이) | 이투스북 | 2018년 6월12,000원 → 10,800원 (10%할인),  마일리지 600원 (5% 적립)세일즈포인트 : 519 </w:t>
      </w:r>
    </w:p>
    <w:p>
      <w:r>
        <w:t xml:space="preserve">품절보관함  보관함마이리스트 </w:t>
        <w:br/>
      </w:r>
    </w:p>
    <w:p>
      <w:r>
        <w:t>1080.</w:t>
      </w:r>
    </w:p>
    <w:p/>
    <w:p/>
    <w:p>
      <w:r>
        <w:br/>
        <w:t xml:space="preserve">몰입 최종점검 EBS 연계출제 봉투모의고사 수학가형 3회분 (2018년) - 2019 수능 대비 ㅣ 몰입 최종점검 봉투모의고사 (2018년)  </w:t>
        <w:br/>
        <w:t xml:space="preserve">너브북 편집부 (지은이) | 너브북 | 2018년 6월9,000원 → 8,100원 (10%할인),  마일리지 450원 (5% 적립)세일즈포인트 : 42 </w:t>
      </w:r>
    </w:p>
    <w:p>
      <w:r>
        <w:t xml:space="preserve">품절보관함  보관함마이리스트 </w:t>
        <w:br/>
      </w:r>
    </w:p>
    <w:p>
      <w:r>
        <w:t>1081.</w:t>
      </w:r>
    </w:p>
    <w:p/>
    <w:p/>
    <w:p>
      <w:r>
        <w:br/>
        <w:t xml:space="preserve">수학의 샘 미적분 (2019년 고2용) - 2019학년도 고2를 위한 최고의 수학 기본서! ㅣ 수학의샘 수학 (2019년)  </w:t>
        <w:br/>
        <w:t xml:space="preserve">이창주 (지은이) | 아름다운샘 | 2018년 6월22,000원 → 19,800원 (10%할인),  마일리지 1,100원 (5% 적립) (1) | 세일즈포인트 : 1,369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1082.</w:t>
      </w:r>
    </w:p>
    <w:p/>
    <w:p/>
    <w:p>
      <w:r>
        <w:br/>
        <w:t xml:space="preserve">개념원리 RPM 문제기본서 확률과 통계 (2020년용) - 2015 개정 교육과정 ㅣ 고등 개념원리  RPM  수학 (2020년)  </w:t>
        <w:br/>
        <w:t xml:space="preserve">이홍섭 (지은이) | 개념원리수학연구소 | 2018년 6월13,000원 → 11,700원 (10%할인),  마일리지 650원 (5% 적립) (1) | 세일즈포인트 : 21,930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1083.</w:t>
      </w:r>
    </w:p>
    <w:p/>
    <w:p/>
    <w:p>
      <w:r>
        <w:br/>
        <w:t xml:space="preserve">2019 이해원 모의고사 N제 미적분 ㅣ 2019 이해원 모의고사  </w:t>
        <w:br/>
        <w:t xml:space="preserve">이해원 (지은이) | 시대인재books | 2018년 6월21,000원 → 18,900원 (10%할인),  마일리지 1,050원 (5% 적립)세일즈포인트 : 1,589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1084.</w:t>
      </w:r>
    </w:p>
    <w:p/>
    <w:p/>
    <w:p>
      <w:r>
        <w:br/>
        <w:t xml:space="preserve">수력충전 고등 수학 2 (2020년용) - 수학연산서, 2015 개정 교육과정 ㅣ 고등 수력충전 (2020년)  </w:t>
        <w:br/>
        <w:t xml:space="preserve">수경 편집부 (지은이) | 수경출판사(학습) | 2018년 6월12,000원 → 10,800원 (10%할인),  마일리지 600원 (5% 적립)세일즈포인트 : 3,689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1085.</w:t>
      </w:r>
    </w:p>
    <w:p/>
    <w:p/>
    <w:p>
      <w:r>
        <w:br/>
        <w:t xml:space="preserve">메가스터디 문제기본서 CPR 수학 1 (2020년용) - 새교육과정 ㅣ 고등 메가 CPR 수학 (2020년)  </w:t>
        <w:br/>
        <w:t xml:space="preserve">서지완, 박윤근, 정주식, 최승호, 김한결 (지은이) | 메가스터디(참고서) | 2018년 6월15,000원 → 13,500원 (10%할인),  마일리지 750원 (5% 적립) (1) | 세일즈포인트 : 2,927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1086.</w:t>
      </w:r>
    </w:p>
    <w:p/>
    <w:p/>
    <w:p>
      <w:r>
        <w:br/>
        <w:t xml:space="preserve">新수학의 바이블 BOB 수학 1 (2020년용) - 2015 개정교육과정 내신 수능 필수 유형 문제 기본서 ㅣ 고등 수학의 바이블 (2020년)  </w:t>
        <w:br/>
        <w:t xml:space="preserve">이창희, 민경도, 김덕환 (지은이) | 이투스북 | 2018년 5월12,000원 → 10,800원 (10%할인),  마일리지 600원 (5% 적립)세일즈포인트 : 2,319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1087.</w:t>
      </w:r>
    </w:p>
    <w:p/>
    <w:p/>
    <w:p>
      <w:r>
        <w:br/>
        <w:t xml:space="preserve">MAPL 마플 시너지 내신문제집 수학 (하) (2020년용) - 2015 개정 교육과정 ㅣ 마플 시너지 내신문제집 (2020년)  </w:t>
        <w:br/>
        <w:t xml:space="preserve">임정선 (지은이) | 희망에듀 | 2018년 5월20,000원 → 18,000원 (10%할인),  마일리지 1,000원 (5% 적립)세일즈포인트 : 16,596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1088.</w:t>
      </w:r>
    </w:p>
    <w:p/>
    <w:p/>
    <w:p>
      <w:r>
        <w:br/>
        <w:t xml:space="preserve">531 프로젝트 PROJECT 수학 1 쉽게 E (Easy) (2019년용) - 2015 개정교육과정, 수준별 단기 특강 ETOOS 인터넷 강의 교재 ㅣ 531 프로젝트 (2019년)  </w:t>
        <w:br/>
        <w:t xml:space="preserve">함영대, 김기철 (지은이) | 이투스북 | 2018년 5월9,000원 → 8,100원 (10%할인),  마일리지 450원 (5% 적립)세일즈포인트 : 1,833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1089.</w:t>
      </w:r>
    </w:p>
    <w:p/>
    <w:p/>
    <w:p>
      <w:r>
        <w:br/>
        <w:t xml:space="preserve">531 프로젝트 PROJECT 수학 1 우월하게 H (Hyper) (2019년용) - 2015 개정교육과정, 수준별 단기 특강 ETOOS 인터넷 강의 교재 ㅣ 531 프로젝트 (2019년)  </w:t>
        <w:br/>
        <w:t xml:space="preserve">김용경, 임영훈 (지은이) | 이투스북 | 2018년 5월10,000원 → 9,000원 (10%할인),  마일리지 500원 (5% 적립)세일즈포인트 : 1,027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1090.</w:t>
      </w:r>
    </w:p>
    <w:p/>
    <w:p/>
    <w:p>
      <w:r>
        <w:br/>
        <w:t xml:space="preserve">531 프로젝트 PROJECT 수학 1 빠르게 S (Speedy) (2019년용) - 2015 개정교육과정, 수준별 단기 특강 ETOOS 인터넷 강의 교재 ㅣ 531 프로젝트 (2019년)  </w:t>
        <w:br/>
        <w:t xml:space="preserve">김기철, 함영대 (지은이) | 이투스북 | 2018년 5월9,000원 → 8,100원 (10%할인),  마일리지 450원 (5% 적립)세일즈포인트 : 2,554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1091.</w:t>
      </w:r>
    </w:p>
    <w:p/>
    <w:p/>
    <w:p>
      <w:r>
        <w:br/>
        <w:t xml:space="preserve">풍산자 필수유형 기하 (2020년용) - 2015 개정 교육과정 ㅣ 고등 풍산자 필수유형 (2020년)  </w:t>
        <w:br/>
        <w:t xml:space="preserve">풍산자수학연구소 (지은이) | 지학사(참고서) | 2018년 5월11,000원 → 9,900원 (10%할인),  마일리지 550원 (5% 적립)세일즈포인트 : 1,369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1092.</w:t>
      </w:r>
    </w:p>
    <w:p/>
    <w:p/>
    <w:p>
      <w:r>
        <w:br/>
        <w:t xml:space="preserve">일품 고등 수학 1 486제 (2020년용) - 새교육과정 ㅣ 고등 일품 수학 (2020년)  </w:t>
        <w:br/>
        <w:t xml:space="preserve">김의석 (지은이) | 좋은책신사고 | 2018년 5월12,000원 → 10,800원 (10%할인),  마일리지 600원 (5% 적립) (1) | 세일즈포인트 : 17,053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1093.</w:t>
      </w:r>
    </w:p>
    <w:p/>
    <w:p/>
    <w:p>
      <w:r>
        <w:br/>
        <w:t xml:space="preserve">절대등급 고등 수학 (하) 내신 1등급 문제서 (2020년용) - 2015 개정 교육과정 ㅣ 절대등급 고등 수학 (2020년)  </w:t>
        <w:br/>
        <w:t xml:space="preserve">이창무, 이창형 (지은이) | 동아출판 | 2018년 5월12,000원 → 10,800원 (10%할인),  마일리지 600원 (5% 적립)세일즈포인트 : 2,109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1094.</w:t>
      </w:r>
    </w:p>
    <w:p/>
    <w:p/>
    <w:p>
      <w:r>
        <w:br/>
        <w:t xml:space="preserve">지피지기 백전백승 EBS 완벽분석 최종점검 Final Test 실전 모의고사 수학영역 가형 (봉투) (2018년) - 2019 수능 최종점검 ㅣ 지피지기 백전백승 EBS 완벽분석 최종점검 Final Test (2018년)  </w:t>
        <w:br/>
        <w:t xml:space="preserve">한국교육평가원 편집부 (지은이) | 한국교육평가원 | 2018년 5월9,000원 → 8,100원 (10%할인),  마일리지 450원 (5% 적립) (1) | 세일즈포인트 : 184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1095.</w:t>
      </w:r>
    </w:p>
    <w:p/>
    <w:p/>
    <w:p>
      <w:r>
        <w:br/>
        <w:t xml:space="preserve">新수학의 바이블 확률과 통계 풀이집 (2020년용) - 2015개정 교육과정, 2019 고2적용, 내신과 수능을 완벽하게! 고등 수학 개념 기본서 ㅣ 고등 수학의 바이블 (2020년)  </w:t>
        <w:br/>
        <w:t xml:space="preserve">민경도, 이창희 (지은이) | 이투스북 | 2018년 5월3,000원 → 2,700원 (10%할인),  마일리지 150원 (5% 적립)세일즈포인트 : 10,385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1096.</w:t>
      </w:r>
    </w:p>
    <w:p/>
    <w:p/>
    <w:p>
      <w:r>
        <w:br/>
        <w:t xml:space="preserve">新수학의 바이블 확률과 통계 (2020년용) - 2015개정 교육과정, 2019 고2적용, 내신과 수능을 완벽하게! 고등 수학 개념 기본서 ㅣ 고등 수학의 바이블 (2020년)  </w:t>
        <w:br/>
        <w:t xml:space="preserve">민경도, 이창희 (지은이) | 이투스북 | 2018년 5월16,000원 → 14,400원 (10%할인),  마일리지 800원 (5% 적립)세일즈포인트 : 14,306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1097.</w:t>
      </w:r>
    </w:p>
    <w:p/>
    <w:p/>
    <w:p>
      <w:r>
        <w:br/>
        <w:t xml:space="preserve">유형 + 내신 고쟁이 수학 1 (2020년용) - 2015 개정 교육과정 적용, 수학 개념과 원리를 꿰뚫는 유형 훈련서, 내신 / 수능 / 모평 기출문제까지 철저하게 분석하여 개정교육과정에 맞게 반영 ㅣ 고등 고쟁이 수학 (2020년)  </w:t>
        <w:br/>
        <w:t xml:space="preserve">신승범 (지은이) | 이투스북 | 2018년 5월17,000원 → 15,300원 (10%할인),  마일리지 850원 (5% 적립)세일즈포인트 : 12,621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1098.</w:t>
      </w:r>
    </w:p>
    <w:p/>
    <w:p/>
    <w:p>
      <w:r>
        <w:br/>
        <w:t xml:space="preserve">개념픽 수학 1 (2019년용) - 2015 개정 교육과정 반영, 콕! 집어내는 개념 유형 기본서 ㅣ 고등 개념픽 수학 (2019년)  </w:t>
        <w:br/>
        <w:t xml:space="preserve">곽민수, 송상호, 안준호, 유민정, 이기섭 (지은이) | 이투스북 | 2018년 5월14,000원 → 12,600원 (10%할인),  마일리지 700원 (5% 적립)세일즈포인트 : 311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1099.</w:t>
      </w:r>
    </w:p>
    <w:p/>
    <w:p/>
    <w:p>
      <w:r>
        <w:br/>
        <w:t xml:space="preserve">1O2X(일공이엑스) 수학 (하) (2019년용) - 2015 개정 교육과정 ㅣ 1O2X(일공이엑스) 수학 (2019년)  </w:t>
        <w:br/>
        <w:t xml:space="preserve">케이튜터 수학연구소 (지은이) | K-tutor(케이튜터) | 2018년 5월14,000원 → 12,600원 (10%할인),  마일리지 700원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1100.</w:t>
      </w:r>
    </w:p>
    <w:p/>
    <w:p/>
    <w:p>
      <w:r>
        <w:br/>
        <w:t xml:space="preserve">수학의 명작 : 확률과 통계 ㅣ 수학의 명작  </w:t>
        <w:br/>
        <w:t xml:space="preserve">최지욱, 최지헌, 진겸, 박경태 (지은이) | 오르비북스 | 2018년 5월28,800원 → 25,920원 (10%할인),  마일리지 1,440원 (5% 적립)세일즈포인트 : 491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2019 마약 N제 : 기하와 벡터 ㅣ 오르비 N제 시리즈 (2018년)  </w:t>
        <w:br/>
        <w:t xml:space="preserve">마약수학팀 (지은이) | 오르비북스 | 2018년 5월22,000원 → 19,800원 (10%할인),  마일리지 1,100원 (5% 적립)세일즈포인트 : 3,088 </w:t>
      </w:r>
    </w:p>
    <w:p>
      <w:r>
        <w:t xml:space="preserve">품절보관함  보관함마이리스트 </w:t>
        <w:br/>
      </w:r>
    </w:p>
    <w:p>
      <w:r>
        <w:t>1102.</w:t>
      </w:r>
    </w:p>
    <w:p/>
    <w:p/>
    <w:p>
      <w:r>
        <w:br/>
        <w:t xml:space="preserve">EBS 2019학년도 수능연계완성 4주 특강 수학 가형 (2018년) ㅣ EBS 수능연계완성 4주 특강 (2018년)  </w:t>
        <w:br/>
        <w:t xml:space="preserve">EBS(한국교육방송공사) 편집부 (지은이) | 한국교육방송공사(EBS중고등) | 2018년 5월12,000원 → 10,800원 (10%할인),  마일리지 120원 (1% 적립)세일즈포인트 : 2,828 </w:t>
      </w:r>
    </w:p>
    <w:p>
      <w:r>
        <w:t xml:space="preserve">품절보관함  보관함마이리스트 </w:t>
        <w:br/>
      </w:r>
    </w:p>
    <w:p>
      <w:r>
        <w:t>1103.</w:t>
      </w:r>
    </w:p>
    <w:p/>
    <w:p/>
    <w:p>
      <w:r>
        <w:br/>
        <w:t xml:space="preserve">EBS 2019학년도 수능연계완성 4주 특강 수학 나형 (2018년) ㅣ EBS 수능연계완성 4주 특강 (2018년)  </w:t>
        <w:br/>
        <w:t xml:space="preserve">EBS(한국교육방송공사) 편집부 (지은이) | 한국교육방송공사(EBS중고등) | 2018년 5월12,000원 → 10,800원 (10%할인),  마일리지 120원 (1% 적립)세일즈포인트 : 3,349 </w:t>
      </w:r>
    </w:p>
    <w:p>
      <w:r>
        <w:t xml:space="preserve">품절보관함  보관함마이리스트 </w:t>
        <w:br/>
      </w:r>
    </w:p>
    <w:p>
      <w:r>
        <w:t>1104.</w:t>
      </w:r>
    </w:p>
    <w:p/>
    <w:p/>
    <w:p>
      <w:r>
        <w:br/>
        <w:t xml:space="preserve">아샘 Hi High 확률과 통계 (2019년 고2용) - 최상위권 유형별 문제기본서 [유형+심화] ㅣ 아샘 Hi High 수학 (2019년)  </w:t>
        <w:br/>
        <w:t xml:space="preserve">이창주, 이명구 (지은이) | 아름다운샘 | 2018년 5월13,000원 → 11,700원 (10%할인),  마일리지 650원 (5% 적립)세일즈포인트 : 382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1105.</w:t>
      </w:r>
    </w:p>
    <w:p/>
    <w:p/>
    <w:p>
      <w:r>
        <w:br/>
        <w:t xml:space="preserve">심플 자이스토리 고등 수학 1 (2020년용) - 수학유형서 ㅣ 고등 심플 자이 (2020년)  </w:t>
        <w:br/>
        <w:t xml:space="preserve">장철희, 지강현, 박소희 (지은이) | 수경출판사(학습) | 2018년 5월13,000원 → 11,700원 (10%할인),  마일리지 650원 (5% 적립)세일즈포인트 : 3,234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1106.</w:t>
      </w:r>
    </w:p>
    <w:p/>
    <w:p/>
    <w:p>
      <w:r>
        <w:br/>
        <w:t xml:space="preserve">특별하게 쫑내기 특쫑 개념완성 고등 수학 (하) (2020년용 고1용) - 새로운 교육과정 ㅣ 고등 특별하게 쫑내기 특쫑 (2018년)  </w:t>
        <w:br/>
        <w:t xml:space="preserve">백발백중 편집부 (지은이) | 백발백중 | 2018년 5월15,000원 → 13,500원 (10%할인),  마일리지 750원 (5% 적립)세일즈포인트 : 55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1107.</w:t>
      </w:r>
    </w:p>
    <w:p/>
    <w:p/>
    <w:p>
      <w:r>
        <w:br/>
        <w:t xml:space="preserve">수만휘 교과서 기하와 벡터 - 교과개념 기출적용 훈련서 (2점 + 3점 + 쉬운4점 집중훈련) ㅣ 수만휘 교과서  </w:t>
        <w:br/>
        <w:t xml:space="preserve">수만휘 수학팀 (지은이) | 텐볼스토리 | 2018년 5월16,000원 → 14,400원 (10%할인),  마일리지 800원 (5% 적립)세일즈포인트 : 504 </w:t>
      </w:r>
    </w:p>
    <w:p>
      <w:r>
        <w:t xml:space="preserve">절판보관함  보관함마이리스트 </w:t>
        <w:br/>
      </w:r>
    </w:p>
    <w:p>
      <w:r>
        <w:t>1108.</w:t>
      </w:r>
    </w:p>
    <w:p/>
    <w:p/>
    <w:p>
      <w:r>
        <w:br/>
        <w:t xml:space="preserve">알고리즘 수학 고등 수학 (상) - 알고리즘 알고풀면 2~3등급 </w:t>
        <w:br/>
        <w:t xml:space="preserve">김선하, 최창훈 (지은이) | 카바농 | 2018년 5월17,000원 → 15,300원 (10%할인),  마일리지 850원 (5% 적립)세일즈포인트 : 80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1109.</w:t>
      </w:r>
    </w:p>
    <w:p/>
    <w:p/>
    <w:p>
      <w:r>
        <w:br/>
        <w:t xml:space="preserve">이유 있는 수학 개념SOS 수학 1 (2019년 고2용) - 새 교육과정 ㅣ 고등 이유 있는 수학 (2019년)  </w:t>
        <w:br/>
        <w:t xml:space="preserve">YBM솔루션수학연구소 (지은이) | YBM솔루션 | 2018년 5월13,500원 → 12,150원 (10%할인),  마일리지 670원 (5% 적립)세일즈포인트 : 266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1110.</w:t>
      </w:r>
    </w:p>
    <w:p/>
    <w:p/>
    <w:p>
      <w:r>
        <w:br/>
        <w:t xml:space="preserve">지피지기 백전백승 EBS 완벽분석 최종점검 Final Test 실전 모의고사 수학영역 나형 (봉투) (2018년) - 2019 수능 최종점검 ㅣ 지피지기 백전백승 EBS 완벽분석 최종점검 Final Test (2018년)  </w:t>
        <w:br/>
        <w:t xml:space="preserve">한국교육평가원 편집부 (지은이) | 한국교육평가원 | 2018년 5월9,000원 → 8,100원 (10%할인),  마일리지 450원 (5% 적립)세일즈포인트 : 211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1111.</w:t>
      </w:r>
    </w:p>
    <w:p/>
    <w:p/>
    <w:p>
      <w:r>
        <w:br/>
        <w:t xml:space="preserve">긴급호출 내신만점 수학 내신 기출.예상 문제집 고등수학 (상) 기말고사 대비용 (2018년 고1용) </w:t>
        <w:br/>
        <w:t xml:space="preserve">스타에듀 편집부 (지은이) | 스타에듀 | 2018년 5월12,000원 → 10,800원 (10%할인),  마일리지 600원 (5% 적립)세일즈포인트 : 137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1112.</w:t>
      </w:r>
    </w:p>
    <w:p/>
    <w:p/>
    <w:p>
      <w:r>
        <w:br/>
        <w:t xml:space="preserve">몰입 최종점검 EBS 연계출제 봉투모의고사 수학나형 3회분 (2018년) - 2019 수능 대비 ㅣ 몰입 최종점검 봉투모의고사 (2018년)  </w:t>
        <w:br/>
        <w:t xml:space="preserve">너브북 편집부 (지은이) | 너브북 | 2018년 5월9,000원 → 8,100원 (10%할인),  마일리지 450원 (5% 적립)세일즈포인트 : 31 </w:t>
      </w:r>
    </w:p>
    <w:p>
      <w:r>
        <w:t xml:space="preserve">품절보관함  보관함마이리스트 </w:t>
        <w:br/>
      </w:r>
    </w:p>
    <w:p>
      <w:r>
        <w:t>1113.</w:t>
      </w:r>
    </w:p>
    <w:p/>
    <w:p/>
    <w:p>
      <w:r>
        <w:br/>
        <w:t xml:space="preserve">내공의 힘 고등 수학 2 (2020년용) - 2015 개정 교육과정 ㅣ 고등 내공의 힘 (2020년)  </w:t>
        <w:br/>
        <w:t xml:space="preserve">비상교육 편집부 (엮은이) | 비상교육 | 2018년 5월11,000원 → 9,900원 (10%할인),  마일리지 550원 (5% 적립)세일즈포인트 : 1,256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1114.</w:t>
      </w:r>
    </w:p>
    <w:p/>
    <w:p/>
    <w:p>
      <w:r>
        <w:br/>
        <w:t xml:space="preserve">내공의 힘 고등 수학 1 (2020년용) - 2015 개정 교육과정 ㅣ 고등 내공의 힘 (2020년)  </w:t>
        <w:br/>
        <w:t xml:space="preserve">비상교육 편집부 (엮은이) | 비상교육 | 2018년 5월11,000원 → 9,900원 (10%할인),  마일리지 550원 (5% 적립)세일즈포인트 : 2,204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1115.</w:t>
      </w:r>
    </w:p>
    <w:p/>
    <w:p/>
    <w:p>
      <w:r>
        <w:br/>
        <w:t xml:space="preserve">만렙 AM 고등 수학 2 (2020년용) - 2015 개정 교육과정 ㅣ 고등 만렙 수학 (2020년)  </w:t>
        <w:br/>
        <w:t xml:space="preserve">비상교육 편집부 (엮은이) | 비상교육 | 2018년 5월11,000원 → 9,900원 (10%할인),  마일리지 550원 (5% 적립)세일즈포인트 : 948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1116.</w:t>
      </w:r>
    </w:p>
    <w:p/>
    <w:p/>
    <w:p>
      <w:r>
        <w:br/>
        <w:t xml:space="preserve">만렙 AM 고등 수학 1 (2020년용) - 2015 개정 교육과정 ㅣ 고등 만렙 수학 (2020년)  </w:t>
        <w:br/>
        <w:t xml:space="preserve">비상교육 편집부 (엮은이) | 비상교육 | 2018년 5월12,000원 → 10,800원 (10%할인),  마일리지 600원 (5% 적립)세일즈포인트 : 2,551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1117.</w:t>
      </w:r>
    </w:p>
    <w:p/>
    <w:p/>
    <w:p>
      <w:r>
        <w:br/>
        <w:t xml:space="preserve">만렙 PM 고등 수학 2 (2020년용) - 2015 개정 교육과정 ㅣ 고등 만렙 수학 (2020년)  </w:t>
        <w:br/>
        <w:t xml:space="preserve">비상교육 편집부 (엮은이) | 비상교육 | 2018년 5월13,000원 → 11,700원 (10%할인),  마일리지 650원 (5% 적립)세일즈포인트 : 1,332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1118.</w:t>
      </w:r>
    </w:p>
    <w:p/>
    <w:p/>
    <w:p>
      <w:r>
        <w:br/>
        <w:t xml:space="preserve">만렙 PM 고등 수학 1 (2020년용) - 2015 개정 교육과정 ㅣ 고등 만렙 수학 (2020년)  </w:t>
        <w:br/>
        <w:t xml:space="preserve">비상교육 편집부 (엮은이) | 비상교육 | 2018년 5월14,000원 → 12,600원 (10%할인),  마일리지 700원 (5% 적립)세일즈포인트 : 2,407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1119.</w:t>
      </w:r>
    </w:p>
    <w:p/>
    <w:p/>
    <w:p>
      <w:r>
        <w:br/>
        <w:t xml:space="preserve">꼼수수학 확률과 통계 (2019년) ㅣ 꼼수수학 (2019년)  </w:t>
        <w:br/>
        <w:t xml:space="preserve">오종국 (지은이) | 안투지배 | 2018년 4월25,000원 → 22,500원 (10%할인),  마일리지 1,250원 (5% 적립)세일즈포인트 : 235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1120.</w:t>
      </w:r>
    </w:p>
    <w:p/>
    <w:p/>
    <w:p>
      <w:r>
        <w:br/>
        <w:t xml:space="preserve">꼼수수학 기하와 벡터 (2018년) ㅣ 꼼수수학 (2018년)  </w:t>
        <w:br/>
        <w:t xml:space="preserve">오종국 (지은이) | 안투지배 | 2018년 4월25,000원 → 22,500원 (10%할인),  마일리지 1,250원 (5% 적립)세일즈포인트 : 178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1121.</w:t>
      </w:r>
    </w:p>
    <w:p/>
    <w:p/>
    <w:p>
      <w:r>
        <w:br/>
        <w:t xml:space="preserve">꼼수수학 미적분 2 (2018년) ㅣ 꼼수수학 (2018년)  </w:t>
        <w:br/>
        <w:t xml:space="preserve">오종국 (지은이) | 안투지배 | 2018년 4월25,000원 → 22,500원 (10%할인),  마일리지 1,250원 (5% 적립)세일즈포인트 : 165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1122.</w:t>
      </w:r>
    </w:p>
    <w:p/>
    <w:p/>
    <w:p>
      <w:r>
        <w:br/>
        <w:t xml:space="preserve">꼼수수학 미적분 1 (2018년) ㅣ 꼼수수학 (2018년)  </w:t>
        <w:br/>
        <w:t xml:space="preserve">오종국 (지은이) | 안투지배 | 2018년 4월25,000원 → 22,500원 (10%할인),  마일리지 1,250원 (5% 적립)세일즈포인트 : 158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1123.</w:t>
      </w:r>
    </w:p>
    <w:p/>
    <w:p/>
    <w:p>
      <w:r>
        <w:br/>
        <w:t xml:space="preserve">2019 마약 N제 : 미적분 2 160제 ㅣ 오르비 N제 시리즈 (2018년)  </w:t>
        <w:br/>
        <w:t xml:space="preserve">마약수학팀 (지은이) | 오르비북스 | 2018년 4월19,800원 → 17,820원 (10%할인),  마일리지 990원 (5% 적립) (2) | 세일즈포인트 : 2,661 </w:t>
      </w:r>
    </w:p>
    <w:p>
      <w:r>
        <w:t xml:space="preserve">품절보관함  보관함마이리스트 </w:t>
        <w:br/>
      </w:r>
    </w:p>
    <w:p>
      <w:r>
        <w:t>1124.</w:t>
      </w:r>
    </w:p>
    <w:p/>
    <w:p/>
    <w:p>
      <w:r>
        <w:br/>
        <w:t xml:space="preserve">굿비 고등 수학 (하) (2020년용) - 새교육과정 ㅣ 고등 굿비 (2020년)  </w:t>
        <w:br/>
        <w:t xml:space="preserve">이룸E&amp;B 편집부 (지은이) | 이룸이앤비 | 2018년 4월11,000원 → 9,900원 (10%할인),  마일리지 550원 (5% 적립) (2) | 세일즈포인트 : 382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1125.</w:t>
      </w:r>
    </w:p>
    <w:p/>
    <w:p/>
    <w:p>
      <w:r>
        <w:br/>
        <w:t xml:space="preserve">수학고통제로 수학 (상) - 수학 고통을 없애는 방법, 보다 빨리 / 보다 쉽게 / 보다 완벽하게 ㅣ 수학고통제로 수학  </w:t>
        <w:br/>
        <w:t xml:space="preserve">하움 편집부 (지은이) | 하움 | 2018년 4월22,000원 → 19,800원 (10%할인),  마일리지 1,100원 (5% 적립)세일즈포인트 : 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1126.</w:t>
      </w:r>
    </w:p>
    <w:p/>
    <w:p/>
    <w:p>
      <w:r>
        <w:br/>
        <w:t xml:space="preserve">우리들의 내신기출 문제집 고등수학 (상) (2018년) - 고등학교 내신기출 대비 ㅣ 우리들의 내신기출 문제집 (2018년)  </w:t>
        <w:br/>
        <w:t xml:space="preserve">임경환, 나정운, 이소연 (지은이) | 우리교과서 | 2018년 4월13,000원 → 11,700원 (10%할인),  마일리지 650원 (5% 적립)세일즈포인트 : 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1127.</w:t>
      </w:r>
    </w:p>
    <w:p/>
    <w:p/>
    <w:p>
      <w:r>
        <w:br/>
        <w:t xml:space="preserve">2019 포카칩 수학 가이드북 - 최상위 고등학생과 예비 대학생을 위한 </w:t>
        <w:br/>
        <w:t xml:space="preserve">이덕영, 김경태 (지은이) | 시대인재books | 2018년 4월20,000원 → 18,000원 (10%할인),  마일리지 1,000원 (5% 적립)세일즈포인트 : 426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1128.</w:t>
      </w:r>
    </w:p>
    <w:p/>
    <w:p/>
    <w:p>
      <w:r>
        <w:br/>
        <w:t xml:space="preserve">리얼 오리지널 평가원&amp;교육청 수능기출 30회분 수학영역 나형 (2018년) - 2019 수능 시험 대비 ㅣ 리얼 오리지널 평가원&amp;교육청 수능기출 (2018년)  </w:t>
        <w:br/>
        <w:t xml:space="preserve">입시플라이 편집부 (지은이) | 입시플라이 | 2018년 4월25,000원 → 22,500원 (10%할인),  마일리지 1,250원 (5% 적립)세일즈포인트 : 361 </w:t>
      </w:r>
    </w:p>
    <w:p>
      <w:r>
        <w:t xml:space="preserve">절판보관함  보관함마이리스트 </w:t>
        <w:br/>
      </w:r>
    </w:p>
    <w:p>
      <w:r>
        <w:t>1129.</w:t>
      </w:r>
    </w:p>
    <w:p/>
    <w:p/>
    <w:p>
      <w:r>
        <w:br/>
        <w:t xml:space="preserve">리얼 오리지널 평가원&amp;교육청 수능기출 30회분 수학영역 가형 (2018년) - 2019 수능 시험 대비 ㅣ 리얼 오리지널 평가원&amp;교육청 수능기출 (2018년)  </w:t>
        <w:br/>
        <w:t xml:space="preserve">입시플라이 편집부 (지은이) | 입시플라이 | 2018년 4월25,000원 → 22,500원 (10%할인),  마일리지 1,250원 (5% 적립)세일즈포인트 : 209 </w:t>
      </w:r>
    </w:p>
    <w:p>
      <w:r>
        <w:t xml:space="preserve">절판보관함  보관함마이리스트 </w:t>
        <w:br/>
      </w:r>
    </w:p>
    <w:p>
      <w:r>
        <w:t>1130.</w:t>
      </w:r>
    </w:p>
    <w:p/>
    <w:p/>
    <w:p>
      <w:r>
        <w:br/>
        <w:t xml:space="preserve">EBS 수능의 7대 함정 수학영역 수학 가형 (2018년) - 2019학년도 수능대비 기출문제 초강력 유형분석, EBS 대표강사 총출동 동영상강의 제공 ㅣ EBS 수능의 7대 함정 (2018년)  </w:t>
        <w:br/>
        <w:t xml:space="preserve">EBS(한국교육방송공사) 편집부 (지은이) | 한국교육방송공사(EBS중고등) | 2018년 4월6,000원 → 5,400원 (10%할인),  마일리지 60원 (1% 적립)세일즈포인트 : 1,318 </w:t>
      </w:r>
    </w:p>
    <w:p>
      <w:r>
        <w:t xml:space="preserve">품절보관함  보관함마이리스트 </w:t>
        <w:br/>
      </w:r>
    </w:p>
    <w:p>
      <w:r>
        <w:t>1131.</w:t>
      </w:r>
    </w:p>
    <w:p/>
    <w:p/>
    <w:p>
      <w:r>
        <w:br/>
        <w:t xml:space="preserve">EBS 수능의 7대 함정 수학영역 수학 나형 (2018년) - 2019학년도 수능대비 기출문제 초강력 유형분석, EBS 대표강사 총출동 동영상강의 제공 ㅣ EBS 수능의 7대 함정 (2018년)  </w:t>
        <w:br/>
        <w:t xml:space="preserve">EBS(한국교육방송공사) 편집부 (지은이) | 한국교육방송공사(EBS중고등) | 2018년 4월6,500원 → 5,850원 (10%할인),  마일리지 60원 (1% 적립)세일즈포인트 : 1,705 </w:t>
      </w:r>
    </w:p>
    <w:p>
      <w:r>
        <w:t xml:space="preserve">품절보관함  보관함마이리스트 </w:t>
        <w:br/>
      </w:r>
    </w:p>
    <w:p>
      <w:r>
        <w:t>1132.</w:t>
      </w:r>
    </w:p>
    <w:p/>
    <w:p/>
    <w:p>
      <w:r>
        <w:br/>
        <w:t xml:space="preserve">한완수 : 한권으로 완성하는 수학 미적분(하) (2018년) ㅣ 한완수 (2018년)  </w:t>
        <w:br/>
        <w:t xml:space="preserve">이해원 (지은이) | 시대인재books | 2018년 4월31,000원 → 27,900원 (10%할인),  마일리지 1,550원 (5% 적립) (1) | 세일즈포인트 : 1,506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1133.</w:t>
      </w:r>
    </w:p>
    <w:p/>
    <w:p/>
    <w:p>
      <w:r>
        <w:br/>
        <w:t xml:space="preserve">EBS 수능특강 유사 변형 N제 수학영역 수학 나형 140제 (2018년) - 2019 수능대비 / EBS 수능특강 변형 문제집 ㅣ EBS 수능특강 유사 변형 (2018년)  </w:t>
        <w:br/>
        <w:t xml:space="preserve">메가스터디 수능연구팀 (지은이) | 메가스터디(참고서) | 2018년 4월12,000원 → 10,800원 (10%할인),  마일리지 600원 (5% 적립)세일즈포인트 : 711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1134.</w:t>
      </w:r>
    </w:p>
    <w:p/>
    <w:p/>
    <w:p>
      <w:r>
        <w:br/>
        <w:t xml:space="preserve">EBS 수능특강 유사 변형 N제 수학영역 수학 가형 140제 (2018년) - 2019 수능대비 / EBS 수능특강 변형 문제집 ㅣ EBS 수능특강 유사 변형 (2018년)  </w:t>
        <w:br/>
        <w:t xml:space="preserve">메가스터디 수능연구팀 (지은이) | 메가스터디(참고서) | 2018년 4월12,000원 → 10,800원 (10%할인),  마일리지 600원 (5% 적립) (1) | 세일즈포인트 : 512 </w:t>
      </w:r>
    </w:p>
    <w:p>
      <w:r>
        <w:t xml:space="preserve">품절보관함  보관함마이리스트 </w:t>
        <w:br/>
      </w:r>
    </w:p>
    <w:p>
      <w:r>
        <w:t>1135.</w:t>
      </w:r>
    </w:p>
    <w:p/>
    <w:p/>
    <w:p>
      <w:r>
        <w:br/>
        <w:t xml:space="preserve">씨리얼 학평.내신대비 기출문제집 수학영역 고등 수학 (하) (2018년 고1용) </w:t>
        <w:br/>
        <w:t xml:space="preserve">이채형, 이병하, 전경수, 신용우, 권백일, 한성필, 김상철, 김종오, 임종운 (지은이) | 디딤돌 | 2018년 4월13,000원 → 11,700원 (10%할인),  마일리지 650원 (5% 적립)세일즈포인트 : 257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1136.</w:t>
      </w:r>
    </w:p>
    <w:p/>
    <w:p/>
    <w:p>
      <w:r>
        <w:br/>
        <w:t xml:space="preserve">수학의 명작 : 기하와 벡터 - 개정판 ㅣ 수학의 명작  </w:t>
        <w:br/>
        <w:t xml:space="preserve">최지욱, 최지헌, 진겸, 박경태 (지은이) | 오르비북스 | 2018년 4월28,800원 → 25,920원 (10%할인),  마일리지 1,440원 (5% 적립)세일즈포인트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1137.</w:t>
      </w:r>
    </w:p>
    <w:p/>
    <w:p/>
    <w:p>
      <w:r>
        <w:br/>
        <w:t xml:space="preserve">문제화개념서 수학 (상) - 기본에서 심화까지, 기초를 잡아주고 실력을 키워주는 문제집 </w:t>
        <w:br/>
        <w:t xml:space="preserve">김철한 (지은이) | 김철한대입수학연구소 | 2018년 4월15,000원 → 13,500원 (10%할인),  마일리지 750원 (5% 적립)세일즈포인트 : 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1138.</w:t>
      </w:r>
    </w:p>
    <w:p/>
    <w:p/>
    <w:p>
      <w:r>
        <w:br/>
        <w:t xml:space="preserve">수력충전 고등 수학 1 (2020년용) - 수학연산서, 2015 개정 교육과정 ㅣ 고등 수력충전 (2020년)  </w:t>
        <w:br/>
        <w:t xml:space="preserve">수경 편집부 (지은이) | 수경출판사(학습) | 2018년 4월12,500원 → 11,250원 (10%할인),  마일리지 620원 (5% 적립)세일즈포인트 : 10,702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1139.</w:t>
      </w:r>
    </w:p>
    <w:p/>
    <w:p/>
    <w:p>
      <w:r>
        <w:br/>
        <w:t xml:space="preserve">짱 중요한 유형 수학 하 (2019년용) - 2015 개정 교육과정, 4점짜리 기출유형 교재 ㅣ 짱 중요한 유형 수학 (2019년)  </w:t>
        <w:br/>
        <w:t xml:space="preserve">이창주 (지은이) | 아름다운샘 | 2018년 4월11,500원 → 10,350원 (10%할인),  마일리지 570원 (5% 적립) (1) | 세일즈포인트 : 1,869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1140.</w:t>
      </w:r>
    </w:p>
    <w:p/>
    <w:p/>
    <w:p>
      <w:r>
        <w:br/>
        <w:t xml:space="preserve">짱 쉬운 유형 수학 하 (2019년용) - 2015 개정 교육과정, 2점짜리 + 3점짜리 ㅣ 짱 쉬운 유형 수학 (2019년)  </w:t>
        <w:br/>
        <w:t xml:space="preserve">이창주 (지은이) | 아름다운샘 | 2018년 4월10,500원 → 9,450원 (10%할인),  마일리지 520원 (5% 적립)세일즈포인트 : 2,172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1141.</w:t>
      </w:r>
    </w:p>
    <w:p/>
    <w:p/>
    <w:p>
      <w:r>
        <w:br/>
        <w:t xml:space="preserve">마타수학 개념기본서 수학 (하) (2018년 고1용) - 2015 개정 교육과정 </w:t>
        <w:br/>
        <w:t xml:space="preserve">정두섭, 오태형 (지은이) | 비트루브 | 2018년 4월18,000원 → 16,200원 (10%할인),  마일리지 900원 (5% 적립)세일즈포인트 : 161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1142.</w:t>
      </w:r>
    </w:p>
    <w:p/>
    <w:p/>
    <w:p>
      <w:r>
        <w:br/>
        <w:t xml:space="preserve">숨마쿰라우데 수학 기본서 고등 수학 (하) (2020년용) - 2018 새교육과정 ㅣ 고등 숨마쿰라우데 (2020년)  </w:t>
        <w:br/>
        <w:t xml:space="preserve">김우섭 (지은이) | 이룸이앤비 | 2018년 4월16,000원 → 14,400원 (10%할인),  마일리지 800원 (5% 적립) (3) | 세일즈포인트 : 3,187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1143.</w:t>
      </w:r>
    </w:p>
    <w:p/>
    <w:p/>
    <w:p>
      <w:r>
        <w:br/>
        <w:t xml:space="preserve">EBS 연계 변형특강 수학영역 나형 EBS 수능특강 연계 180제 (2018년) - 2019학년도 대입 필수 대비서 ㅣ EBS 수능연계 변형특강 (2018년)  </w:t>
        <w:br/>
        <w:t xml:space="preserve">강정모 (지은이) | 이지수능교육 | 2018년 4월13,000원 → 11,700원 (10%할인),  마일리지 650원 (5% 적립)세일즈포인트 : 181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1144.</w:t>
      </w:r>
    </w:p>
    <w:p/>
    <w:p/>
    <w:p>
      <w:r>
        <w:br/>
        <w:t xml:space="preserve">EBS 연계 변형특강 수학영역 가형 EBS 수능특강 연계 200제 (2018년) - 2019학년도 대입 필수 대비서 ㅣ EBS 수능연계 변형특강 (2018년)  </w:t>
        <w:br/>
        <w:t xml:space="preserve">김대식 (지은이) | 이지수능교육 | 2018년 4월14,000원 → 12,600원 (10%할인),  마일리지 700원 (5% 적립) (1) | 세일즈포인트 : 149 </w:t>
      </w:r>
    </w:p>
    <w:p>
      <w:r>
        <w:t xml:space="preserve">품절보관함  보관함마이리스트 </w:t>
        <w:br/>
      </w:r>
    </w:p>
    <w:p>
      <w:r>
        <w:t>1145.</w:t>
      </w:r>
    </w:p>
    <w:p/>
    <w:p/>
    <w:p>
      <w:r>
        <w:br/>
        <w:t xml:space="preserve">라이트 쎈 고등 수학 2 (2020년용) - 2015 개정 교육과정 ㅣ 고등 라이트 쎈수학 (2020년)  </w:t>
        <w:br/>
        <w:t xml:space="preserve">홍범준, 신사고수학콘텐츠연구회 (지은이) | 좋은책신사고 | 2018년 4월12,500원 → 11,250원 (10%할인),  마일리지 620원 (5% 적립) (1) | 세일즈포인트 : 16,567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1146.</w:t>
      </w:r>
    </w:p>
    <w:p/>
    <w:p/>
    <w:p>
      <w:r>
        <w:br/>
        <w:t xml:space="preserve">개념 SSEN 쎈 고등 수학 2 (2020년용) - 2015 개정 교육과정 ㅣ 고등 개념 쎈수학 (2020년)  </w:t>
        <w:br/>
        <w:t xml:space="preserve">홍범준, 신사고수학콘텐츠연구회 (지은이) | 좋은책신사고 | 2018년 4월14,000원 → 12,600원 (10%할인),  마일리지 700원 (5% 적립)세일즈포인트 : 8,633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1147.</w:t>
      </w:r>
    </w:p>
    <w:p/>
    <w:p/>
    <w:p>
      <w:r>
        <w:br/>
        <w:t xml:space="preserve">실력 수학의 정석 확률과 통계 (2020년용) - 2015 개정 교육과정 ㅣ 수학의 정석 (2020년)  </w:t>
        <w:br/>
        <w:t xml:space="preserve">홍성대 (지은이) | 성지출판 | 2018년 4월15,000원 → 13,500원 (10%할인),  마일리지 750원 (5% 적립)세일즈포인트 : 7,569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1148.</w:t>
      </w:r>
    </w:p>
    <w:p/>
    <w:p/>
    <w:p>
      <w:r>
        <w:br/>
        <w:t xml:space="preserve">기본 수학의 정석 확률과 통계 (2020년용) - 2015 개정 교육과정 ㅣ 수학의 정석 (2020년)  </w:t>
        <w:br/>
        <w:t xml:space="preserve">홍성대 (지은이) | 성지출판 | 2018년 4월16,000원 → 14,400원 (10%할인),  마일리지 750원 (5% 적립)세일즈포인트 : 12,508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1149.</w:t>
      </w:r>
    </w:p>
    <w:p/>
    <w:p/>
    <w:p>
      <w:r>
        <w:br/>
        <w:t xml:space="preserve">신사고 쎈 고등 수학 2 (2020년용) - 2015 개정 교육과정 ㅣ 고등 쎈수학 (2020년)  </w:t>
        <w:br/>
        <w:t xml:space="preserve">홍범준, 신사고수학콘텐츠연구회 (지은이) | 좋은책신사고 | 2018년 4월14,000원 → 12,600원 (10%할인),  마일리지 700원 (5% 적립)세일즈포인트 : 58,637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1150.</w:t>
      </w:r>
    </w:p>
    <w:p/>
    <w:p/>
    <w:p>
      <w:r>
        <w:br/>
        <w:t xml:space="preserve">개념 SSEN 쎈 라이트 수학 2 (2020년용) - 2015 개정 교육과정 ㅣ 고등 개념 라이트 쎈수학 (2020년)  </w:t>
        <w:br/>
        <w:t xml:space="preserve">홍범준, 신사고수학콘텐츠연구회 (지은이) | 좋은책신사고 | 2018년 4월13,500원 → 12,150원 (10%할인),  마일리지 670원 (5% 적립)세일즈포인트 : 3,395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자필수학 고1 제1권 다항식 ㅣ 고등 자필수학  </w:t>
        <w:br/>
        <w:t xml:space="preserve">신우준 (지은이) | 매씽킹(Mathinking) | 2018년 4월10,000원 → 9,000원 (10%할인),  마일리지 500원 (5% 적립)세일즈포인트 : 203 </w:t>
      </w:r>
    </w:p>
    <w:p>
      <w:r>
        <w:t xml:space="preserve">품절보관함  보관함마이리스트 </w:t>
        <w:br/>
      </w:r>
    </w:p>
    <w:p>
      <w:r>
        <w:t>1152.</w:t>
      </w:r>
    </w:p>
    <w:p/>
    <w:p/>
    <w:p>
      <w:r>
        <w:br/>
        <w:t xml:space="preserve">듀얼수학 수학 1 (2019년 고2용) - 최신 교육과정 ㅣ 고등 듀얼수학 (2019년)  </w:t>
        <w:br/>
        <w:t xml:space="preserve">박중희, 최희철, 채현, 임태관 (지은이) | 꿈을담는틀(학습) | 2018년 4월13,000원 → 11,700원 (10%할인),  마일리지 650원 (5% 적립)세일즈포인트 : 395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1153.</w:t>
      </w:r>
    </w:p>
    <w:p/>
    <w:p/>
    <w:p>
      <w:r>
        <w:br/>
        <w:t xml:space="preserve">개념 해결의 법칙 고등 수학 1 (2020년용) - 2015 개정 교육과정 ㅣ 고등 해결의 법칙 (2020년)  </w:t>
        <w:br/>
        <w:t xml:space="preserve">해법수학연구회, 최용준 (지은이) | 천재교육 | 2018년 4월17,000원 → 15,300원 (10%할인),  마일리지 850원 (5% 적립) (7) | 세일즈포인트 : 1,272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1154.</w:t>
      </w:r>
    </w:p>
    <w:p/>
    <w:p/>
    <w:p>
      <w:r>
        <w:br/>
        <w:t xml:space="preserve">수탁 모의고사 수학영역 수학 가형 6회분 (2018년) - 2019 수능 대비 ㅣ 수탁 모의고사 (2018년)  </w:t>
        <w:br/>
        <w:t xml:space="preserve">박승민 (지은이) | 병아리북스 | 2018년 4월15,500원 → 13,950원 (10%할인),  마일리지 770원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1155.</w:t>
      </w:r>
    </w:p>
    <w:p/>
    <w:p/>
    <w:p>
      <w:r>
        <w:br/>
        <w:t xml:space="preserve">수탁 모의고사 수학영역 수학 나형 4회분 (2018년) - 2019학년도 수능 대비 ㅣ 수탁 모의고사 (2018년)  </w:t>
        <w:br/>
        <w:t xml:space="preserve">박승민 (지은이) | 병아리북스 | 2018년 4월12,200원 → 10,980원 (10%할인),  마일리지 610원 (5% 적립)세일즈포인트 : 51 </w:t>
      </w:r>
    </w:p>
    <w:p>
      <w:r>
        <w:t xml:space="preserve">절판보관함  보관함마이리스트 </w:t>
        <w:br/>
      </w:r>
    </w:p>
    <w:p>
      <w:r>
        <w:t>1156.</w:t>
      </w:r>
    </w:p>
    <w:p/>
    <w:p/>
    <w:p>
      <w:r>
        <w:br/>
        <w:t xml:space="preserve">아샘 Hi Math 확률과 통계 (2019년 고2용) - 기본기를 다지는 문제기본서! (기본 + 유형) ㅣ 아샘 Hi High 수학 (2019년)  </w:t>
        <w:br/>
        <w:t xml:space="preserve">이창주 (지은이) | 아름다운샘 | 2018년 4월14,000원 → 12,600원 (10%할인),  마일리지 700원 (5% 적립)세일즈포인트 : 1,343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1157.</w:t>
      </w:r>
    </w:p>
    <w:p/>
    <w:p/>
    <w:p>
      <w:r>
        <w:br/>
        <w:t xml:space="preserve">연마 고등 수학 1 (2019년 고2용) - 새교육과정 ㅣ 고등 연마수학 (2018년)  </w:t>
        <w:br/>
        <w:t xml:space="preserve">학력평가원 수학교육연구회 (지은이) | 한국학력평가원 | 2018년 4월11,000원 → 9,900원 (10%할인),  마일리지 550원 (5% 적립)세일즈포인트 : 1,495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1158.</w:t>
      </w:r>
    </w:p>
    <w:p/>
    <w:p/>
    <w:p>
      <w:r>
        <w:br/>
        <w:t xml:space="preserve">KMC 전기 한국수학경시대회대비 기출문제집 세트 고등 1 - 문제편 + 풀이편 ㅣ KMC 한국수학경시대회대비 기출문제집 세트 (2018년)  </w:t>
        <w:br/>
        <w:t xml:space="preserve">하늘교육 경시 연구회 (지은이) | 하늘교육 | 2018년 4월18,000원 → 18,000원세일즈포인트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1159.</w:t>
      </w:r>
    </w:p>
    <w:p/>
    <w:p/>
    <w:p>
      <w:r>
        <w:br/>
        <w:t xml:space="preserve">KMC 전기 한국수학경시대회대비 기출문제집 세트 고등 3 이과 - 문제편 + 풀이편 ㅣ KMC 한국수학경시대회대비 기출문제집 세트 (2018년)  </w:t>
        <w:br/>
        <w:t xml:space="preserve">하늘교육 경시 연구회 (지은이) | 하늘교육 | 2018년 4월20,000원 → 20,000원세일즈포인트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1160.</w:t>
      </w:r>
    </w:p>
    <w:p/>
    <w:p/>
    <w:p>
      <w:r>
        <w:br/>
        <w:t xml:space="preserve">KMC 전기 한국수학경시대회대비 기출문제집 세트 고등 3 문과 - 문제편 + 풀이편 ㅣ KMC 한국수학경시대회대비 기출문제집 세트 (2018년)  </w:t>
        <w:br/>
        <w:t xml:space="preserve">하늘교육 경시 연구회 (지은이) | 하늘교육 | 2018년 4월20,000원 → 20,000원세일즈포인트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1161.</w:t>
      </w:r>
    </w:p>
    <w:p/>
    <w:p/>
    <w:p>
      <w:r>
        <w:br/>
        <w:t xml:space="preserve">KMC 전기 한국수학경시대회대비 기출문제집 세트 고등 2 - 문제편 + 풀이편 ㅣ KMC 한국수학경시대회대비 기출문제집 세트 (2018년)  </w:t>
        <w:br/>
        <w:t xml:space="preserve">하늘교육 경시 연구회 (지은이) | 하늘교육 | 2018년 4월18,000원 → 18,000원세일즈포인트 : 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1162.</w:t>
      </w:r>
    </w:p>
    <w:p/>
    <w:p/>
    <w:p>
      <w:r>
        <w:br/>
        <w:t xml:space="preserve">KMC 전기 한국수학경시대회대비 기출문제집 세트 중등 3 - 문제편 + 풀이편 ㅣ KMC 한국수학경시대회대비 기출문제집 세트 (2018년)  </w:t>
        <w:br/>
        <w:t xml:space="preserve">하늘교육 경시 연구회 (지은이) | 하늘교육 | 2018년 4월18,000원 → 18,000원세일즈포인트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1163.</w:t>
      </w:r>
    </w:p>
    <w:p/>
    <w:p/>
    <w:p>
      <w:r>
        <w:br/>
        <w:t xml:space="preserve">KMC 전기 한국수학경시대회대비 기출문제집 세트 중등 2 - 문제편 + 풀이편 ㅣ KMC 한국수학경시대회대비 기출문제집 세트 (2018년)  </w:t>
        <w:br/>
        <w:t xml:space="preserve">하늘교육 경시 연구회 (지은이) | 하늘교육 | 2018년 4월18,000원 → 18,000원세일즈포인트 : 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1164.</w:t>
      </w:r>
    </w:p>
    <w:p/>
    <w:p/>
    <w:p>
      <w:r>
        <w:br/>
        <w:t xml:space="preserve">KMC 전기 한국수학경시대회대비 기출문제집 세트 중등 1 - 문제편 + 풀이편 ㅣ KMC 한국수학경시대회대비 기출문제집 세트 (2018년)  </w:t>
        <w:br/>
        <w:t xml:space="preserve">하늘교육 경시 연구회 (지은이) | 하늘교육 | 2018년 4월18,000원 → 18,000원세일즈포인트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1165.</w:t>
      </w:r>
    </w:p>
    <w:p/>
    <w:p/>
    <w:p>
      <w:r>
        <w:br/>
        <w:t xml:space="preserve">KMC 전기 한국수학경시대회대비 기출문제집 세트 초등 6 - 문제편 + 풀이편 ㅣ KMC 한국수학경시대회대비 기출문제집 세트 (2018년)  </w:t>
        <w:br/>
        <w:t xml:space="preserve">하늘교육 경시 연구회 (지은이) | 하늘교육 | 2018년 4월15,000원 → 15,000원세일즈포인트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1166.</w:t>
      </w:r>
    </w:p>
    <w:p/>
    <w:p/>
    <w:p>
      <w:r>
        <w:br/>
        <w:t xml:space="preserve">KMC 전기 한국수학경시대회대비 기출문제집 세트 초등 5 - 문제편 + 풀이편 ㅣ KMC 한국수학경시대회대비 기출문제집 세트 (2018년)  </w:t>
        <w:br/>
        <w:t xml:space="preserve">하늘교육 경시 연구회 (지은이) | 하늘교육 | 2018년 4월15,000원 → 15,000원세일즈포인트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1167.</w:t>
      </w:r>
    </w:p>
    <w:p/>
    <w:p/>
    <w:p>
      <w:r>
        <w:br/>
        <w:t xml:space="preserve">KMC 전기 한국수학경시대회대비 기출문제집 세트 초등 4 - 문제편 + 풀이편 ㅣ KMC 한국수학경시대회대비 기출문제집 세트 (2018년)  </w:t>
        <w:br/>
        <w:t xml:space="preserve">하늘교육 경시 연구회 (지은이) | 하늘교육 | 2018년 4월15,000원 → 15,000원세일즈포인트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1168.</w:t>
      </w:r>
    </w:p>
    <w:p/>
    <w:p/>
    <w:p>
      <w:r>
        <w:br/>
        <w:t xml:space="preserve">KMC 전기 한국수학경시대회대비 기출문제집 세트 초등 3 - 문제편 + 풀이편 ㅣ KMC 한국수학경시대회대비 기출문제집 세트 (2018년)  </w:t>
        <w:br/>
        <w:t xml:space="preserve">하늘교육 경시 연구회 (지은이) | 하늘교육 | 2018년 4월15,000원 → 15,000원세일즈포인트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1169.</w:t>
      </w:r>
    </w:p>
    <w:p/>
    <w:p/>
    <w:p>
      <w:r>
        <w:br/>
        <w:t xml:space="preserve">셀파 해법수학 고등 수학 1 (2020년용) - 2015 개정 교육과정 ㅣ 고등 셀파 해법수학 (2020년)  </w:t>
        <w:br/>
        <w:t xml:space="preserve">최용준 (지은이) | 천재교육 | 2018년 4월15,000원 → 13,500원 (10%할인),  마일리지 750원 (5% 적립)세일즈포인트 : 247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1170.</w:t>
      </w:r>
    </w:p>
    <w:p/>
    <w:p/>
    <w:p>
      <w:r>
        <w:br/>
        <w:t xml:space="preserve">유형 해결의 법칙 고등 수학 1 (2020년용) - 2015 개정 교육과정 ㅣ 고등 해결의 법칙 (2020년)  </w:t>
        <w:br/>
        <w:t xml:space="preserve">해법수학연구회, 최용준 (지은이) | 천재교육 | 2018년 4월15,500원 → 13,950원 (10%할인),  마일리지 770원 (5% 적립) (1) | 세일즈포인트 : 1,201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1171.</w:t>
      </w:r>
    </w:p>
    <w:p/>
    <w:p/>
    <w:p>
      <w:r>
        <w:br/>
        <w:t xml:space="preserve">[세트] EBS 분석노트 수학영역 나형 + EBS 수능특강 유사 변형 N제 수학영역 수학 나형 140제 (2018년) ㅣ EBS 분석노트 (2018년)  </w:t>
        <w:br/>
        <w:t xml:space="preserve">메가스터디 수능연구팀 (지은이) | 메가스터디(참고서) | 2018년 3월24,900원 → 22,410원 (10%할인),  마일리지 1,240원 (5% 적립)세일즈포인트 : 85 </w:t>
      </w:r>
    </w:p>
    <w:p>
      <w:r>
        <w:t xml:space="preserve">품절보관함  보관함마이리스트 </w:t>
        <w:br/>
      </w:r>
    </w:p>
    <w:p>
      <w:r>
        <w:t>1172.</w:t>
      </w:r>
    </w:p>
    <w:p/>
    <w:p/>
    <w:p>
      <w:r>
        <w:br/>
        <w:t xml:space="preserve">[세트] EBS 분석노트 수학영역 가형 + EBS 수능특강 유사 변형 N제 수학영역 수학 가형 140제 (2018년) ㅣ EBS 분석노트 (2018년)  </w:t>
        <w:br/>
        <w:t xml:space="preserve">메가스터디 수능연구팀 (지은이) | 메가스터디(참고서) | 2018년 3월24,900원 → 22,410원 (10%할인),  마일리지 1,240원 (5% 적립)세일즈포인트 : 90 </w:t>
      </w:r>
    </w:p>
    <w:p>
      <w:r>
        <w:t xml:space="preserve">품절보관함  보관함마이리스트 </w:t>
        <w:br/>
      </w:r>
    </w:p>
    <w:p>
      <w:r>
        <w:t>1173.</w:t>
      </w:r>
    </w:p>
    <w:p/>
    <w:p/>
    <w:p>
      <w:r>
        <w:br/>
        <w:t xml:space="preserve">EBS 분석노트 수학영역 나형 (2018년) - EBS 수능특강 요약.분석 단권화, 2019 수능대비 ㅣ EBS 분석노트 (2018년)  </w:t>
        <w:br/>
        <w:t xml:space="preserve">메가스터디 수능연구팀 (지은이) | 메가스터디(참고서) | 2018년 3월12,900원 → 11,610원 (10%할인),  마일리지 640원 (5% 적립)세일즈포인트 : 462 </w:t>
      </w:r>
    </w:p>
    <w:p>
      <w:r>
        <w:t xml:space="preserve">품절보관함  보관함마이리스트 </w:t>
        <w:br/>
      </w:r>
    </w:p>
    <w:p>
      <w:r>
        <w:t>1174.</w:t>
      </w:r>
    </w:p>
    <w:p/>
    <w:p/>
    <w:p>
      <w:r>
        <w:br/>
        <w:t xml:space="preserve">EBS 분석노트 수학영역 가형 (2018년) - EBS 수능특강 요약.분석 단권화, 2019 수능대비 ㅣ EBS 분석노트 (2018년)  </w:t>
        <w:br/>
        <w:t xml:space="preserve">메가스터디 수능연구팀 (지은이) | 메가스터디(참고서) | 2018년 3월12,900원 → 11,610원 (10%할인),  마일리지 640원 (5% 적립)세일즈포인트 : 319 </w:t>
      </w:r>
    </w:p>
    <w:p>
      <w:r>
        <w:t xml:space="preserve">품절보관함  보관함마이리스트 </w:t>
        <w:br/>
      </w:r>
    </w:p>
    <w:p>
      <w:r>
        <w:t>1175.</w:t>
      </w:r>
    </w:p>
    <w:p/>
    <w:p/>
    <w:p>
      <w:r>
        <w:br/>
        <w:t xml:space="preserve">수만휘 교과서 미적분 2 - 교과개념 기출적용 훈련서 (2점 + 3점 + 쉬운4점 집중훈련) ㅣ 수만휘 교과서  </w:t>
        <w:br/>
        <w:t xml:space="preserve">수만휘 수학팀 (지은이) | 텐볼스토리 | 2018년 3월16,000원 → 14,400원 (10%할인),  마일리지 800원 (5% 적립)세일즈포인트 : 461 </w:t>
      </w:r>
    </w:p>
    <w:p>
      <w:r>
        <w:t xml:space="preserve">절판보관함  보관함마이리스트 </w:t>
        <w:br/>
      </w:r>
    </w:p>
    <w:p>
      <w:r>
        <w:t>1176.</w:t>
      </w:r>
    </w:p>
    <w:p/>
    <w:p/>
    <w:p>
      <w:r>
        <w:br/>
        <w:t xml:space="preserve">규토 수학 고득점 N제 - 2019 수능 대비 ㅣ 오르비 N제 시리즈  </w:t>
        <w:br/>
        <w:t xml:space="preserve">유성민 (지은이) | 오르비북스 | 2018년 3월19,800원 → 17,820원 (10%할인),  마일리지 990원 (5% 적립)세일즈포인트 : 780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1177.</w:t>
      </w:r>
    </w:p>
    <w:p/>
    <w:p/>
    <w:p>
      <w:r>
        <w:br/>
        <w:t xml:space="preserve">풍산자 확률과 통계 (2020년용) - 2015 개정 교육과정 ㅣ 고등 풍산사 수학 (2020년)  </w:t>
        <w:br/>
        <w:t xml:space="preserve">풍산자수학연구소 (지은이) | 지학사(참고서) | 2018년 3월12,000원 → 10,800원 (10%할인),  마일리지 600원 (5% 적립)세일즈포인트 : 4,984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1178.</w:t>
      </w:r>
    </w:p>
    <w:p/>
    <w:p/>
    <w:p>
      <w:r>
        <w:br/>
        <w:t xml:space="preserve">풍산자 미적분 (2020년용) - 2015 개정 교육과정 ㅣ 고등 풍산사 수학 (2020년)  </w:t>
        <w:br/>
        <w:t xml:space="preserve">풍산자수학연구소 (지은이) | 지학사(참고서) | 2018년 3월14,000원 → 12,600원 (10%할인),  마일리지 700원 (5% 적립)세일즈포인트 : 3,723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1179.</w:t>
      </w:r>
    </w:p>
    <w:p/>
    <w:p/>
    <w:p>
      <w:r>
        <w:br/>
        <w:t xml:space="preserve">풍산자 기하 (2020년용) - 2015 개정 교육과정 ㅣ 고등 풍산사 수학 (2020년)  </w:t>
        <w:br/>
        <w:t xml:space="preserve">풍산자수학연구소 (지은이) | 지학사(참고서) | 2018년 3월12,000원 → 10,800원 (10%할인),  마일리지 600원 (5% 적립) (1) | 세일즈포인트 : 2,980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1180.</w:t>
      </w:r>
    </w:p>
    <w:p/>
    <w:p/>
    <w:p>
      <w:r>
        <w:br/>
        <w:t xml:space="preserve">수학의 명작 : 미적분 1 ㅣ 수학의 명작  </w:t>
        <w:br/>
        <w:t xml:space="preserve">최지욱, 최지헌, 진겸, 박경태 (지은이) | 오르비북스 | 2018년 3월28,800원 → 25,920원 (10%할인),  마일리지 1,440원 (5% 적립)세일즈포인트 : 1,186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1181.</w:t>
      </w:r>
    </w:p>
    <w:p/>
    <w:p/>
    <w:p>
      <w:r>
        <w:br/>
        <w:t xml:space="preserve">술술 읽는 POP 고등수학 (상) (2018년 고1용) - 새교육과정 반영 </w:t>
        <w:br/>
        <w:t xml:space="preserve">이양훈 (지은이) | 도훈(도서출판) | 2018년 3월19,000원 → 17,100원 (10%할인),  마일리지 950원 (5% 적립) (1) | 세일즈포인트 : 11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1182.</w:t>
      </w:r>
    </w:p>
    <w:p/>
    <w:p/>
    <w:p>
      <w:r>
        <w:br/>
        <w:t xml:space="preserve">수학의 힘 유형 (베타) 고등 수학 1 (2019년 고2용) - 15 개정 ㅣ 고등 수학의 힘 (2019년)  </w:t>
        <w:br/>
        <w:t xml:space="preserve">백문환, 성정길, 박성준, 홍인철, 홍정환 (지은이) | 천재교육(학원물) | 2018년 3월15,000원 → 13,500원 (10%할인),  마일리지 750원 (5% 적립)세일즈포인트 : 310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1183.</w:t>
      </w:r>
    </w:p>
    <w:p/>
    <w:p/>
    <w:p>
      <w:r>
        <w:br/>
        <w:t xml:space="preserve">고등 실전모의고사 수학영역 가형 (2019년) - 신유형 및 고난도 수록 </w:t>
        <w:br/>
        <w:t xml:space="preserve">김영기 (지은이) | 시그널북스 | 2018년 3월20,000원 → 18,000원 (10%할인),  마일리지 1,000원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1184.</w:t>
      </w:r>
    </w:p>
    <w:p/>
    <w:p/>
    <w:p>
      <w:r>
        <w:br/>
        <w:t xml:space="preserve">고등 실전모의고사 수학영역 나형 (2019년) - 신유형 및 고난도 수록 </w:t>
        <w:br/>
        <w:t xml:space="preserve">김영기 (지은이) | 시그널북스 | 2018년 3월20,000원 → 18,000원 (10%할인),  마일리지 1,000원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1185.</w:t>
      </w:r>
    </w:p>
    <w:p/>
    <w:p/>
    <w:p>
      <w:r>
        <w:br/>
        <w:t xml:space="preserve">풍산자 필수유형 미적분 (2020년용) - 2015 개정 교육과정 ㅣ 고등 풍산자 필수유형 (2020년)  </w:t>
        <w:br/>
        <w:t xml:space="preserve">풍산자수학연구소 (지은이) | 지학사(참고서) | 2018년 3월13,000원 → 11,700원 (10%할인),  마일리지 650원 (5% 적립)세일즈포인트 : 1,283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1186.</w:t>
      </w:r>
    </w:p>
    <w:p/>
    <w:p/>
    <w:p>
      <w:r>
        <w:br/>
        <w:t xml:space="preserve">풍산자 필수유형 확률과 통계 (2020년용) - 2015 개정 교육과정 ㅣ 고등 풍산자 필수유형 (2020년)  </w:t>
        <w:br/>
        <w:t xml:space="preserve">풍산자수학연구소 (지은이) | 지학사(참고서) | 2018년 3월10,000원 → 9,000원 (10%할인),  마일리지 500원 (5% 적립)세일즈포인트 : 2,483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1187.</w:t>
      </w:r>
    </w:p>
    <w:p/>
    <w:p/>
    <w:p>
      <w:r>
        <w:br/>
        <w:t xml:space="preserve">수학의 힘 개념 (알파) 수학 1 (2019년 고2용) - 새 교육과정 반 ㅣ 고등 수학의 힘 (2019년)  </w:t>
        <w:br/>
        <w:t xml:space="preserve">최용준, 백문환, 성정길, 박성준, 홍인철, 홍정환 (지은이) | 천재교육(학원물) | 2018년 3월15,000원 → 13,500원 (10%할인),  마일리지 750원 (5% 적립)세일즈포인트 : 316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1188.</w:t>
      </w:r>
    </w:p>
    <w:p/>
    <w:p/>
    <w:p>
      <w:r>
        <w:br/>
        <w:t xml:space="preserve">수학의 명작 : 미적분 2 (하) - 개념부터 실전까지 완벽한 수험서, 개정판 ㅣ 수학의 명작  </w:t>
        <w:br/>
        <w:t xml:space="preserve">최지욱, 최지헌, 진겸, 박경태 (지은이) | 오르비북스 | 2018년 3월28,800원 → 25,920원 (10%할인),  마일리지 1,440원 (5% 적립) (1) | 세일즈포인트 : 692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1189.</w:t>
      </w:r>
    </w:p>
    <w:p/>
    <w:p/>
    <w:p>
      <w:r>
        <w:br/>
        <w:t xml:space="preserve">반필문 고등수학 (상) : 방정식과 부등식편 (2018년 고1용) - 새 교과과정 반영 ㅣ 반필문 고등수학 (2018년 고1용)  </w:t>
        <w:br/>
        <w:t xml:space="preserve">수학의 바다 편집부 (지은이) | 수학의바다 | 2018년 3월12,000원 → 10,800원 (10%할인),  마일리지 600원 (5% 적립)세일즈포인트 : 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1190.</w:t>
      </w:r>
    </w:p>
    <w:p/>
    <w:p/>
    <w:p>
      <w:r>
        <w:br/>
        <w:t xml:space="preserve">일품 고등 수학 (하) 433제 (2020년용) - 2015 개정 교육과정 ㅣ 고등 일품 수학 (2020년)  </w:t>
        <w:br/>
        <w:t xml:space="preserve">좋은책신사고 편집부 (엮은이) | 좋은책신사고 | 2018년 3월11,000원 → 9,900원 (10%할인),  마일리지 550원 (5% 적립) (10) | 세일즈포인트 : 21,219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1191.</w:t>
      </w:r>
    </w:p>
    <w:p/>
    <w:p/>
    <w:p>
      <w:r>
        <w:br/>
        <w:t xml:space="preserve">등업 수학영역 가/나형 확률과 통계 (2018년) - 등급별 유형으로 실력 업그레이드 하기, 개정교육과정 ㅣ 등업 수학영역 (2018년)  </w:t>
        <w:br/>
        <w:t xml:space="preserve">북홀릭 편집부 (지은이) | 북홀릭 | 2018년 3월12,000원 → 10,800원 (10%할인),  마일리지 600원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1192.</w:t>
      </w:r>
    </w:p>
    <w:p/>
    <w:p/>
    <w:p>
      <w:r>
        <w:br/>
        <w:t xml:space="preserve">등업 수학영역 나형 수학 2 (2018년) - 등급별 유형으로 실력 업그레이드 하기, 개정교육과정 ㅣ 등업 수학영역 (2018년)  </w:t>
        <w:br/>
        <w:t xml:space="preserve">북홀릭 편집부 (지은이) | 북홀릭 | 2018년 3월14,000원 → 12,600원 (10%할인),  마일리지 700원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1193.</w:t>
      </w:r>
    </w:p>
    <w:p/>
    <w:p/>
    <w:p>
      <w:r>
        <w:br/>
        <w:t xml:space="preserve">등업 수학영역 나형 미적분 1 (2018년) - 등급별 유형으로 실력 업그레이드 하기, 개정교육과정 ㅣ 등업 수학영역 (2018년)  </w:t>
        <w:br/>
        <w:t xml:space="preserve">북홀릭 편집부 (지은이) | 북홀릭 | 2018년 3월14,000원 → 12,600원 (10%할인),  마일리지 700원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1194.</w:t>
      </w:r>
    </w:p>
    <w:p/>
    <w:p/>
    <w:p>
      <w:r>
        <w:br/>
        <w:t xml:space="preserve">등업 수학영역 가형 미적분 2 (2018년) - 등급별 유형으로 실력 업그레이드 하기, 개정교육과정 ㅣ 등업 수학영역 (2018년)  </w:t>
        <w:br/>
        <w:t xml:space="preserve">북홀릭 편집부 (지은이) | 북홀릭 | 2018년 3월14,000원 → 12,600원 (10%할인),  마일리지 700원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1195.</w:t>
      </w:r>
    </w:p>
    <w:p/>
    <w:p/>
    <w:p>
      <w:r>
        <w:br/>
        <w:t xml:space="preserve">등업 수학영역 가형 기하와 벡터 (2018년) - 등급별 유형으로 실력 업그레이드 하기, 개정교육과정 ㅣ 등업 수학영역 (2018년)  </w:t>
        <w:br/>
        <w:t xml:space="preserve">북홀릭 편집부 (지은이) | 북홀릭 | 2018년 3월14,000원 → 12,600원 (10%할인),  마일리지 700원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1196.</w:t>
      </w:r>
    </w:p>
    <w:p/>
    <w:p/>
    <w:p>
      <w:r>
        <w:br/>
        <w:t xml:space="preserve">한완수 : 한권으로 완성하는 수학 미적분(중) (2018년) ㅣ 한완수 (2018년)  </w:t>
        <w:br/>
        <w:t xml:space="preserve">이해원 (지은이) | 시대인재books | 2018년 3월31,000원 → 27,900원 (10%할인),  마일리지 1,550원 (5% 적립) (1) | 세일즈포인트 : 1,517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1197.</w:t>
      </w:r>
    </w:p>
    <w:p/>
    <w:p/>
    <w:p>
      <w:r>
        <w:br/>
        <w:t xml:space="preserve">1등급 고난도 모의고사 수학 나형 (2019년용) ㅣ 1등급 고난도 모의고사 (2018년)  </w:t>
        <w:br/>
        <w:t xml:space="preserve">배수나 (지은이) | 수경출판사(학습) | 2018년 3월11,000원 → 9,900원 (10%할인),  마일리지 550원 (5% 적립) (2) | 세일즈포인트 : 204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1198.</w:t>
      </w:r>
    </w:p>
    <w:p/>
    <w:p/>
    <w:p>
      <w:r>
        <w:br/>
        <w:t xml:space="preserve">수학 올림피아드 셈본 고등부 기하 ㅣ 수학 올림피아드 셈본 고등부 시리즈  </w:t>
        <w:br/>
        <w:t xml:space="preserve">고봉균 (지은이) | (주)셈틀로미디어 | 2018년 3월20,000원 → 19,000원 (5%할인),  마일리지 1,000원 (5% 적립)세일즈포인트 : 308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1199.</w:t>
      </w:r>
    </w:p>
    <w:p/>
    <w:p/>
    <w:p>
      <w:r>
        <w:br/>
        <w:t xml:space="preserve">EBSi 강의교재 학교시험 3주완성 쿠키샘 이국희의 바삭한 수학 (2019년용) ㅣ EBSi 강의교재 학교시험 3주완성 (2019년)  </w:t>
        <w:br/>
        <w:t xml:space="preserve">이국희 (지은이) | 한국교육방송공사(EBSi) | 2018년 3월5,000원 → 5,000원세일즈포인트 : 188 </w:t>
      </w:r>
    </w:p>
    <w:p>
      <w:r>
        <w:t xml:space="preserve">절판보관함  보관함마이리스트 </w:t>
        <w:br/>
      </w:r>
    </w:p>
    <w:p>
      <w:r>
        <w:t>1200.</w:t>
      </w:r>
    </w:p>
    <w:p/>
    <w:p/>
    <w:p>
      <w:r>
        <w:br/>
        <w:t xml:space="preserve">EBSi 강의교재 학교시험 3주완성 박자영의 쓰담쓰담 미적분 1 (2019년용) ㅣ EBSi 강의교재 학교시험 3주완성 (2019년)  </w:t>
        <w:br/>
        <w:t xml:space="preserve">박자영 (지은이) | 한국교육방송공사(EBSi) | 2018년 3월6,000원 → 6,000원세일즈포인트 : 161 </w:t>
      </w:r>
    </w:p>
    <w:p>
      <w:r>
        <w:t xml:space="preserve">절판보관함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EBSi 강의교재 학교시험 3주완성 체인지 수학 최은진의 확률과 통계 (2019년용) ㅣ EBSi 강의교재 학교시험 3주완성 (2019년)  </w:t>
        <w:br/>
        <w:t xml:space="preserve">최은진 (지은이) | 한국교육방송공사(EBSi) | 2018년 3월5,000원 → 5,000원세일즈포인트 : 249 </w:t>
      </w:r>
    </w:p>
    <w:p>
      <w:r>
        <w:t xml:space="preserve">절판보관함  보관함마이리스트 </w:t>
        <w:br/>
      </w:r>
    </w:p>
    <w:p>
      <w:r>
        <w:t>1202.</w:t>
      </w:r>
    </w:p>
    <w:p/>
    <w:p/>
    <w:p>
      <w:r>
        <w:br/>
        <w:t xml:space="preserve">[POD] 수능수학공식끝판왕 : 이과편 </w:t>
        <w:br/>
        <w:t xml:space="preserve">리차드수학 (지은이) | 부크크(bookk) | 2018년 3월13,900원 → 13,900원세일즈포인트 : 122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1203.</w:t>
      </w:r>
    </w:p>
    <w:p/>
    <w:p/>
    <w:p>
      <w:r>
        <w:br/>
        <w:t xml:space="preserve">[POD] 수능수학공식끝판왕 : 문과편 </w:t>
        <w:br/>
        <w:t xml:space="preserve">리차드수학 (지은이) | 부크크(bookk) | 2018년 3월9,900원 → 9,900원세일즈포인트 : 120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1204.</w:t>
      </w:r>
    </w:p>
    <w:p/>
    <w:p/>
    <w:p>
      <w:r>
        <w:br/>
        <w:t xml:space="preserve">메센스 모의고사 수학영역 수학 가형 3회분 (2018년) - 2019 수능 대비 </w:t>
        <w:br/>
        <w:t xml:space="preserve">김수호, 박경덕, 이유빈 (지은이) | 병아리북스 | 2018년 3월12,200원 → 10,980원 (10%할인),  마일리지 610원 (5% 적립)세일즈포인트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1205.</w:t>
      </w:r>
    </w:p>
    <w:p/>
    <w:p/>
    <w:p>
      <w:r>
        <w:br/>
        <w:t xml:space="preserve">3월의 기적 수학영역 수학 나형 (2018년) - 2019 수능대비(고2 ~ 고3 / 본책+해설집 랩핑) ㅣ 3월의 기적 수학영역 (2018년)  </w:t>
        <w:br/>
        <w:t xml:space="preserve">이정환 (지은이) | 코레버출판 | 2018년 3월12,000원 → 10,800원 (10%할인),  마일리지 600원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1206.</w:t>
      </w:r>
    </w:p>
    <w:p/>
    <w:p/>
    <w:p>
      <w:r>
        <w:br/>
        <w:t xml:space="preserve">나홀로서기 수학 상 핵심편 ㅣ 나홀로서기 수학 상  </w:t>
        <w:br/>
        <w:t xml:space="preserve">박주찬 (지은이) | MCR(도서출판) | 2018년 3월11,000원 → 9,900원 (10%할인),  마일리지 550원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1207.</w:t>
      </w:r>
    </w:p>
    <w:p/>
    <w:p/>
    <w:p>
      <w:r>
        <w:br/>
        <w:t xml:space="preserve">나홀로서기 수학 상 유형편 ㅣ 나홀로서기 수학 상  </w:t>
        <w:br/>
        <w:t xml:space="preserve">박주찬 (지은이) | MCR(도서출판) | 2018년 3월14,500원 → 13,050원 (10%할인),  마일리지 720원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1208.</w:t>
      </w:r>
    </w:p>
    <w:p/>
    <w:p/>
    <w:p>
      <w:r>
        <w:br/>
        <w:t xml:space="preserve">수학중심 고등 수학 1 (2019년) - 통합 기본서, 새 교육과정 ㅣ 고등 수학중심 (2019년)  </w:t>
        <w:br/>
        <w:t xml:space="preserve">미래엔콘텐츠연구회 (지은이) | 미래엔 | 2018년 3월17,000원 → 15,300원 (10%할인),  마일리지 850원 (5% 적립)세일즈포인트 : 417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1209.</w:t>
      </w:r>
    </w:p>
    <w:p/>
    <w:p/>
    <w:p>
      <w:r>
        <w:br/>
        <w:t xml:space="preserve">고등학교 수학 자습서 (2018년) - 2015 개정 교육과정 </w:t>
        <w:br/>
        <w:t xml:space="preserve">배종숙 (지은이) | 금성출판사(금성교과서) | 2018년 3월23,000원 → 20,700원 (10%할인),  마일리지 1,150원 (5% 적립) </w:t>
      </w:r>
    </w:p>
    <w:p>
      <w:r>
        <w:t xml:space="preserve">절판보관함  보관함마이리스트 </w:t>
        <w:br/>
      </w:r>
    </w:p>
    <w:p>
      <w:r>
        <w:t>1210.</w:t>
      </w:r>
    </w:p>
    <w:p/>
    <w:p/>
    <w:p>
      <w:r>
        <w:br/>
        <w:t xml:space="preserve">핵심 콕 6월 전국연합학력평가 수학영역 5개년 고1 중간고사 대비용 (2018년) - 출제유형별 구성 ㅣ 핵심 콕 시리즈 (2018년)  </w:t>
        <w:br/>
        <w:t xml:space="preserve">조안미디어 편집부 (지은이) | 조안미디어 | 2018년 3월9,500원 → 8,550원 (10%할인),  마일리지 470원 (5% 적립)세일즈포인트 : 18 </w:t>
      </w:r>
    </w:p>
    <w:p>
      <w:r>
        <w:t xml:space="preserve">품절보관함  보관함마이리스트 </w:t>
        <w:br/>
      </w:r>
    </w:p>
    <w:p>
      <w:r>
        <w:t>1211.</w:t>
      </w:r>
    </w:p>
    <w:p/>
    <w:p/>
    <w:p>
      <w:r>
        <w:br/>
        <w:t xml:space="preserve">긴급호출 내신만점 수학 내신 기출.예상 문제집 고등수학 (상) 중간고사 대비용 (2018년 고1용) </w:t>
        <w:br/>
        <w:t xml:space="preserve">스타에듀 편집부 (지은이) | 스타에듀 | 2018년 3월12,000원 → 10,800원 (10%할인),  마일리지 600원 (5% 적립)세일즈포인트 : 129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1212.</w:t>
      </w:r>
    </w:p>
    <w:p/>
    <w:p/>
    <w:p>
      <w:r>
        <w:br/>
        <w:t xml:space="preserve">수능기출 2019 트윈벨 최신 고난도 수학 나형 (2018년) - 최신 고난도 문제로 1등급 공략 ㅣ 수능기출 2019 트윈벨 (2018년)  </w:t>
        <w:br/>
        <w:t xml:space="preserve">트윈벨미디어 편집부 (엮은이) | 트윈벨미디어 | 2018년 2월9,500원 → 8,550원 (10%할인),  마일리지 470원 (5% 적립)세일즈포인트 : 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1213.</w:t>
      </w:r>
    </w:p>
    <w:p/>
    <w:p/>
    <w:p>
      <w:r>
        <w:br/>
        <w:t xml:space="preserve">수능기출 2019 트윈벨 최신 고난도 수학 가형 (2018년) - 최신 고난도 문제로 1등급 공략 ㅣ 수능기출 2019 트윈벨 (2018년)  </w:t>
        <w:br/>
        <w:t xml:space="preserve">트윈벨미디어 편집부 (엮은이) | 트윈벨미디어 | 2018년 2월9,500원 → 8,550원 (10%할인),  마일리지 470원 (5% 적립)세일즈포인트 : 43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1214.</w:t>
      </w:r>
    </w:p>
    <w:p/>
    <w:p/>
    <w:p>
      <w:r>
        <w:br/>
        <w:t xml:space="preserve">MAPL 마플 시너지 내신문제집 수학 (상) (2020년용) - 2015 개정 교육과정 ㅣ 마플 시너지 내신문제집 (2020년)  </w:t>
        <w:br/>
        <w:t xml:space="preserve">임정선 (지은이) | 희망에듀 | 2018년 2월20,000원 → 18,000원 (10%할인),  마일리지 1,000원 (5% 적립)세일즈포인트 : 18,146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1215.</w:t>
      </w:r>
    </w:p>
    <w:p/>
    <w:p/>
    <w:p>
      <w:r>
        <w:br/>
        <w:t xml:space="preserve">2019학년도 수능 대비 종로교재 수학영역 기하와 벡터 (2018년) ㅣ 종로교재 시리즈 (2018년)  </w:t>
        <w:br/>
        <w:t xml:space="preserve">종로학원 수학교실 (지은이) | 종로학평 | 2018년 2월20,000원 → 18,000원 (10%할인),  마일리지 1,000원 (5% 적립)세일즈포인트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1216.</w:t>
      </w:r>
    </w:p>
    <w:p/>
    <w:p/>
    <w:p>
      <w:r>
        <w:br/>
        <w:t xml:space="preserve">2019학년도 수능 대비 종로교재 수학영역 미적분 2 (2018년) ㅣ 종로교재 시리즈 (2018년)  </w:t>
        <w:br/>
        <w:t xml:space="preserve">종로학원 수학교실 (지은이) | 종로학평 | 2018년 2월23,000원 → 20,700원 (10%할인),  마일리지 1,150원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1217.</w:t>
      </w:r>
    </w:p>
    <w:p/>
    <w:p/>
    <w:p>
      <w:r>
        <w:br/>
        <w:t xml:space="preserve">2019학년도 수능 대비 종로교재 수학영역 미적분 1 (2018년) ㅣ 종로교재 시리즈 (2018년)  </w:t>
        <w:br/>
        <w:t xml:space="preserve">종로학원 수학교실 (지은이) | 종로학평 | 2018년 2월24,000원 → 21,600원 (10%할인),  마일리지 1,200원 (5% 적립)세일즈포인트 : 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1218.</w:t>
      </w:r>
    </w:p>
    <w:p/>
    <w:p/>
    <w:p>
      <w:r>
        <w:br/>
        <w:t xml:space="preserve">2019학년도 수능 대비 종로교재 수학영역 확률과 통계 (2018) ㅣ 종로교재 시리즈 (2018년)  </w:t>
        <w:br/>
        <w:t xml:space="preserve">종로학원.종로학평 편집부 (지은이) | 종로학평 | 2018년 2월17,500원 → 15,750원 (10%할인),  마일리지 870원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1219.</w:t>
      </w:r>
    </w:p>
    <w:p/>
    <w:p/>
    <w:p>
      <w:r>
        <w:br/>
        <w:t xml:space="preserve">2019학년도 수능 대비 종로교재 수학영역 수학 2 (2018) ㅣ 종로교재 시리즈 (2018년)  </w:t>
        <w:br/>
        <w:t xml:space="preserve">종로학원.종로학평 편집부 (지은이) | 종로학평 | 2018년 2월23,000원 → 20,700원 (10%할인),  마일리지 1,150원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1220.</w:t>
      </w:r>
    </w:p>
    <w:p/>
    <w:p/>
    <w:p>
      <w:r>
        <w:br/>
        <w:t xml:space="preserve">반필문 고등수학 (상) : 다항식편 (2018년 고1용) - 새 교과과정 반영 ㅣ 반필문 고등수학 (2018년 고1용)  </w:t>
        <w:br/>
        <w:t xml:space="preserve">수학의 바다 편집부 (지은이) | 수학의바다 | 2018년 2월10,000원 → 9,000원 (10%할인),  마일리지 500원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1221.</w:t>
      </w:r>
    </w:p>
    <w:p/>
    <w:p/>
    <w:p>
      <w:r>
        <w:br/>
        <w:t xml:space="preserve">수만휘 교과서 수학 1 - 교과개념 기출적용 훈련서 (2점 + 3점 + 쉬운4점기출 집중훈련) ㅣ 수만휘 교과서  </w:t>
        <w:br/>
        <w:t xml:space="preserve">수만휘 수학팀 (지은이) | 텐볼스토리 | 2018년 2월18,000원 → 16,200원 (10%할인),  마일리지 900원 (5% 적립)세일즈포인트 : 297 </w:t>
      </w:r>
    </w:p>
    <w:p>
      <w:r>
        <w:t xml:space="preserve">절판보관함  보관함마이리스트 </w:t>
        <w:br/>
      </w:r>
    </w:p>
    <w:p>
      <w:r>
        <w:t>1222.</w:t>
      </w:r>
    </w:p>
    <w:p/>
    <w:p/>
    <w:p>
      <w:r>
        <w:br/>
        <w:t xml:space="preserve">완전정복M 고등수학 (상) (2018년) - 2점, 3점, 4점 정복하기 </w:t>
        <w:br/>
        <w:t xml:space="preserve">차재선 (지은이) | 단단북스 | 2018년 2월11,000원 → 9,900원 (10%할인),  마일리지 550원 (5% 적립)세일즈포인트 : 20 </w:t>
      </w:r>
    </w:p>
    <w:p>
      <w:r>
        <w:t xml:space="preserve">품절보관함  보관함마이리스트 </w:t>
        <w:br/>
      </w:r>
    </w:p>
    <w:p>
      <w:r>
        <w:t>1223.</w:t>
      </w:r>
    </w:p>
    <w:p/>
    <w:p/>
    <w:p>
      <w:r>
        <w:br/>
        <w:t xml:space="preserve">하이라이트 단기특강 수학영역 수학 (상) (2020년용) - 2015 개정 교육과정 ㅣ 고등 하이라이트 단기특강 (2020년)  </w:t>
        <w:br/>
        <w:t xml:space="preserve">지학사 편집부 (지은이) | 지학사(참고서) | 2018년 2월9,500원 → 8,550원 (10%할인),  마일리지 470원 (5% 적립)세일즈포인트 : 189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1224.</w:t>
      </w:r>
    </w:p>
    <w:p/>
    <w:p/>
    <w:p>
      <w:r>
        <w:br/>
        <w:t xml:space="preserve">교내수학경시대회 기출문제 분석 고1 - 중.고등학생을 위한 </w:t>
        <w:br/>
        <w:t xml:space="preserve">정원용 (지은이) | 씨실과날실 | 2018년 2월20,000원 → 18,000원 (10%할인),  마일리지 1,000원 (5% 적립)세일즈포인트 : 326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1225.</w:t>
      </w:r>
    </w:p>
    <w:p/>
    <w:p/>
    <w:p>
      <w:r>
        <w:br/>
        <w:t xml:space="preserve">숨마쿰라우데 스타트업 고등 수학 (하) 1688제 (2020년용) - 새교육과정 ㅣ 고등 숨마쿰라우데 (2020년)  </w:t>
        <w:br/>
        <w:t xml:space="preserve">김승훈, 김용환, 김광용 (지은이) | 이룸이앤비 | 2018년 2월15,000원 → 13,500원 (10%할인),  마일리지 750원 (5% 적립) (1) | 세일즈포인트 : 448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1226.</w:t>
      </w:r>
    </w:p>
    <w:p/>
    <w:p/>
    <w:p>
      <w:r>
        <w:br/>
        <w:t xml:space="preserve">The 개념 블랙라벨 수학 (상) (2020년용) - 2015 개정 교육과정 ㅣ The블랙라벨 수학 (2020년)  </w:t>
        <w:br/>
        <w:t xml:space="preserve">이문호 (지은이) | 진학사(블랙박스) | 2018년 2월18,000원 → 16,200원 (10%할인),  마일리지 900원 (5% 적립)세일즈포인트 : 1,458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1227.</w:t>
      </w:r>
    </w:p>
    <w:p/>
    <w:p/>
    <w:p>
      <w:r>
        <w:br/>
        <w:t xml:space="preserve">한완수 : 한권으로 완성하는 수학 미적분(상) (2018년) ㅣ 한완수 (2018년)  </w:t>
        <w:br/>
        <w:t xml:space="preserve">이해원 (지은이) | 시대인재books | 2018년 2월31,000원 → 27,900원 (10%할인),  마일리지 1,550원 (5% 적립) (1) | 세일즈포인트 : 1,524 </w:t>
      </w:r>
    </w:p>
    <w:p>
      <w:r>
        <w:br/>
        <w:t xml:space="preserve"> 시대인재books출판사에서 새로 출간되었습니다. </w:t>
      </w:r>
    </w:p>
    <w:p>
      <w:r>
        <w:t xml:space="preserve">구판절판보관함  보관함마이리스트 </w:t>
        <w:br/>
      </w:r>
    </w:p>
    <w:p>
      <w:r>
        <w:t>1228.</w:t>
      </w:r>
    </w:p>
    <w:p/>
    <w:p/>
    <w:p>
      <w:r>
        <w:br/>
        <w:t xml:space="preserve">수학의 명작 : 미적분 2 (상) ㅣ 수학의 명작  </w:t>
        <w:br/>
        <w:t xml:space="preserve">최지욱, 최지헌, 진겸, 박경태 (지은이) | 오르비북스 | 2018년 2월27,000원 → 24,300원 (10%할인),  마일리지 1,350원 (5% 적립) (1) | 세일즈포인트 : 1,120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1229.</w:t>
      </w:r>
    </w:p>
    <w:p/>
    <w:p/>
    <w:p>
      <w:r>
        <w:br/>
        <w:t xml:space="preserve">절대등급 고등 수학 (상) 내신 1등급 문제서 (2020년용) - 2015 개정 교육과정 ㅣ 절대등급 고등 수학 (2020년)  </w:t>
        <w:br/>
        <w:t xml:space="preserve">이창무, 이창형 (지은이) | 동아출판 | 2018년 2월12,000원 → 10,800원 (10%할인),  마일리지 600원 (5% 적립)세일즈포인트 : 1,986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1230.</w:t>
      </w:r>
    </w:p>
    <w:p/>
    <w:p/>
    <w:p>
      <w:r>
        <w:br/>
        <w:t xml:space="preserve">수능기출 30분 고난도 미니모의고사 20회 고3 수학영역 나형 (2018년) - 2019 수능대비 ㅣ 미니모의고사 (2018년)  </w:t>
        <w:br/>
        <w:t xml:space="preserve">마더텅 편집부 (지은이) | 마더텅 | 2018년 2월9,900원 → 8,910원 (10%할인),  마일리지 490원 (5% 적립)세일즈포인트 : 387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1231.</w:t>
      </w:r>
    </w:p>
    <w:p/>
    <w:p/>
    <w:p>
      <w:r>
        <w:br/>
        <w:t xml:space="preserve">수능기출 30분 고난도 미니모의고사 20회 고3 수학영역 가형 (2018년) - 2019 수능대비 ㅣ 미니모의고사 (2018년)  </w:t>
        <w:br/>
        <w:t xml:space="preserve">마더텅 편집부 (지은이) | 마더텅 | 2018년 2월9,900원 → 8,910원 (10%할인),  마일리지 490원 (5% 적립)세일즈포인트 : 301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1232.</w:t>
      </w:r>
    </w:p>
    <w:p/>
    <w:p/>
    <w:p>
      <w:r>
        <w:br/>
        <w:t xml:space="preserve">전국연합 학력평가 기출 20분 미니모의고사 24회 고1 수학(상) (2018년) - 학교 내신 및 수능대비 ㅣ 미니모의고사 (2018년)  </w:t>
        <w:br/>
        <w:t xml:space="preserve">마더텅 편집부 (지은이) | 마더텅 | 2018년 2월11,000원 → 9,900원 (10%할인),  마일리지 550원 (5% 적립)세일즈포인트 : 696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1233.</w:t>
      </w:r>
    </w:p>
    <w:p/>
    <w:p/>
    <w:p>
      <w:r>
        <w:br/>
        <w:t xml:space="preserve">10&amp;2 텐투 수학 (상) (2019년용) - 2015 개정 교육과정, 유형을 다지는 단기특강 교재 ㅣ 텐투 수학 (2019년)  </w:t>
        <w:br/>
        <w:t xml:space="preserve">이창주 (지은이) | 아름다운샘 | 2018년 2월9,500원 → 8,550원 (10%할인),  마일리지 470원 (5% 적립)세일즈포인트 : 133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1234.</w:t>
      </w:r>
    </w:p>
    <w:p/>
    <w:p/>
    <w:p>
      <w:r>
        <w:br/>
        <w:t xml:space="preserve">A+ 용기 100배 고등 수학 (상) (2018년 고1용) - 새 교육 과정 ㅣ 고등 용기 100배 (2018년)  </w:t>
        <w:br/>
        <w:t xml:space="preserve">에이플러스중앙교육 (지은이) | 중앙교육진흥연구소 | 2018년 2월12,000원 → 10,800원 (10%할인),  마일리지 600원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1235.</w:t>
      </w:r>
    </w:p>
    <w:p/>
    <w:p/>
    <w:p>
      <w:r>
        <w:br/>
        <w:t xml:space="preserve">성균관대학교 경시대회 수학 기출문제집 전기 : 고등3 (이과) ㅣ 성균관대학교 경시대회 수학 기출문제집 전기  </w:t>
        <w:br/>
        <w:t xml:space="preserve">(주)하늘교육경시연구회 (지은이) | 하늘교육 | 2018년 2월12,000원 → 10,800원 (10%할인),  마일리지 600원 (5% 적립)세일즈포인트 : 12 </w:t>
      </w:r>
    </w:p>
    <w:p>
      <w:r>
        <w:t xml:space="preserve">품절보관함  보관함마이리스트 </w:t>
        <w:br/>
      </w:r>
    </w:p>
    <w:p>
      <w:r>
        <w:t>1236.</w:t>
      </w:r>
    </w:p>
    <w:p/>
    <w:p/>
    <w:p>
      <w:r>
        <w:br/>
        <w:t xml:space="preserve">성균관대학교 경시대회 수학 기출문제집 전기 : 고등3 (문과) ㅣ 성균관대학교 경시대회 수학 기출문제집 전기  </w:t>
        <w:br/>
        <w:t xml:space="preserve">(주)하늘교육경시연구회 (지은이) | 하늘교육 | 2018년 2월12,000원 → 10,800원 (10%할인),  마일리지 600원 (5% 적립)세일즈포인트 : 15 </w:t>
      </w:r>
    </w:p>
    <w:p>
      <w:r>
        <w:t xml:space="preserve">품절보관함  보관함마이리스트 </w:t>
        <w:br/>
      </w:r>
    </w:p>
    <w:p>
      <w:r>
        <w:t>1237.</w:t>
      </w:r>
    </w:p>
    <w:p/>
    <w:p/>
    <w:p>
      <w:r>
        <w:br/>
        <w:t xml:space="preserve">성균관대학교 경시대회 수학 기출문제집 전기 : 고등2 ㅣ 성균관대학교 경시대회 수학 기출문제집 전기  </w:t>
        <w:br/>
        <w:t xml:space="preserve">(주)하늘교육경시연구회 (지은이) | 하늘교육 | 2018년 2월12,000원 → 10,800원 (10%할인),  마일리지 600원 (5% 적립)세일즈포인트 : 13 </w:t>
      </w:r>
    </w:p>
    <w:p>
      <w:r>
        <w:t xml:space="preserve">품절보관함  보관함마이리스트 </w:t>
        <w:br/>
      </w:r>
    </w:p>
    <w:p>
      <w:r>
        <w:t>1238.</w:t>
      </w:r>
    </w:p>
    <w:p/>
    <w:p/>
    <w:p>
      <w:r>
        <w:br/>
        <w:t xml:space="preserve">성균관대학교 경시대회 수학 기출문제집 전기 : 고등1 ㅣ 성균관대학교 경시대회 수학 기출문제집 전기  </w:t>
        <w:br/>
        <w:t xml:space="preserve">(주)하늘교육경시연구회 (지은이) | 하늘교육 | 2018년 2월12,000원 → 10,800원 (10%할인),  마일리지 600원 (5% 적립)세일즈포인트 : 16 </w:t>
      </w:r>
    </w:p>
    <w:p>
      <w:r>
        <w:t xml:space="preserve">품절보관함  보관함마이리스트 </w:t>
        <w:br/>
      </w:r>
    </w:p>
    <w:p>
      <w:r>
        <w:t>1239.</w:t>
      </w:r>
    </w:p>
    <w:p/>
    <w:p/>
    <w:p>
      <w:r>
        <w:br/>
        <w:t xml:space="preserve">개념 SSEN 쎈 라이트 수학 1 (2020년용) - 새교육과정 ㅣ 고등 개념 라이트 쎈수학 (2020년)  </w:t>
        <w:br/>
        <w:t xml:space="preserve">홍범준, 신사고수학콘텐츠연구회 (지은이) | 좋은책신사고 | 2018년 2월14,500원 → 13,050원 (10%할인),  마일리지 720원 (5% 적립)세일즈포인트 : 7,224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1240.</w:t>
      </w:r>
    </w:p>
    <w:p/>
    <w:p/>
    <w:p>
      <w:r>
        <w:br/>
        <w:t xml:space="preserve">개념 SSEN 쎈 고등 수학 1 (2020년용) - 새교육과정 ㅣ 고등 개념 쎈수학 (2020년)  </w:t>
        <w:br/>
        <w:t xml:space="preserve">홍범준, 신사고수학콘텐츠연구회 (지은이) | 좋은책신사고 | 2018년 2월16,000원 → 14,400원 (10%할인),  마일리지 800원 (5% 적립)세일즈포인트 : 13,085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1241.</w:t>
      </w:r>
    </w:p>
    <w:p/>
    <w:p/>
    <w:p>
      <w:r>
        <w:br/>
        <w:t xml:space="preserve">라이트 쎈 고등 수학 1 (2020년용) - 새교육과정 ㅣ 고등 라이트 쎈수학 (2020년)  </w:t>
        <w:br/>
        <w:t xml:space="preserve">홍범준, 신사고수학콘텐츠연구회 (지은이) | 좋은책신사고 | 2018년 2월13,000원 → 11,700원 (10%할인),  마일리지 650원 (5% 적립) (2) | 세일즈포인트 : 34,304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1242.</w:t>
      </w:r>
    </w:p>
    <w:p/>
    <w:p/>
    <w:p>
      <w:r>
        <w:br/>
        <w:t xml:space="preserve">9교시 (9종 교과서 시크릿) 고등수학 (상) (2020년용) - 2015 개정 교육과정 ㅣ 9교시 수학 (2020년)  </w:t>
        <w:br/>
        <w:t xml:space="preserve">개념원리수학연구소 (지은이) | 개념원리수학연구소 | 2018년 2월10,000원 → 9,000원 (10%할인),  마일리지 500원 (5% 적립)세일즈포인트 : 1,668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1243.</w:t>
      </w:r>
    </w:p>
    <w:p/>
    <w:p/>
    <w:p>
      <w:r>
        <w:br/>
        <w:t xml:space="preserve">신사고 쎈 고등 수학 1 (2020년용) - 새교육과정 ㅣ 고등 쎈수학 (2020년)  </w:t>
        <w:br/>
        <w:t xml:space="preserve">홍범준, 김의석, 김형정, 김형균, 신사고수학콘텐츠연구회 (지은이) | 좋은책신사고 | 2018년 2월14,000원 → 12,600원 (10%할인),  마일리지 700원 (5% 적립) (1) | 세일즈포인트 : 100,609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1244.</w:t>
      </w:r>
    </w:p>
    <w:p/>
    <w:p/>
    <w:p>
      <w:r>
        <w:br/>
        <w:t xml:space="preserve">A+ 크레센도 기출문제집 수학영역 확률과 통계 225제 (2018년) - 확! 통하는 3, 4, 5등급 필수 수능 기본서 ㅣ A+ 크레센도 (2018년)  </w:t>
        <w:br/>
        <w:t xml:space="preserve">A+중앙교육 편집부 (엮은이) | A+중앙교육(성전에듀앤컬처) | 2018년 2월9,000원 → 8,100원 (10%할인),  마일리지 450원 (5% 적립)세일즈포인트 : 22 </w:t>
      </w:r>
    </w:p>
    <w:p>
      <w:r>
        <w:t xml:space="preserve">품절보관함  보관함마이리스트 </w:t>
        <w:br/>
      </w:r>
    </w:p>
    <w:p>
      <w:r>
        <w:t>1245.</w:t>
      </w:r>
    </w:p>
    <w:p/>
    <w:p/>
    <w:p>
      <w:r>
        <w:br/>
        <w:t xml:space="preserve">A+ 크레센도 기출문제집 수학영역 미적분 1 301제 (2018년) - 확! 통하는 3, 4, 5등급 필수 수능 기본서 ㅣ A+ 크레센도 (2018년)  </w:t>
        <w:br/>
        <w:t xml:space="preserve">A+중앙교육 편집부 (엮은이) | A+중앙교육(성전에듀앤컬처) | 2018년 2월11,500원 → 10,350원 (10%할인),  마일리지 570원 (5% 적립)세일즈포인트 : 42 </w:t>
      </w:r>
    </w:p>
    <w:p>
      <w:r>
        <w:t xml:space="preserve">품절보관함  보관함마이리스트 </w:t>
        <w:br/>
      </w:r>
    </w:p>
    <w:p>
      <w:r>
        <w:t>1246.</w:t>
      </w:r>
    </w:p>
    <w:p/>
    <w:p/>
    <w:p>
      <w:r>
        <w:br/>
        <w:t xml:space="preserve">마타수학 문제기본서 실력 수학 (상) (2018년 고1용) - 2015 개정 교육과정 </w:t>
        <w:br/>
        <w:t xml:space="preserve">정두섭, 오태형 (지은이) | 비트루브 | 2018년 2월13,000원 → 11,700원 (10%할인),  마일리지 650원 (5% 적립)세일즈포인트 : 71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1247.</w:t>
      </w:r>
    </w:p>
    <w:p/>
    <w:p/>
    <w:p>
      <w:r>
        <w:br/>
        <w:t xml:space="preserve">고개수 이론 + 문제 확률과 통계 정답 및 해설 풀이집 (2018년) ㅣ 고개수 (2018년)  </w:t>
        <w:br/>
        <w:t xml:space="preserve">이정훈 (지은이) | 최강수학 | 2018년 1월10,000원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1248.</w:t>
      </w:r>
    </w:p>
    <w:p/>
    <w:p/>
    <w:p>
      <w:r>
        <w:br/>
        <w:t xml:space="preserve">고개수 이론 + 문제 확률과 통계 (2018년) (풀이집 별매) ㅣ 고개수 (2018년)  </w:t>
        <w:br/>
        <w:t xml:space="preserve">이정훈 (지은이) | 최강수학 | 2018년 1월19,000원 → 17,100원 (10%할인),  마일리지 950원 (5% 적립)세일즈포인트 : 20 </w:t>
      </w:r>
    </w:p>
    <w:p>
      <w:r>
        <w:t xml:space="preserve">품절보관함  보관함마이리스트 </w:t>
        <w:br/>
      </w:r>
    </w:p>
    <w:p>
      <w:r>
        <w:t>1249.</w:t>
      </w:r>
    </w:p>
    <w:p/>
    <w:p/>
    <w:p>
      <w:r>
        <w:br/>
        <w:t xml:space="preserve">고개수 이론 + 문제 미적분 2 정답 및 해설 풀이집 (2018년) ㅣ 고개수 (2018년)  </w:t>
        <w:br/>
        <w:t xml:space="preserve">이정훈 (지은이) | 최강수학 | 2018년 1월10,000원 → 9,000원 (10%할인),  마일리지 500원 (5% 적립)세일즈포인트 : 22 </w:t>
      </w:r>
    </w:p>
    <w:p>
      <w:r>
        <w:t xml:space="preserve">품절보관함  보관함마이리스트 </w:t>
        <w:br/>
      </w:r>
    </w:p>
    <w:p>
      <w:r>
        <w:t>1250.</w:t>
      </w:r>
    </w:p>
    <w:p/>
    <w:p/>
    <w:p>
      <w:r>
        <w:br/>
        <w:t xml:space="preserve">고개수 이론 + 문제 미적분 2 (2018년) (풀이집 별매) ㅣ 고개수 (2018년)  </w:t>
        <w:br/>
        <w:t xml:space="preserve">이정훈 (지은이) | 최강수학 | 2018년 1월19,500원 → 17,550원 (10%할인),  마일리지 970원 (5% 적립)세일즈포인트 : 22 </w:t>
      </w:r>
    </w:p>
    <w:p>
      <w:r>
        <w:t xml:space="preserve">품절보관함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고개수 미적분 2 (2018년) - 고급개념수학, 이과 ㅣ 고개수 (2018년)  </w:t>
        <w:br/>
        <w:t xml:space="preserve">이정훈 (지은이) | 최강수학 | 2018년 1월25,000원 → 22,500원 (10%할인),  마일리지 1,250원 (5% 적립)세일즈포인트 : 68 </w:t>
      </w:r>
    </w:p>
    <w:p>
      <w:r>
        <w:t xml:space="preserve">품절보관함  보관함마이리스트 </w:t>
        <w:br/>
      </w:r>
    </w:p>
    <w:p>
      <w:r>
        <w:t>1252.</w:t>
      </w:r>
    </w:p>
    <w:p/>
    <w:p/>
    <w:p>
      <w:r>
        <w:br/>
        <w:t xml:space="preserve">고개수 이론 + 문제 수학 (상) 정답 및 해설 풀이집 (2018년) ㅣ 고개수 (2018년)  </w:t>
        <w:br/>
        <w:t xml:space="preserve">이정훈 (지은이) | 최강수학 | 2018년 1월10,000원 → 9,000원 (10%할인),  마일리지 500원 (5% 적립)세일즈포인트 : 23 </w:t>
      </w:r>
    </w:p>
    <w:p>
      <w:r>
        <w:t xml:space="preserve">품절보관함  보관함마이리스트 </w:t>
        <w:br/>
      </w:r>
    </w:p>
    <w:p>
      <w:r>
        <w:t>1253.</w:t>
      </w:r>
    </w:p>
    <w:p/>
    <w:p/>
    <w:p>
      <w:r>
        <w:br/>
        <w:t xml:space="preserve">고개수 이론 + 문제 수학 (상) (2018년) (풀이집 별매) ㅣ 고개수 (2018년)  </w:t>
        <w:br/>
        <w:t xml:space="preserve">이정훈 (지은이) | 최강수학 | 2018년 1월17,000원 → 15,300원 (10%할인),  마일리지 850원 (5% 적립)세일즈포인트 : 28 </w:t>
      </w:r>
    </w:p>
    <w:p>
      <w:r>
        <w:t xml:space="preserve">품절보관함  보관함마이리스트 </w:t>
        <w:br/>
      </w:r>
    </w:p>
    <w:p>
      <w:r>
        <w:t>1254.</w:t>
      </w:r>
    </w:p>
    <w:p/>
    <w:p/>
    <w:p>
      <w:r>
        <w:br/>
        <w:t xml:space="preserve">최강수학 수학 (상) - 실전연습문제집 ㅣ 최강수학 수학  </w:t>
        <w:br/>
        <w:t xml:space="preserve">이정훈 (지은이) | 최강수학 | 2018년 1월19,000원 → 17,100원 (10%할인),  마일리지 950원 (5% 적립)세일즈포인트 : 19 </w:t>
      </w:r>
    </w:p>
    <w:p>
      <w:r>
        <w:t xml:space="preserve">품절보관함  보관함마이리스트 </w:t>
        <w:br/>
      </w:r>
    </w:p>
    <w:p>
      <w:r>
        <w:t>1255.</w:t>
      </w:r>
    </w:p>
    <w:p/>
    <w:p/>
    <w:p>
      <w:r>
        <w:br/>
        <w:t xml:space="preserve">고개수 수학 (상) (2018년) - 고급개념수학 ㅣ 고개수 (2018년)  </w:t>
        <w:br/>
        <w:t xml:space="preserve">이정훈 (지은이) | 최강수학 | 2018년 1월17,500원 → 15,750원 (10%할인),  마일리지 870원 (5% 적립)세일즈포인트 : 41 </w:t>
      </w:r>
    </w:p>
    <w:p>
      <w:r>
        <w:t xml:space="preserve">품절보관함  보관함마이리스트 </w:t>
        <w:br/>
      </w:r>
    </w:p>
    <w:p>
      <w:r>
        <w:t>1256.</w:t>
      </w:r>
    </w:p>
    <w:p/>
    <w:p/>
    <w:p>
      <w:r>
        <w:br/>
        <w:t xml:space="preserve">고개수 이론 + 문제 기하와 벡터 정답 및 해설 풀이집 (2018년) ㅣ 고개수 (2018년)  </w:t>
        <w:br/>
        <w:t xml:space="preserve">이정훈 (지은이) | 최강수학 | 2018년 1월10,000원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1257.</w:t>
      </w:r>
    </w:p>
    <w:p/>
    <w:p/>
    <w:p>
      <w:r>
        <w:br/>
        <w:t xml:space="preserve">고개수 이론 + 문제 기하와 벡터 (2018년) (풀이집 별매) ㅣ 고개수 (2018년)  </w:t>
        <w:br/>
        <w:t xml:space="preserve">이정훈 (지은이) | 최강수학 | 2018년 1월19,500원 → 17,550원 (10%할인),  마일리지 970원 (5% 적립)세일즈포인트 : 24 </w:t>
      </w:r>
    </w:p>
    <w:p>
      <w:r>
        <w:t xml:space="preserve">품절보관함  보관함마이리스트 </w:t>
        <w:br/>
      </w:r>
    </w:p>
    <w:p>
      <w:r>
        <w:t>1258.</w:t>
      </w:r>
    </w:p>
    <w:p/>
    <w:p/>
    <w:p>
      <w:r>
        <w:br/>
        <w:t xml:space="preserve">고개수 기하와 벡터 (2018년) - 고급개념수학, 이과 ㅣ 고개수 (2018년)  </w:t>
        <w:br/>
        <w:t xml:space="preserve">이정훈 (지은이) | 최강수학 | 2018년 1월25,000원 → 22,500원 (10%할인),  마일리지 1,250원 (5% 적립)세일즈포인트 : 74 </w:t>
      </w:r>
    </w:p>
    <w:p>
      <w:r>
        <w:t xml:space="preserve">품절보관함  보관함마이리스트 </w:t>
        <w:br/>
      </w:r>
    </w:p>
    <w:p>
      <w:r>
        <w:t>1259.</w:t>
      </w:r>
    </w:p>
    <w:p/>
    <w:p/>
    <w:p>
      <w:r>
        <w:br/>
        <w:t xml:space="preserve">4점짜리 기출 4기 미적분 2 (2018년) - 수능, 모의고사, 사관학교 ㅣ 4점짜리 기출 4기 (2018년)  </w:t>
        <w:br/>
        <w:t xml:space="preserve">이정훈 (지은이) | 최강수학 | 2018년 1월16,000원 → 14,400원 (10%할인),  마일리지 800원 (5% 적립)세일즈포인트 : 24 </w:t>
      </w:r>
    </w:p>
    <w:p>
      <w:r>
        <w:t xml:space="preserve">품절보관함  보관함마이리스트 </w:t>
        <w:br/>
      </w:r>
    </w:p>
    <w:p>
      <w:r>
        <w:t>1260.</w:t>
      </w:r>
    </w:p>
    <w:p/>
    <w:p/>
    <w:p>
      <w:r>
        <w:br/>
        <w:t xml:space="preserve">4점짜리 기출 4기 기하와 벡터 (2018년) - 수능, 모의고사, 사관학교 ㅣ 4점짜리 기출 4기 (2018년)  </w:t>
        <w:br/>
        <w:t xml:space="preserve">이정훈 (지은이) | 최강수학 | 2018년 1월16,000원 → 14,400원 (10%할인),  마일리지 800원 (5% 적립)세일즈포인트 : 12 </w:t>
      </w:r>
    </w:p>
    <w:p>
      <w:r>
        <w:t xml:space="preserve">품절보관함  보관함마이리스트 </w:t>
        <w:br/>
      </w:r>
    </w:p>
    <w:p>
      <w:r>
        <w:t>1261.</w:t>
      </w:r>
    </w:p>
    <w:p/>
    <w:p/>
    <w:p>
      <w:r>
        <w:br/>
        <w:t xml:space="preserve">[세트] EBS 수능특강 인문계 (문과) 세트 - 전9권 (2018년) - 2019학년도 수능 연계교재 ㅣ EBS 수능특강+연계교재 VOCA 시리즈 (2018년)  </w:t>
        <w:br/>
        <w:t xml:space="preserve">EBS(한국교육방송공사) 편집부 (지은이) | 한국교육방송공사(EBS중고등) | 2018년 1월65,400원 → 58,860원 (10%할인),  마일리지 620원 (1% 적립) (5) | 세일즈포인트 : 5,594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1262.</w:t>
      </w:r>
    </w:p>
    <w:p/>
    <w:p/>
    <w:p>
      <w:r>
        <w:br/>
        <w:t xml:space="preserve">EBS 수능특강 수학영역 미적분 2 (2018년) - 2019학년도 수능 연계교재 ㅣ EBS 수능특강+연계교재 VOCA 시리즈 (2018년)  </w:t>
        <w:br/>
        <w:t xml:space="preserve">EBS(한국교육방송공사) 편집부 (지은이) | 한국교육방송공사(EBS중고등) | 2018년 1월5,300원 → 4,770원 (10%할인),  마일리지 50원 (1% 적립) (4) | 세일즈포인트 : 18,488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1263.</w:t>
      </w:r>
    </w:p>
    <w:p/>
    <w:p/>
    <w:p>
      <w:r>
        <w:br/>
        <w:t xml:space="preserve">EBS 수능특강 수학영역 기하와 벡터 (2018년) - 2019학년도 수능 연계교재 ㅣ EBS 수능특강+연계교재 VOCA 시리즈 (2018년)  </w:t>
        <w:br/>
        <w:t xml:space="preserve">EBS(한국교육방송공사) 편집부 (지은이) | 한국교육방송공사(EBS중고등) | 2018년 1월5,300원 → 4,770원 (10%할인),  마일리지 50원 (1% 적립) (2) | 세일즈포인트 : 17,258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1264.</w:t>
      </w:r>
    </w:p>
    <w:p/>
    <w:p/>
    <w:p>
      <w:r>
        <w:br/>
        <w:t xml:space="preserve">EBS 수능특강 수학영역 수학 2 &amp; 미적분 1 (2018년) - 2019학년도 수능 연계교재 ㅣ EBS 수능특강+연계교재 VOCA 시리즈 (2018년)  </w:t>
        <w:br/>
        <w:t xml:space="preserve">EBS(한국교육방송공사) 편집부 (지은이) | 한국교육방송공사(EBS중고등) | 2018년 1월6,100원 → 5,490원 (10%할인),  마일리지 60원 (1% 적립) (3) | 세일즈포인트 : 24,858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1265.</w:t>
      </w:r>
    </w:p>
    <w:p/>
    <w:p/>
    <w:p>
      <w:r>
        <w:br/>
        <w:t xml:space="preserve">EBS 수능특강 수학영역 확률과 통계 (2018년) - 2019학년도 수능 연계교재 ㅣ EBS 수능특강+연계교재 VOCA 시리즈 (2018년)  </w:t>
        <w:br/>
        <w:t xml:space="preserve">EBS(한국교육방송공사) 편집부 (지은이) | 한국교육방송공사(EBS중고등) | 2018년 1월5,000원 → 4,500원 (10%할인),  마일리지 50원 (1% 적립) (6) | 세일즈포인트 : 37,611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1266.</w:t>
      </w:r>
    </w:p>
    <w:p/>
    <w:p/>
    <w:p>
      <w:r>
        <w:br/>
        <w:t xml:space="preserve">문풀요정 고등 수학 하 (2019년 고1용) ㅣ 문풀요정 시리즈 (2018년)  </w:t>
        <w:br/>
        <w:t xml:space="preserve">이규섭 (지은이) | 교학사(중고등) | 2018년 1월10,000원 → 9,000원 (10%할인),  마일리지 500원 (5% 적립)세일즈포인트 : 159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1267.</w:t>
      </w:r>
    </w:p>
    <w:p/>
    <w:p/>
    <w:p>
      <w:r>
        <w:br/>
        <w:t xml:space="preserve">씨뮬 6th 수능기출 사설 최신 하반기 모의고사 고3 수학 나형 인문계 (2018년) ㅣ 씨뮬 6th 수능기출 (2018년)  </w:t>
        <w:br/>
        <w:t xml:space="preserve">골드교육 편집부 (지은이) | 골드교육 | 2018년 1월13,000원 → 11,700원 (10%할인),  마일리지 650원 (5% 적립)세일즈포인트 : 463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1268.</w:t>
      </w:r>
    </w:p>
    <w:p/>
    <w:p/>
    <w:p>
      <w:r>
        <w:br/>
        <w:t xml:space="preserve">씨뮬 6th 수능기출 사설 최신 하반기 모의고사 고3 수학 가형 자연계 (2018년) - 자연계 ㅣ 씨뮬 6th 수능기출 (2018년)  </w:t>
        <w:br/>
        <w:t xml:space="preserve">골드교육 편집부 (지은이) | 골드교육 | 2018년 1월13,000원 → 11,700원 (10%할인),  마일리지 650원 (5% 적립)세일즈포인트 : 452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1269.</w:t>
      </w:r>
    </w:p>
    <w:p/>
    <w:p/>
    <w:p>
      <w:r>
        <w:br/>
        <w:t xml:space="preserve">수핵스 - 수능 수학 핵심만 스피드하게 </w:t>
        <w:br/>
        <w:t xml:space="preserve">이기준, 임병주 (지은이) | 오르비북스 | 2018년 1월33,000원 → 29,700원 (10%할인),  마일리지 1,650원 (5% 적립)세일즈포인트 : 243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1270.</w:t>
      </w:r>
    </w:p>
    <w:p/>
    <w:p/>
    <w:p>
      <w:r>
        <w:br/>
        <w:t xml:space="preserve">짱 쉬운 유형 수학 상 (2019년용) - 2015 개정 교육과정, 2점 짜리 + 3점 짜리 ㅣ 짱 쉬운 유형 수학 (2019년)  </w:t>
        <w:br/>
        <w:t xml:space="preserve">이창주 (지은이) | 아름다운샘 | 2018년 1월11,000원 → 9,900원 (10%할인),  마일리지 550원 (5% 적립) (3) | 세일즈포인트 : 2,708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1271.</w:t>
      </w:r>
    </w:p>
    <w:p/>
    <w:p/>
    <w:p>
      <w:r>
        <w:br/>
        <w:t xml:space="preserve">개념원리 수학 2 (2020년용) - 2015 개정 교육과정 ㅣ 고등 개념원리 수학 (2020년)  </w:t>
        <w:br/>
        <w:t xml:space="preserve">이홍섭 (지은이) | 개념원리수학연구소 | 2018년 1월17,000원 → 15,300원 (10%할인),  마일리지 850원 (5% 적립) (1) | 세일즈포인트 : 44,346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1272.</w:t>
      </w:r>
    </w:p>
    <w:p/>
    <w:p/>
    <w:p>
      <w:r>
        <w:br/>
        <w:t xml:space="preserve">개념원리 RPM 문제기본서 고등수학 수학 2 (2020년용) - 2015 개정 교육과정 ㅣ 고등 개념원리  RPM  수학 (2020년)  </w:t>
        <w:br/>
        <w:t xml:space="preserve">이홍섭 (지은이) | 개념원리수학연구소 | 2018년 1월13,000원 → 11,700원 (10%할인),  마일리지 650원 (5% 적립) (1) | 세일즈포인트 : 25,712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1273.</w:t>
      </w:r>
    </w:p>
    <w:p/>
    <w:p/>
    <w:p>
      <w:r>
        <w:br/>
        <w:t xml:space="preserve">짱 중요한 유형 수학 상 (2019년용) - 2015 개정 교육과정, 3점 짜리 + 4점 짜리 ㅣ 짱 중요한 유형 수학 (2019년)  </w:t>
        <w:br/>
        <w:t xml:space="preserve">이창주 (지은이) | 아름다운샘 | 2018년 1월11,500원 → 10,350원 (10%할인),  마일리지 570원 (5% 적립)세일즈포인트 : 1,904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1274.</w:t>
      </w:r>
    </w:p>
    <w:p/>
    <w:p/>
    <w:p>
      <w:r>
        <w:br/>
        <w:t xml:space="preserve">씨리얼 전국연합 5개년 기출 수학영역 고등 수학 (상) (2018년 고1용) ㅣ 씨리얼 전국연합 (2018년)  </w:t>
        <w:br/>
        <w:t xml:space="preserve">이채형, 이병하, 전경수, 신용우, 권백일, 한성필, 김상철, 김종오 (지은이) | 디딤돌 | 2018년 1월13,000원 → 11,700원 (10%할인),  마일리지 650원 (5% 적립)세일즈포인트 : 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1275.</w:t>
      </w:r>
    </w:p>
    <w:p/>
    <w:p/>
    <w:p>
      <w:r>
        <w:br/>
        <w:t xml:space="preserve">[POD] 수학 매뉴얼 : 고2 기하와 벡터 - 위치벡터 ㅣ 수학 매뉴얼  </w:t>
        <w:br/>
        <w:t xml:space="preserve">강명수 (지은이) | 부크크(bookk) | 2018년 1월6,900원 → 6,900원세일즈포인트 : 21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1276.</w:t>
      </w:r>
    </w:p>
    <w:p/>
    <w:p/>
    <w:p>
      <w:r>
        <w:br/>
        <w:t xml:space="preserve">[POD] 수학 매뉴얼 : 고1 곱셈공식과 인수분해 ㅣ 수학 매뉴얼  </w:t>
        <w:br/>
        <w:t xml:space="preserve">강명수 (지은이) | 부크크(bookk) | 2018년 1월6,600원 → 6,600원세일즈포인트 : 174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1277.</w:t>
      </w:r>
    </w:p>
    <w:p/>
    <w:p/>
    <w:p>
      <w:r>
        <w:br/>
        <w:t xml:space="preserve">수만휘 교과서 확률과 통계 - 교과개념 기출적용 훈련서 (2점 + 3점 + 쉬운4점 집중훈련) ㅣ 수만휘 교과서  </w:t>
        <w:br/>
        <w:t xml:space="preserve">수만휘 수학팀 (지은이) | 텐볼스토리 | 2018년 1월16,000원 → 14,400원 (10%할인),  마일리지 800원 (5% 적립)세일즈포인트 : 622 </w:t>
      </w:r>
    </w:p>
    <w:p>
      <w:r>
        <w:t xml:space="preserve">절판보관함  보관함마이리스트 </w:t>
        <w:br/>
      </w:r>
    </w:p>
    <w:p>
      <w:r>
        <w:t>1278.</w:t>
      </w:r>
    </w:p>
    <w:p/>
    <w:p/>
    <w:p>
      <w:r>
        <w:br/>
        <w:t xml:space="preserve">3월의 기적 수학영역 수학 가형 (2018년) - 2019 수능 대비 ㅣ 3월의 기적 수학영역 (2018년)  </w:t>
        <w:br/>
        <w:t xml:space="preserve">이정환 (지은이) | 코레버출판 | 2018년 1월15,000원 → 13,500원 (10%할인),  마일리지 750원 (5% 적립)세일즈포인트 : 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1279.</w:t>
      </w:r>
    </w:p>
    <w:p/>
    <w:p/>
    <w:p>
      <w:r>
        <w:br/>
        <w:t xml:space="preserve">절대공감 자신감 고등수학 (하) (2020년용) - 새 교과서에 따른 완전 신간 ㅣ 고등 절대공감 자신감 (2020년)  </w:t>
        <w:br/>
        <w:t xml:space="preserve">박명전 (지은이) | 에듀왕 | 2018년 1월12,000원 → 10,800원 (10%할인),  마일리지 360원 (3% 적립)세일즈포인트 : 114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1280.</w:t>
      </w:r>
    </w:p>
    <w:p/>
    <w:p/>
    <w:p>
      <w:r>
        <w:br/>
        <w:t xml:space="preserve">마타수학 문제기본서 기본 수학 (상) (2018년 고1용) - 2015 개정 교육과정 </w:t>
        <w:br/>
        <w:t xml:space="preserve">비트루브 편집부 (지은이) | 비트루브 | 2018년 1월13,000원 → 11,700원 (10%할인),  마일리지 650원 (5% 적립)세일즈포인트 : 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1281.</w:t>
      </w:r>
    </w:p>
    <w:p/>
    <w:p/>
    <w:p>
      <w:r>
        <w:br/>
        <w:t xml:space="preserve">고정민의 수학기출 트레이닝 확률과 통계 (2018년) - 2019 수능 대비 이과용 수학기출 문제집 </w:t>
        <w:br/>
        <w:t xml:space="preserve">고정민 (지은이) | 쏠티북스 | 2018년 1월12,000원 → 10,800원 (10%할인),  마일리지 600원 (5% 적립)세일즈포인트 : 52 </w:t>
      </w:r>
    </w:p>
    <w:p>
      <w:r>
        <w:t xml:space="preserve">품절보관함  보관함마이리스트 </w:t>
        <w:br/>
      </w:r>
    </w:p>
    <w:p>
      <w:r>
        <w:t>1282.</w:t>
      </w:r>
    </w:p>
    <w:p/>
    <w:p/>
    <w:p>
      <w:r>
        <w:br/>
        <w:t xml:space="preserve">단톡 수학영역 고등 수학 (상) (2018년) - 2015 개정 교육과정 ㅣ 고등 단톡 (2018년)  </w:t>
        <w:br/>
        <w:t xml:space="preserve">이문호 (지은이) | 디딤돌 | 2018년 1월9,000원 → 8,100원 (10%할인),  마일리지 450원 (5% 적립)세일즈포인트 : 107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1283.</w:t>
      </w:r>
    </w:p>
    <w:p/>
    <w:p/>
    <w:p>
      <w:r>
        <w:br/>
        <w:t xml:space="preserve">수학의 힘 유형 (베타) 고등 수학 (하) (2018년 고1용) ㅣ 고등 수학의 힘 (2018년)  </w:t>
        <w:br/>
        <w:t xml:space="preserve">백문환, 성정길, 박성준, 홍인철, 홍정환 (지은이) | 천재교육(학원물) | 2018년 1월13,000원 → 11,700원 (10%할인),  마일리지 650원 (5% 적립)세일즈포인트 : 453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1284.</w:t>
      </w:r>
    </w:p>
    <w:p/>
    <w:p/>
    <w:p>
      <w:r>
        <w:br/>
        <w:t xml:space="preserve">난(難)수학 4점 유형 집중 공략 나형 (2018년) ㅣ 난(難)수학 (2018년)  </w:t>
        <w:br/>
        <w:t xml:space="preserve">김덕환 (지은이) | 대성학력개발연구소 | 2018년 1월13,000원 → 11,700원 (10%할인),  마일리지 650원 (5% 적립)세일즈포인트 : 359 </w:t>
      </w:r>
    </w:p>
    <w:p>
      <w:r>
        <w:t xml:space="preserve">품절보관함  보관함마이리스트 </w:t>
        <w:br/>
      </w:r>
    </w:p>
    <w:p>
      <w:r>
        <w:t>1285.</w:t>
      </w:r>
    </w:p>
    <w:p/>
    <w:p/>
    <w:p>
      <w:r>
        <w:br/>
        <w:t xml:space="preserve">난(難)수학 4점 유형 집중 공략 가형 (2018년) ㅣ 난(難)수학 (2018년)  </w:t>
        <w:br/>
        <w:t xml:space="preserve">김덕환 (지은이) | 대성학력개발연구소 | 2018년 1월13,000원 → 11,700원 (10%할인),  마일리지 650원 (5% 적립)세일즈포인트 : 374 </w:t>
      </w:r>
    </w:p>
    <w:p>
      <w:r>
        <w:t xml:space="preserve">품절보관함  보관함마이리스트 </w:t>
        <w:br/>
      </w:r>
    </w:p>
    <w:p>
      <w:r>
        <w:t>1286.</w:t>
      </w:r>
    </w:p>
    <w:p/>
    <w:p/>
    <w:p>
      <w:r>
        <w:br/>
        <w:t xml:space="preserve">新수학의 바이블 BOB 수학 (하) (2020년용) - 2018년 고1 적용 내신 수능 필수 유형 문제 기본서 ㅣ 고등 수학의 바이블 (2020년)  </w:t>
        <w:br/>
        <w:t xml:space="preserve">민경도, 이창희, 김덕환 (지은이) | 이투스북 | 2018년 1월12,000원 → 10,800원 (10%할인),  마일리지 600원 (5% 적립)세일즈포인트 : 2,608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1287.</w:t>
      </w:r>
    </w:p>
    <w:p/>
    <w:p/>
    <w:p>
      <w:r>
        <w:br/>
        <w:t xml:space="preserve">너희들의 기출문제 외전 For.2019 수학 나형 (2019년용) - 2017년 시행 학평 반영 최신 개정판, 신승범 선생님과 강한수학연구실에서 엄선한 교육청 기출문제, 유형별로 세분화하여 난이도 출제년도 순으로 재구성 ㅣ 너희들의 기출문제 (2019년)  </w:t>
        <w:br/>
        <w:t xml:space="preserve">신승범 (지은이) | 이투스북 | 2018년 1월20,000원 → 18,000원 (10%할인),  마일리지 1,000원 (5% 적립)세일즈포인트 : 392 </w:t>
      </w:r>
    </w:p>
    <w:p>
      <w:r>
        <w:t xml:space="preserve">품절보관함  보관함마이리스트 </w:t>
        <w:br/>
      </w:r>
    </w:p>
    <w:p>
      <w:r>
        <w:t>1288.</w:t>
      </w:r>
    </w:p>
    <w:p/>
    <w:p/>
    <w:p>
      <w:r>
        <w:br/>
        <w:t xml:space="preserve">너희들의 기출문제 외전 For.2019 수학 가형 (2019년용) - 2017년 시행 학평 반영 최신 개정판, 신승범 선생님과 강한수학연구실에서 엄선한 교육청 기출문제, 유형별로 세분화하여 난이도 출제년도 순으로 재구성 ㅣ 너희들의 기출문제 (2019년)  </w:t>
        <w:br/>
        <w:t xml:space="preserve">신승범 (지은이) | 이투스북 | 2018년 1월16,000원 → 14,400원 (10%할인),  마일리지 800원 (5% 적립)세일즈포인트 : 370 </w:t>
      </w:r>
    </w:p>
    <w:p>
      <w:r>
        <w:t xml:space="preserve">품절보관함  보관함마이리스트 </w:t>
        <w:br/>
      </w:r>
    </w:p>
    <w:p>
      <w:r>
        <w:t>1289.</w:t>
      </w:r>
    </w:p>
    <w:p/>
    <w:p/>
    <w:p>
      <w:r>
        <w:br/>
        <w:t xml:space="preserve">1O2X(일공이엑스) 수학 (상) (2019년용) - 2015 개정 교육과정 ㅣ 1O2X(일공이엑스) 수학 (2019년)  </w:t>
        <w:br/>
        <w:t xml:space="preserve">케이튜터 수학연구소 (지은이) | K-tutor(케이튜터) | 2018년 1월14,000원 → 12,600원 (10%할인),  마일리지 700원 (5% 적립)세일즈포인트 : 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1290.</w:t>
      </w:r>
    </w:p>
    <w:p/>
    <w:p/>
    <w:p>
      <w:r>
        <w:br/>
        <w:t xml:space="preserve">개념원리 RPM 문제기본서 고등 수학 수학 (상.하 / 전2권) + 핵심 개념 PACK 증정 세트 (2018년 고1용) ㅣ 고등 개념원리 수학 (2018년)  </w:t>
        <w:br/>
        <w:t xml:space="preserve">이홍섭 (지은이) | 개념원리수학연구소 | 2018년 1월28,000원 → 25,200원 (10%할인),  마일리지 1,400원 (5% 적립)세일즈포인트 : 481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1291.</w:t>
      </w:r>
    </w:p>
    <w:p/>
    <w:p/>
    <w:p>
      <w:r>
        <w:br/>
        <w:t xml:space="preserve">수능기출 전국연합 학력평가 20분 미니모의고사 24회 고1 국어영역 (2018년) - 학교 내신 및 수능대비 ㅣ 미니모의고사 (2018년)  </w:t>
        <w:br/>
        <w:t xml:space="preserve">마더텅 편집부 (지은이) | 마더텅 | 2018년 1월11,000원 → 9,900원 (10%할인),  마일리지 550원 (5% 적립)세일즈포인트 : 1,895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1292.</w:t>
      </w:r>
    </w:p>
    <w:p/>
    <w:p/>
    <w:p>
      <w:r>
        <w:br/>
        <w:t xml:space="preserve">수능기출 전국연합 학력평가 20분 미니모의고사 24회 고2 수학영역 가형 (2018년) - 학교 내신 및 수능대비 ㅣ 미니모의고사 (2018년)  </w:t>
        <w:br/>
        <w:t xml:space="preserve">마더텅 편집부 (지은이) | 마더텅 | 2018년 1월11,000원 → 9,900원 (10%할인),  마일리지 550원 (5% 적립)세일즈포인트 : 252 </w:t>
      </w:r>
    </w:p>
    <w:p>
      <w:r>
        <w:t xml:space="preserve">품절보관함  보관함마이리스트 </w:t>
        <w:br/>
      </w:r>
    </w:p>
    <w:p>
      <w:r>
        <w:t>1293.</w:t>
      </w:r>
    </w:p>
    <w:p/>
    <w:p/>
    <w:p>
      <w:r>
        <w:br/>
        <w:t xml:space="preserve">수능기출 20분 미니모의고사 24회 고3 수학영역 나형 (2018년) - 2019 수능대비 ㅣ 미니모의고사 (2018년)  </w:t>
        <w:br/>
        <w:t xml:space="preserve">마더텅 편집부 (지은이) | 마더텅 | 2018년 1월11,000원 → 9,900원 (10%할인),  마일리지 550원 (5% 적립)세일즈포인트 : 1,032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1294.</w:t>
      </w:r>
    </w:p>
    <w:p/>
    <w:p/>
    <w:p>
      <w:r>
        <w:br/>
        <w:t xml:space="preserve">수능기출 전국연합 학력평가 20분 미니모의고사 24회 고2 수학영역 나형 (2018년) - 학교 내신 및 수능대비 ㅣ 미니모의고사 (2018년)  </w:t>
        <w:br/>
        <w:t xml:space="preserve">마더텅 편집부 (지은이) | 마더텅 | 2018년 1월11,000원 → 9,900원 (10%할인),  마일리지 550원 (5% 적립)세일즈포인트 : 313 </w:t>
      </w:r>
    </w:p>
    <w:p>
      <w:r>
        <w:t xml:space="preserve">품절보관함  보관함마이리스트 </w:t>
        <w:br/>
      </w:r>
    </w:p>
    <w:p>
      <w:r>
        <w:t>1295.</w:t>
      </w:r>
    </w:p>
    <w:p/>
    <w:p/>
    <w:p>
      <w:r>
        <w:br/>
        <w:t xml:space="preserve">수능기출 20분 미니모의고사 24회 고3 수학영역 가형 (2018년) - 2019 수능대비 ㅣ 미니모의고사 (2018년)  </w:t>
        <w:br/>
        <w:t xml:space="preserve">마더텅 편집부 (지은이) | 마더텅 | 2018년 1월11,000원 → 9,900원 (10%할인),  마일리지 550원 (5% 적립)세일즈포인트 : 588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1296.</w:t>
      </w:r>
    </w:p>
    <w:p/>
    <w:p/>
    <w:p>
      <w:r>
        <w:br/>
        <w:t xml:space="preserve">마타수학 개념기본서 수학 (상) (2018년 고1용) - 2015 개정 교육과정 </w:t>
        <w:br/>
        <w:t xml:space="preserve">정두섭, 오태형 (지은이) | 비트루브 | 2018년 1월18,000원 → 16,200원 (10%할인),  마일리지 900원 (5% 적립)세일즈포인트 : 197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1297.</w:t>
      </w:r>
    </w:p>
    <w:p/>
    <w:p/>
    <w:p>
      <w:r>
        <w:br/>
        <w:t xml:space="preserve">이동훈 기출 문제집 수학 2 401제 - 2019 수능 대비 ㅣ 이동훈 기출문제집 (2018년)  </w:t>
        <w:br/>
        <w:t xml:space="preserve">이동훈 (지은이) | 오르비북스 | 2018년 1월19,800원 → 17,820원 (10%할인),  마일리지 990원 (5% 적립) (1) | 세일즈포인트 : 239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1298.</w:t>
      </w:r>
    </w:p>
    <w:p/>
    <w:p/>
    <w:p>
      <w:r>
        <w:br/>
        <w:t xml:space="preserve">이동훈 기출 문제집 확률과 통계 498제 - 2019 수능 대비 ㅣ 이동훈 기출문제집 (2018년)  </w:t>
        <w:br/>
        <w:t xml:space="preserve">이동훈 (지은이) | 오르비북스 | 2018년 1월19,800원 → 17,820원 (10%할인),  마일리지 990원 (5% 적립) (1) | 세일즈포인트 : 383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1299.</w:t>
      </w:r>
    </w:p>
    <w:p/>
    <w:p/>
    <w:p>
      <w:r>
        <w:br/>
        <w:t xml:space="preserve">이동훈 기출 문제집 미적분 2 469제 - 2019 수능 대비 ㅣ 이동훈 기출문제집 (2018년)  </w:t>
        <w:br/>
        <w:t xml:space="preserve">이동훈 (지은이) | 오르비북스 | 2018년 1월19,800원 → 17,820원 (10%할인),  마일리지 990원 (5% 적립)세일즈포인트 : 360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1300.</w:t>
      </w:r>
    </w:p>
    <w:p/>
    <w:p/>
    <w:p>
      <w:r>
        <w:br/>
        <w:t xml:space="preserve">이동훈 기출 문제집 미적분 1 467제 - 2019 수능 대비 ㅣ 이동훈 기출문제집 (2018년)  </w:t>
        <w:br/>
        <w:t xml:space="preserve">이동훈 (지은이) | 오르비북스 | 2018년 1월19,800원 → 17,820원 (10%할인),  마일리지 990원 (5% 적립)세일즈포인트 : 236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6th 수능기출 6.9.수능 평가원 3년간 모의고사 고3 수학 나형 (2018년) ㅣ 씨뮬 6th 평가원 모의고사 (2018년)  </w:t>
        <w:br/>
        <w:t xml:space="preserve">골드교육 편집부 (지은이) | 골드교육 | 2018년 1월13,000원 → 11,700원 (10%할인),  마일리지 650원 (5% 적립)세일즈포인트 : 1,047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1302.</w:t>
      </w:r>
    </w:p>
    <w:p/>
    <w:p/>
    <w:p>
      <w:r>
        <w:br/>
        <w:t xml:space="preserve">씨뮬 6th 수능기출 6.9.수능 평가원 3년간 모의고사 고3 수학 가형 (2018년) ㅣ 씨뮬 6th 평가원 모의고사 (2018년)  </w:t>
        <w:br/>
        <w:t xml:space="preserve">골드교육 편집부 (지은이) | 골드교육 | 2018년 1월13,000원 → 11,700원 (10%할인),  마일리지 650원 (5% 적립)세일즈포인트 : 741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1303.</w:t>
      </w:r>
    </w:p>
    <w:p/>
    <w:p/>
    <w:p>
      <w:r>
        <w:br/>
        <w:t xml:space="preserve">新수학의 바이블 수학 2 (2020년용) - 2015개정 교육과정, 2019 고2적용, 내신과 수능을 완벽하게! 고등 수학 개념 기본서 ㅣ 고등 수학의 바이블 (2020년)  </w:t>
        <w:br/>
        <w:t xml:space="preserve">민경도, 이창희 (지은이) | 이투스북 | 2018년 1월17,000원 → 15,300원 (10%할인),  마일리지 850원 (5% 적립)세일즈포인트 : 17,558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1304.</w:t>
      </w:r>
    </w:p>
    <w:p/>
    <w:p/>
    <w:p>
      <w:r>
        <w:br/>
        <w:t xml:space="preserve">新수학의 바이블 수학 2 풀이집 (2020년용) - 2015개정 교육과정, 2019 고2적용, 내신과 수능을 완벽하게! 고등 수학 개념 기본서 ㅣ 고등 수학의 바이블 (2020년)  </w:t>
        <w:br/>
        <w:t xml:space="preserve">민경도, 이창희 (지은이) | 이투스북 | 2018년 1월3,000원 → 2,700원 (10%할인),  마일리지 150원 (5% 적립)세일즈포인트 : 10,712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1305.</w:t>
      </w:r>
    </w:p>
    <w:p/>
    <w:p/>
    <w:p>
      <w:r>
        <w:br/>
        <w:t xml:space="preserve">메가스터디 N제 수학영역 나형 미적분 1 465제 (2018년) - 2019 수능대비 예상 문제집 ㅣ 메가스터디 N제 (2018년)  </w:t>
        <w:br/>
        <w:t xml:space="preserve">권백일, 한성림, 홍진철, 임미선, 이향수, 박원균, 조정묵, 김성회, 김성남, 한명주, 남선주, 한용익 (지은이) | 메가스터디(참고서) | 2018년 1월14,000원 → 12,600원 (10%할인),  마일리지 700원 (5% 적립)세일즈포인트 : 251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1306.</w:t>
      </w:r>
    </w:p>
    <w:p/>
    <w:p/>
    <w:p>
      <w:r>
        <w:br/>
        <w:t xml:space="preserve">메가스터디 N제 수학영역 가형 미적분 2 528제 (2018년) - 2019 수능대비 예상 문제집 ㅣ 메가스터디 N제 (2018년)  </w:t>
        <w:br/>
        <w:t xml:space="preserve">권백일, 김성남, 김성회, 남선주, 박원균, 조정묵, 이향수, 임미선, 한성림, 한명주, 한용익, 홍진철 (지은이) | 메가스터디(참고서) | 2018년 1월14,000원 → 12,600원 (10%할인),  마일리지 700원 (5% 적립)세일즈포인트 : 335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1307.</w:t>
      </w:r>
    </w:p>
    <w:p/>
    <w:p/>
    <w:p>
      <w:r>
        <w:br/>
        <w:t xml:space="preserve">메가스터디 N제 수학영역 나형 수학 2 490제 (2018년) - 2019 수능대비 예상 문제집 ㅣ 메가스터디 N제 (2018년)  </w:t>
        <w:br/>
        <w:t xml:space="preserve">권백일 (지은이) | 메가스터디(참고서) | 2018년 1월14,000원 → 12,600원 (10%할인),  마일리지 700원 (5% 적립)세일즈포인트 : 204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1308.</w:t>
      </w:r>
    </w:p>
    <w:p/>
    <w:p/>
    <w:p>
      <w:r>
        <w:br/>
        <w:t xml:space="preserve">메가스터디 빅데이터 수능기출문제집 수학영역 미적분 2 (2018년) ㅣ 메가 빅데이터 수능기출 (2018년)  </w:t>
        <w:br/>
        <w:t xml:space="preserve">메가스터디 수능연구팀 (지은이) | 메가스터디(참고서) | 2018년 1월14,500원 → 13,050원 (10%할인),  마일리지 720원 (5% 적립) (1) | 세일즈포인트 : 455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1309.</w:t>
      </w:r>
    </w:p>
    <w:p/>
    <w:p/>
    <w:p>
      <w:r>
        <w:br/>
        <w:t xml:space="preserve">메가스터디 빅데이터 수능기출문제집 수학영역 미적분 1 (2018년) - 2019 수능대비, 기출문제집 ㅣ 메가 빅데이터 수능기출 (2018년)  </w:t>
        <w:br/>
        <w:t xml:space="preserve">메가스터디 수능연구팀 (지은이) | 메가스터디(참고서) | 2018년 1월14,500원 → 13,050원 (10%할인),  마일리지 720원 (5% 적립)세일즈포인트 : 367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1310.</w:t>
      </w:r>
    </w:p>
    <w:p/>
    <w:p/>
    <w:p>
      <w:r>
        <w:br/>
        <w:t xml:space="preserve">메가스터디 빅데이터 수능기출문제집 수학영역 기하와 벡터 (2018년) - 2019 수능대비, 기출문제집 ㅣ 메가 빅데이터 수능기출 (2018년)  </w:t>
        <w:br/>
        <w:t xml:space="preserve">메가스터디 수능연구팀 (지은이) | 메가스터디(참고서) | 2018년 1월13,500원 → 12,150원 (10%할인),  마일리지 670원 (5% 적립)세일즈포인트 : 288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1311.</w:t>
      </w:r>
    </w:p>
    <w:p/>
    <w:p/>
    <w:p>
      <w:r>
        <w:br/>
        <w:t xml:space="preserve">메가스터디 빅데이터 수능기출문제집 수학영역 수학 2 (2018년) - 2019 수능대비, 기출문제집 ㅣ 메가 빅데이터 수능기출 (2018년)  </w:t>
        <w:br/>
        <w:t xml:space="preserve">메가스터디 수능연구팀 (지은이) | 메가스터디(참고서) | 2018년 1월14,500원 → 13,050원 (10%할인),  마일리지 720원 (5% 적립) (1) | 세일즈포인트 : 406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1312.</w:t>
      </w:r>
    </w:p>
    <w:p/>
    <w:p/>
    <w:p>
      <w:r>
        <w:br/>
        <w:t xml:space="preserve">메가스터디 빅데이터 수능기출문제집 수학영역 확률과 통계 (2018년) - 2019 수능대비, 기출문제집 ㅣ 메가 빅데이터 수능기출 (2018년)  </w:t>
        <w:br/>
        <w:t xml:space="preserve">메가스터디 수능연구팀 (지은이) | 메가스터디(참고서) | 2018년 1월13,500원 → 12,150원 (10%할인),  마일리지 670원 (5% 적립) (1) | 세일즈포인트 : 736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1313.</w:t>
      </w:r>
    </w:p>
    <w:p/>
    <w:p/>
    <w:p>
      <w:r>
        <w:br/>
        <w:t xml:space="preserve">[스테디셀러와 샐러드포크(대상도서 포함 국내도서 2만원 이상)]메가스터디 문제기본서 CPR 고등 수학 (하) (2020년용) - 새교육과정 ㅣ 고등 메가 CPR 수학 (2020년)  </w:t>
        <w:br/>
        <w:t xml:space="preserve">서지완, 박윤근, 정주식, 최승호, 김한결 (지은이) | 메가스터디(참고서) | 2018년 1월14,500원 → 13,050원 (10%할인),  마일리지 720원 (5% 적립) (2) | 세일즈포인트 : 1,716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1314.</w:t>
      </w:r>
    </w:p>
    <w:p/>
    <w:p/>
    <w:p>
      <w:r>
        <w:br/>
        <w:t xml:space="preserve">메가스터디 N제 고1 수학영역 수학 (하) 310제 (2018년) - 2015 개정 교육과정, 내신 및 학평 대비 문제집 ㅣ 메가스터디 N제 (2018년)  </w:t>
        <w:br/>
        <w:t xml:space="preserve">김성남 (지은이) | 메가스터디(참고서) | 2018년 1월12,000원 → 10,800원 (10%할인),  마일리지 600원 (5% 적립)세일즈포인트 : 172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1315.</w:t>
      </w:r>
    </w:p>
    <w:p/>
    <w:p/>
    <w:p>
      <w:r>
        <w:br/>
        <w:t xml:space="preserve">메가스터디 N제 고2 수학영역 확률과 통계 390제 (2018년) ㅣ 메가스터디 N제 (2018년)  </w:t>
        <w:br/>
        <w:t xml:space="preserve">박승렬, 강인우, 김종관, 이대원, 박현수 (지은이) | 메가스터디(참고서) | 2018년 1월12,000원 → 10,800원 (10%할인),  마일리지 600원 (5% 적립)세일즈포인트 : 48 </w:t>
      </w:r>
    </w:p>
    <w:p>
      <w:r>
        <w:t xml:space="preserve">품절보관함  보관함마이리스트 </w:t>
        <w:br/>
      </w:r>
    </w:p>
    <w:p>
      <w:r>
        <w:t>1316.</w:t>
      </w:r>
    </w:p>
    <w:p/>
    <w:p/>
    <w:p>
      <w:r>
        <w:br/>
        <w:t xml:space="preserve">메가스터디 N제 고2 수학영역 미적분 2 410제 (2018년) ㅣ 메가스터디 N제 (2018년)  </w:t>
        <w:br/>
        <w:t xml:space="preserve">박승렬, 강인우, 김종관, 이대원, 박현수 (지은이) | 메가스터디(참고서) | 2018년 1월12,000원 → 10,800원 (10%할인),  마일리지 600원 (5% 적립)세일즈포인트 : 207 </w:t>
      </w:r>
    </w:p>
    <w:p>
      <w:r>
        <w:t xml:space="preserve">품절보관함  보관함마이리스트 </w:t>
        <w:br/>
      </w:r>
    </w:p>
    <w:p>
      <w:r>
        <w:t>1317.</w:t>
      </w:r>
    </w:p>
    <w:p/>
    <w:p/>
    <w:p>
      <w:r>
        <w:br/>
        <w:t xml:space="preserve">메가스터디 N제 고2 수학영역 미적분 1 415제 (2018년) ㅣ 메가스터디 N제 (2018년)  </w:t>
        <w:br/>
        <w:t xml:space="preserve">박승렬, 강인우, 김종관, 이대원, 박현수 (지은이) | 메가스터디(참고서) | 2018년 1월12,000원 → 10,800원 (10%할인),  마일리지 600원 (5% 적립) (1) | 세일즈포인트 : 159 </w:t>
      </w:r>
    </w:p>
    <w:p>
      <w:r>
        <w:t xml:space="preserve">품절보관함  보관함마이리스트 </w:t>
        <w:br/>
      </w:r>
    </w:p>
    <w:p>
      <w:r>
        <w:t>1318.</w:t>
      </w:r>
    </w:p>
    <w:p/>
    <w:p/>
    <w:p>
      <w:r>
        <w:br/>
        <w:t xml:space="preserve">메가스터디 N제 고2 수학영역 기하와 벡터 380제 (2018년) ㅣ 메가스터디 N제 (2018년)  </w:t>
        <w:br/>
        <w:t xml:space="preserve">박승렬, 강인우, 김종관, 이대원, 박현수 (지은이) | 메가스터디(참고서) | 2018년 1월12,000원 → 10,800원 (10%할인),  마일리지 600원 (5% 적립)세일즈포인트 : 129 </w:t>
      </w:r>
    </w:p>
    <w:p>
      <w:r>
        <w:t xml:space="preserve">품절보관함  보관함마이리스트 </w:t>
        <w:br/>
      </w:r>
    </w:p>
    <w:p>
      <w:r>
        <w:t>1319.</w:t>
      </w:r>
    </w:p>
    <w:p/>
    <w:p/>
    <w:p>
      <w:r>
        <w:br/>
        <w:t xml:space="preserve">메가스터디 문제기본서 CPR 고등 수학 (상) (2020년용) - 새교육과정 ㅣ 고등 메가 CPR 수학 (2020년)  </w:t>
        <w:br/>
        <w:t xml:space="preserve">서지완, 박윤근, 정주식, 최승호, 김한결 (지은이) | 메가스터디(참고서) | 2018년 1월15,000원 → 13,500원 (10%할인),  마일리지 750원 (5% 적립) (2) | 세일즈포인트 : 2,770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1320.</w:t>
      </w:r>
    </w:p>
    <w:p/>
    <w:p/>
    <w:p>
      <w:r>
        <w:br/>
        <w:t xml:space="preserve">혼자하는 수능수학 (나) 수학 2, 확률과 통계 (2018년) ㅣ 혼자하는 수능수학 (2018년)  </w:t>
        <w:br/>
        <w:t xml:space="preserve">조성준 (지은이) | 차미 | 2018년 1월16,000원 → 14,400원 (10%할인),  마일리지 800원 (5% 적립)세일즈포인트 : 421 </w:t>
      </w:r>
    </w:p>
    <w:p>
      <w:r>
        <w:t xml:space="preserve">품절보관함  보관함마이리스트 </w:t>
        <w:br/>
      </w:r>
    </w:p>
    <w:p>
      <w:r>
        <w:t>1321.</w:t>
      </w:r>
    </w:p>
    <w:p/>
    <w:p/>
    <w:p>
      <w:r>
        <w:br/>
        <w:t xml:space="preserve">혼자하는 수능수학 (가) 기하와 벡터, 확률과 통계 (2018년) ㅣ 혼자하는 수능수학 (2018년)  </w:t>
        <w:br/>
        <w:t xml:space="preserve">조성준 (지은이) | 차미 | 2018년 1월16,000원 → 14,400원 (10%할인),  마일리지 800원 (5% 적립)세일즈포인트 : 285 </w:t>
      </w:r>
    </w:p>
    <w:p>
      <w:r>
        <w:t xml:space="preserve">품절보관함  보관함마이리스트 </w:t>
        <w:br/>
      </w:r>
    </w:p>
    <w:p>
      <w:r>
        <w:t>1322.</w:t>
      </w:r>
    </w:p>
    <w:p/>
    <w:p/>
    <w:p>
      <w:r>
        <w:br/>
        <w:t xml:space="preserve">혼자하는 수능수학 (가) 미적분 2 (2018년) ㅣ 혼자하는 수능수학 (2018년)  </w:t>
        <w:br/>
        <w:t xml:space="preserve">조성준 (지은이) | 차미 | 2018년 1월16,000원 → 14,400원 (10%할인),  마일리지 800원 (5% 적립)세일즈포인트 : 285 </w:t>
      </w:r>
    </w:p>
    <w:p>
      <w:r>
        <w:t xml:space="preserve">품절보관함  보관함마이리스트 </w:t>
        <w:br/>
      </w:r>
    </w:p>
    <w:p>
      <w:r>
        <w:t>1323.</w:t>
      </w:r>
    </w:p>
    <w:p/>
    <w:p/>
    <w:p>
      <w:r>
        <w:br/>
        <w:t xml:space="preserve">혼자하는 수능수학 (나) 미적분 1 (2018년) ㅣ 혼자하는 수능수학 (2018년)  </w:t>
        <w:br/>
        <w:t xml:space="preserve">조성준 (지은이) | 차미 | 2018년 1월16,000원 → 14,400원 (10%할인),  마일리지 800원 (5% 적립) (1) | 세일즈포인트 : 363 </w:t>
      </w:r>
    </w:p>
    <w:p>
      <w:r>
        <w:t xml:space="preserve">품절보관함  보관함마이리스트 </w:t>
        <w:br/>
      </w:r>
    </w:p>
    <w:p>
      <w:r>
        <w:t>1324.</w:t>
      </w:r>
    </w:p>
    <w:p/>
    <w:p/>
    <w:p>
      <w:r>
        <w:br/>
        <w:t xml:space="preserve">이유 있는 수학 개념SOS 고등 수학 (하) (2019년용) ㅣ 고등 이유 있는 수학 (2019년)  </w:t>
        <w:br/>
        <w:t xml:space="preserve">YBM솔루션수학연구소 (지은이) | YBM솔루션 | 2018년 1월11,000원 → 9,900원 (10%할인),  마일리지 550원 (5% 적립)세일즈포인트 : 239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1325.</w:t>
      </w:r>
    </w:p>
    <w:p/>
    <w:p/>
    <w:p>
      <w:r>
        <w:br/>
        <w:t xml:space="preserve">3STEP 수능기출문제집 수학 나형 (2018년) - 2019 수능 대비 ㅣ 3STEP 수능기출문제집 (2018년)  </w:t>
        <w:br/>
        <w:t xml:space="preserve">메가스터디교육 (지은이) | 메가스터디교육 | 2018년 1월20,000원 → 18,000원 (10%할인),  마일리지 1,000원 (5% 적립)세일즈포인트 : 280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1326.</w:t>
      </w:r>
    </w:p>
    <w:p/>
    <w:p/>
    <w:p>
      <w:r>
        <w:br/>
        <w:t xml:space="preserve">3STEP 수능기출문제집 수학 가형 (2018년) - 2019 수능 대비 ㅣ 3STEP 수능기출문제집 (2018년)  </w:t>
        <w:br/>
        <w:t xml:space="preserve">메가스터디교육 (지은이) | 메가스터디교육 | 2018년 1월20,000원 → 18,000원 (10%할인),  마일리지 1,000원 (5% 적립)세일즈포인트 : 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1327.</w:t>
      </w:r>
    </w:p>
    <w:p/>
    <w:p/>
    <w:p>
      <w:r>
        <w:br/>
        <w:t xml:space="preserve">[POD] 2018 수능정복 가형 ㅣ 2018 수능정복  </w:t>
        <w:br/>
        <w:t xml:space="preserve">이용호 (지은이) | 부크크(bookk) | 2018년 1월15,000원 → 15,000원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1328.</w:t>
      </w:r>
    </w:p>
    <w:p/>
    <w:p/>
    <w:p>
      <w:r>
        <w:br/>
        <w:t xml:space="preserve">[POD] 2018 수능정복 나형 ㅣ 2018 수능정복  </w:t>
        <w:br/>
        <w:t xml:space="preserve">이용호 (지은이) | 부크크(bookk) | 2018년 1월15,000원 → 15,000원세일즈포인트 : 11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1329.</w:t>
      </w:r>
    </w:p>
    <w:p/>
    <w:p/>
    <w:p>
      <w:r>
        <w:br/>
        <w:t xml:space="preserve">심선생의 AMC10 AMC12 만점정복 - AMC 10 12 고득점을 위한 필독서 </w:t>
        <w:br/>
        <w:t xml:space="preserve">심현성 (지은이) | 도비출판사 | 2018년 1월20,000원 → 18,000원 (10%할인),  마일리지 1,000원 (5% 적립)세일즈포인트 : 445 </w:t>
      </w:r>
    </w:p>
    <w:p>
      <w:r>
        <w:t xml:space="preserve">일시품절보관함  보관함마이리스트 </w:t>
        <w:br/>
      </w:r>
    </w:p>
    <w:p>
      <w:r>
        <w:t>1330.</w:t>
      </w:r>
    </w:p>
    <w:p/>
    <w:p/>
    <w:p>
      <w:r>
        <w:br/>
        <w:t xml:space="preserve">고정민의 수학기출 트레이닝 기하와 벡터 (2018년) - 2019 수능 대비 이과용 수학기출 문제집 </w:t>
        <w:br/>
        <w:t xml:space="preserve">고정민 (지은이) | 쏠티북스 | 2018년 1월12,000원 → 10,800원 (10%할인),  마일리지 600원 (5% 적립)세일즈포인트 : 81 </w:t>
      </w:r>
    </w:p>
    <w:p>
      <w:r>
        <w:t xml:space="preserve">품절보관함  보관함마이리스트 </w:t>
        <w:br/>
      </w:r>
    </w:p>
    <w:p>
      <w:r>
        <w:t>1331.</w:t>
      </w:r>
    </w:p>
    <w:p/>
    <w:p/>
    <w:p>
      <w:r>
        <w:br/>
        <w:t xml:space="preserve">2019 무료 동영상과 함께하는 사관학교 11년간 기출문제 다잡기 수학영역 - 육사.해사.공사.국간사 완벽 대비! ㅣ 2019 사관학교 기출문제 다잡기  </w:t>
        <w:br/>
        <w:t xml:space="preserve">서가은 (엮은이) | (주)시대교육 | 2018년 1월17,000원 → 15,300원 (10%할인),  마일리지 850원 (5% 적립)세일즈포인트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1332.</w:t>
      </w:r>
    </w:p>
    <w:p/>
    <w:p/>
    <w:p>
      <w:r>
        <w:br/>
        <w:t xml:space="preserve">531 프로젝트 PROJECT 수학 (하) 빠르게 S (Speedy) (2019년용) - 2015 개정교육과정, 수준별 단기 특강 ETOOS 인터넷 강의 교재 ㅣ 531 프로젝트 (2019년)  </w:t>
        <w:br/>
        <w:t xml:space="preserve">함영대, 신승호, 김용준, 김민희 (지은이) | 이투스북 | 2018년 1월9,000원 → 8,100원 (10%할인),  마일리지 450원 (5% 적립) (1) | 세일즈포인트 : 1,856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1333.</w:t>
      </w:r>
    </w:p>
    <w:p/>
    <w:p/>
    <w:p>
      <w:r>
        <w:br/>
        <w:t xml:space="preserve">531 프로젝트 PROJECT 수학 (하) 쉽게 E (Easy) (2019년용) - 2015 개정교육과정, 수준별 단기 특강 ETOOS 인터넷 강의 교재 ㅣ 531 프로젝트 (2019년)  </w:t>
        <w:br/>
        <w:t xml:space="preserve">김민희 (지은이) | 이투스북 | 2018년 1월9,000원 → 8,100원 (10%할인),  마일리지 450원 (5% 적립) (1) | 세일즈포인트 : 1,019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1334.</w:t>
      </w:r>
    </w:p>
    <w:p/>
    <w:p/>
    <w:p>
      <w:r>
        <w:br/>
        <w:t xml:space="preserve">531 프로젝트 PROJECT 수학 (하) 우월하게 H (Hyper) (2019년용) - 2015 개정교육과정, 수준별 단기 특강 ETOOS 인터넷 강의 교재 ㅣ 531 프로젝트 (2019년)  </w:t>
        <w:br/>
        <w:t xml:space="preserve">임영훈, 송온기, 김승훈 (지은이) | 이투스북 | 2018년 1월10,000원 → 9,000원 (10%할인),  마일리지 500원 (5% 적립) (1) | 세일즈포인트 : 1,622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1335.</w:t>
      </w:r>
    </w:p>
    <w:p/>
    <w:p/>
    <w:p>
      <w:r>
        <w:br/>
        <w:t xml:space="preserve">N기출 수능기출 문제집 수학영역 나형(인문계) 4점 집중 (2018년) - 2019 수능대비 ㅣ 미래엔 N기출 (2018년)  </w:t>
        <w:br/>
        <w:t xml:space="preserve">미래엔 편집부 (지은이) | 미래엔 | 2018년 1월14,500원 → 13,050원 (10%할인),  마일리지 720원 (5% 적립)세일즈포인트 : 2,227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1336.</w:t>
      </w:r>
    </w:p>
    <w:p/>
    <w:p/>
    <w:p>
      <w:r>
        <w:br/>
        <w:t xml:space="preserve">N기출 수능기출 문제집 수학영역 나형(인문계) 3점 집중 (2018년) - 2019 수능대비 ㅣ 미래엔 N기출 (2018년)  </w:t>
        <w:br/>
        <w:t xml:space="preserve">미래엔 편집부 (지은이) | 미래엔 | 2018년 1월15,000원 → 13,500원 (10%할인),  마일리지 750원 (5% 적립)세일즈포인트 : 1,855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1337.</w:t>
      </w:r>
    </w:p>
    <w:p/>
    <w:p/>
    <w:p>
      <w:r>
        <w:br/>
        <w:t xml:space="preserve">N기출 수능기출 문제집 수학영역 가형(자연계) 3점 집중 (2018년) - 2019 수능대비 ㅣ 미래엔 N기출 (2018년)  </w:t>
        <w:br/>
        <w:t xml:space="preserve">미래엔 교육콘텐츠연구회 (지은이) | 미래엔 | 2018년 1월15,000원 → 13,500원 (10%할인),  마일리지 750원 (5% 적립)세일즈포인트 : 1,301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1338.</w:t>
      </w:r>
    </w:p>
    <w:p/>
    <w:p/>
    <w:p>
      <w:r>
        <w:br/>
        <w:t xml:space="preserve">N기출 수능기출 문제집 수학영역 가형(자연계) 4점 집중 (2018년) - 2019 수능대비 ㅣ 미래엔 N기출 (2018년)  </w:t>
        <w:br/>
        <w:t xml:space="preserve">미래엔 교육콘텐츠연구회 (지은이) | 미래엔 | 2018년 1월14,500원 → 13,050원 (10%할인),  마일리지 720원 (5% 적립)세일즈포인트 : 1,112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1339.</w:t>
      </w:r>
    </w:p>
    <w:p/>
    <w:p/>
    <w:p>
      <w:r>
        <w:br/>
        <w:t xml:space="preserve">2019 수능대비 수능기출 모의고사 33회 수학영역 나형 (2018년) ㅣ 2019 수능대비 수능기출 모의고사 (2018년)  </w:t>
        <w:br/>
        <w:t xml:space="preserve">마더텅교육 편집부 (지은이) | 마더텅교육 | 2018년 1월16,800원 → 15,120원 (10%할인),  마일리지 840원 (5% 적립)세일즈포인트 : 4,099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1340.</w:t>
      </w:r>
    </w:p>
    <w:p/>
    <w:p/>
    <w:p>
      <w:r>
        <w:br/>
        <w:t xml:space="preserve">2019 수능대비 수능기출 모의고사 33회 수학영역 가형 (2018년) ㅣ 2019 수능대비 수능기출 모의고사 (2018년)  </w:t>
        <w:br/>
        <w:t xml:space="preserve">마더텅교육 편집부 (지은이) | 마더텅교육 | 2018년 1월16,800원 → 15,120원 (10%할인),  마일리지 840원 (5% 적립)세일즈포인트 : 2,392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1341.</w:t>
      </w:r>
    </w:p>
    <w:p/>
    <w:p/>
    <w:p>
      <w:r>
        <w:br/>
        <w:t xml:space="preserve">중학수학을 함께 공부하는 고등 수학 상 </w:t>
        <w:br/>
        <w:t xml:space="preserve">김용록 (지은이) | 유레카매스 | 2018년 1월14,000원 → 12,600원 (10%할인),  마일리지 700원 (5% 적립)세일즈포인트 : 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1342.</w:t>
      </w:r>
    </w:p>
    <w:p/>
    <w:p/>
    <w:p>
      <w:r>
        <w:br/>
        <w:t xml:space="preserve">다빈출코드 수능기출문제집 수학영역 확률과 통계 (2018년) - 2019 수능대비 ㅣ 다빈출코드 수능기출문제집 (2018년)  </w:t>
        <w:br/>
        <w:t xml:space="preserve">NE능률수학교육연구소 (지은이) | NE능률(참고서) | 2018년 1월13,000원 → 11,700원 (10%할인),  마일리지 650원 (5% 적립)세일즈포인트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1343.</w:t>
      </w:r>
    </w:p>
    <w:p/>
    <w:p/>
    <w:p>
      <w:r>
        <w:br/>
        <w:t xml:space="preserve">다빈출코드 수능기출문제집 수학영역 기하와 벡터 (2018년) - 2019 수능대비 ㅣ 다빈출코드 수능기출문제집 (2018년)  </w:t>
        <w:br/>
        <w:t xml:space="preserve">NE능률수학교육연구소 (지은이) | NE능률(참고서) | 2018년 1월12,000원 → 10,800원 (10%할인),  마일리지 600원 (5% 적립)세일즈포인트 : 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1344.</w:t>
      </w:r>
    </w:p>
    <w:p/>
    <w:p/>
    <w:p>
      <w:r>
        <w:br/>
        <w:t xml:space="preserve">다빈출코드 수능기출문제집 수학영역 미적분 2 (2018년) - 2019 수능대비 ㅣ 다빈출코드 수능기출문제집 (2018년)  </w:t>
        <w:br/>
        <w:t xml:space="preserve">NE능률수학교육연구소 (지은이) | NE능률(참고서) | 2018년 1월13,000원 → 11,700원 (10%할인),  마일리지 650원 (5% 적립)세일즈포인트 : 200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1345.</w:t>
      </w:r>
    </w:p>
    <w:p/>
    <w:p/>
    <w:p>
      <w:r>
        <w:br/>
        <w:t xml:space="preserve">다빈출코드 수능기출문제집 수학영역 미적분 1 (2018년) - 2019 수능대비 ㅣ 다빈출코드 수능기출문제집 (2018년)  </w:t>
        <w:br/>
        <w:t xml:space="preserve">NE능률수학교육연구소 (지은이) | NE능률(참고서) | 2018년 1월13,000원 → 11,700원 (10%할인),  마일리지 650원 (5% 적립)세일즈포인트 : 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1346.</w:t>
      </w:r>
    </w:p>
    <w:p/>
    <w:p/>
    <w:p>
      <w:r>
        <w:br/>
        <w:t xml:space="preserve">최강 TOT 고등 수학 1 (2020년용) - 2015 개정 교육과정 ㅣ 고등 최강 TOT (2020년)  </w:t>
        <w:br/>
        <w:t xml:space="preserve">윤종선 (지은이) | 천재교육 | 2018년 1월12,000원 → 10,800원 (10%할인),  마일리지 600원 (5% 적립) (1) | 세일즈포인트 : 1,066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1347.</w:t>
      </w:r>
    </w:p>
    <w:p/>
    <w:p/>
    <w:p>
      <w:r>
        <w:br/>
        <w:t xml:space="preserve">스코어 speed core 고등 수학 (하) (2018년 고1용) - 2015 개정 교육과정 ㅣ 스코어 Speed Core 수학 (2018년)  </w:t>
        <w:br/>
        <w:t xml:space="preserve">조정묵 (지은이) | NE능률(참고서) | 2018년 1월9,000원 → 8,100원 (10%할인),  마일리지 450원 (5% 적립)세일즈포인트 : 900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1348.</w:t>
      </w:r>
    </w:p>
    <w:p/>
    <w:p/>
    <w:p>
      <w:r>
        <w:br/>
        <w:t xml:space="preserve">스코어 speed core 고등 수학 (상) (2018년 고1용) - 2015 개정 교육과정 ㅣ 스코어 Speed Core 수학 (2018년)  </w:t>
        <w:br/>
        <w:t xml:space="preserve">조정묵 (지은이) | NE능률(참고서) | 2018년 1월9,000원 → 8,100원 (10%할인),  마일리지 450원 (5% 적립)세일즈포인트 : 697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1349.</w:t>
      </w:r>
    </w:p>
    <w:p/>
    <w:p/>
    <w:p>
      <w:r>
        <w:br/>
        <w:t xml:space="preserve">바른개념 수학 1 (2020년용) - 수학기본서, 2015 개정 교육과정 ㅣ 바른개념 수학 (2020년)  </w:t>
        <w:br/>
        <w:t xml:space="preserve">이경 (지은이) | 수경출판사(학습) | 2017년 12월15,000원 → 13,500원 (10%할인),  마일리지 750원 (5% 적립)세일즈포인트 : 736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1350.</w:t>
      </w:r>
    </w:p>
    <w:p/>
    <w:p/>
    <w:p>
      <w:r>
        <w:br/>
        <w:t xml:space="preserve">미워도 다시한번 수학 개념완성 수학 (하) 고1 (2018년) - 문제를 풀며 개념과 원리를 이해하는 개념기본서 ㅣ 고등 미다수 (2018년)  </w:t>
        <w:br/>
        <w:t xml:space="preserve">김계율, 정병관, 최주홍 (지은이) | 지와이에듀(GYedu) | 2017년 12월13,000원 → 11,700원 (10%할인),  마일리지 650원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미워도 다시한번 수학 내신특급 수학 (상) 고1 (2018년) - 유형별로 문제를 풀어가는 내신 고득점 비법서 ㅣ 고등 미다수 (2018년)  </w:t>
        <w:br/>
        <w:t xml:space="preserve">김계율, 정병관, 최주홍 (지은이) | 지와이에듀(GYedu) | 2017년 12월13,000원 → 11,700원 (10%할인),  마일리지 650원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1352.</w:t>
      </w:r>
    </w:p>
    <w:p/>
    <w:p/>
    <w:p>
      <w:r>
        <w:br/>
        <w:t xml:space="preserve">미워도 다시한번 수학 내신특급 수학 (하) 고1 (2018년) - 유형별로 문제를 풀어가는 내신 고득점 비법서 ㅣ 고등 미다수 (2018년)  </w:t>
        <w:br/>
        <w:t xml:space="preserve">김계율, 정병관, 최주홍 (지은이) | 지와이에듀(GYedu) | 2017년 12월13,000원 → 11,700원 (10%할인),  마일리지 650원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1353.</w:t>
      </w:r>
    </w:p>
    <w:p/>
    <w:p/>
    <w:p>
      <w:r>
        <w:br/>
        <w:t xml:space="preserve">개념픽 수학 (하) (2019년용) - 2015 개정 교육과정 반영, 콕! 집어내는 개념 유형 기본서 ㅣ 고등 개념픽 수학 (2019년)  </w:t>
        <w:br/>
        <w:t xml:space="preserve">곽민수, 송상호, 안준호, 유민정, 이기섭 (지은이) | 이투스북 | 2017년 12월13,000원 → 11,700원 (10%할인),  마일리지 650원 (5% 적립)세일즈포인트 : 183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1354.</w:t>
      </w:r>
    </w:p>
    <w:p/>
    <w:p/>
    <w:p>
      <w:r>
        <w:br/>
        <w:t xml:space="preserve">응답하라 2019 수능.평가원 단원별 기출문제집 수학 나형 (2018년) - 2019 수능 대비 ㅣ 응답하라 2019 수능.평가원 단원별 기출문제집 (2018년)  </w:t>
        <w:br/>
        <w:t xml:space="preserve">유상현, 김명규, 문미란, 홍재성 (지은이) | 박문각(학습서) | 2017년 12월20,000원 → 18,000원 (10%할인),  마일리지 1,000원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1355.</w:t>
      </w:r>
    </w:p>
    <w:p/>
    <w:p/>
    <w:p>
      <w:r>
        <w:br/>
        <w:t xml:space="preserve">미래로 수능 기출문제집 미적분 2 (2018년) - 2019학년도 수능 대비 ㅣ 미래로 수능 기출문제집 (2018년) 9 </w:t>
        <w:br/>
        <w:t xml:space="preserve">이룸E&amp;B 편집부 (지은이) | 이룸이앤비 | 2017년 12월15,000원 → 13,500원 (10%할인),  마일리지 750원 (5% 적립)세일즈포인트 : 320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1356.</w:t>
      </w:r>
    </w:p>
    <w:p/>
    <w:p/>
    <w:p>
      <w:r>
        <w:br/>
        <w:t xml:space="preserve">응답하라 2019 수능.평가원 단원별 기출문제집 수학 가형 (2018년) - 2019 수능 대비 ㅣ 응답하라 2019 수능.평가원 단원별 기출문제집 (2018년)  </w:t>
        <w:br/>
        <w:t xml:space="preserve">유상현, 김명규, 문미란, 홍재성 (지은이) | 박문각(학습서) | 2017년 12월20,000원 → 18,000원 (10%할인),  마일리지 1,000원 (5% 적립) (1) | 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1357.</w:t>
      </w:r>
    </w:p>
    <w:p/>
    <w:p/>
    <w:p>
      <w:r>
        <w:br/>
        <w:t xml:space="preserve">MAPL 마플 수능기출총정리 기하와 벡터 (2018년) - 2019학년도 수능대비 ㅣ 마플 수능기출총정리 (2018년)  </w:t>
        <w:br/>
        <w:t xml:space="preserve">임정선 (지은이) | 희망에듀 | 2017년 12월18,000원 → 16,200원 (10%할인),  마일리지 900원 (5% 적립) (1) | 세일즈포인트 : 1,553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1358.</w:t>
      </w:r>
    </w:p>
    <w:p/>
    <w:p/>
    <w:p>
      <w:r>
        <w:br/>
        <w:t xml:space="preserve">단기공략 고등 수학 (상) (2020년용) - 2015 개정교육과정, 학교 시험 12강 단기 완성 ㅣ 단기공략 고등 수학 (2020년)  </w:t>
        <w:br/>
        <w:t xml:space="preserve">신사고수학콘텐츠연구회, 이성원, 박효정 (지은이) | 좋은책신사고 | 2017년 12월8,000원 → 7,200원 (10%할인),  마일리지 400원 (5% 적립)세일즈포인트 : 1,060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1359.</w:t>
      </w:r>
    </w:p>
    <w:p/>
    <w:p/>
    <w:p>
      <w:r>
        <w:br/>
        <w:t xml:space="preserve">수만휘 교과서 수학 2 - 교과개념 기출적용 훈련서 (2점 + 3점 + 쉬운4점 집중훈련) ㅣ 수만휘 교과서  </w:t>
        <w:br/>
        <w:t xml:space="preserve">수만휘 수학팀 (지은이) | 텐볼스토리 | 2017년 12월19,000원 → 17,100원 (10%할인),  마일리지 950원 (5% 적립)세일즈포인트 : 629 </w:t>
      </w:r>
    </w:p>
    <w:p>
      <w:r>
        <w:t xml:space="preserve">절판보관함  보관함마이리스트 </w:t>
        <w:br/>
      </w:r>
    </w:p>
    <w:p>
      <w:r>
        <w:t>1360.</w:t>
      </w:r>
    </w:p>
    <w:p/>
    <w:p/>
    <w:p>
      <w:r>
        <w:br/>
        <w:t xml:space="preserve">미래로 수능 기출문제집 수학 2 (2018년) - 2019학년도 수능 대비 ㅣ 미래로 수능 기출문제집 (2018년) 6 </w:t>
        <w:br/>
        <w:t xml:space="preserve">이룸E&amp;B 편집부 (지은이) | 이룸이앤비 | 2017년 12월16,000원 → 14,400원 (10%할인),  마일리지 800원 (5% 적립)세일즈포인트 : 274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1361.</w:t>
      </w:r>
    </w:p>
    <w:p/>
    <w:p/>
    <w:p>
      <w:r>
        <w:br/>
        <w:t xml:space="preserve">미래로 수능 기출문제집 기하와 벡터 (2018년) ㅣ 미래로 수능 기출문제집 (2018년) 10 </w:t>
        <w:br/>
        <w:t xml:space="preserve">이룸E&amp;B 편집부 (지은이) | 이룸이앤비 | 2017년 12월12,000원 → 10,800원 (10%할인),  마일리지 600원 (5% 적립)세일즈포인트 : 444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1362.</w:t>
      </w:r>
    </w:p>
    <w:p/>
    <w:p/>
    <w:p>
      <w:r>
        <w:br/>
        <w:t xml:space="preserve">EBS 예비 고3 지금, 내 등급은? 수학 나형 (2018년) - 2019 수능 수학 나형 대비(2018 수능 기출 수록) / 겨울방학 특강 ㅣ EBS 고교 등급은 (2018년)  </w:t>
        <w:br/>
        <w:t xml:space="preserve">EBS(한국교육방송공사) 편집부 (지은이) | 한국교육방송공사(EBS중고등) | 2017년 12월5,000원 → 4,500원 (10%할인),  마일리지 50원 (1% 적립)세일즈포인트 : 204 </w:t>
      </w:r>
    </w:p>
    <w:p>
      <w:r>
        <w:t xml:space="preserve">품절보관함  보관함마이리스트 </w:t>
        <w:br/>
      </w:r>
    </w:p>
    <w:p>
      <w:r>
        <w:t>1363.</w:t>
      </w:r>
    </w:p>
    <w:p/>
    <w:p/>
    <w:p>
      <w:r>
        <w:br/>
        <w:t xml:space="preserve">EBS 예비 고3 지금, 내 등급은? 수학 가형 (2018년) - 2019 수능 수학 가형 대비(2018 수능 기출 수록) / 겨울방학 특강 ㅣ EBS 고교 등급은 (2018년)  </w:t>
        <w:br/>
        <w:t xml:space="preserve">EBS(한국교육방송공사) 편집부 (지은이) | 한국교육방송공사(EBS중고등) | 2017년 12월5,000원 → 4,500원 (10%할인),  마일리지 50원 (1% 적립)세일즈포인트 : 80 </w:t>
      </w:r>
    </w:p>
    <w:p>
      <w:r>
        <w:t xml:space="preserve">품절보관함  보관함마이리스트 </w:t>
        <w:br/>
      </w:r>
    </w:p>
    <w:p>
      <w:r>
        <w:t>1364.</w:t>
      </w:r>
    </w:p>
    <w:p/>
    <w:p/>
    <w:p>
      <w:r>
        <w:br/>
        <w:t xml:space="preserve">기출의 고백 수학 2 (2018년 고3용) ㅣ 기출의 고백 (2018년)  </w:t>
        <w:br/>
        <w:t xml:space="preserve">수능 시험 교재 연구회 (지은이) | 지학사(참고서) | 2017년 12월13,000원 → 11,700원 (10%할인),  마일리지 650원 (5% 적립)세일즈포인트 : 132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1365.</w:t>
      </w:r>
    </w:p>
    <w:p/>
    <w:p/>
    <w:p>
      <w:r>
        <w:br/>
        <w:t xml:space="preserve">기출의 고백 기하와 벡터 (2018년) ㅣ 기출의 고백 (2018년)  </w:t>
        <w:br/>
        <w:t xml:space="preserve">수능 시험 교재 연구회 (지은이) | 지학사(참고서) | 2017년 12월13,000원 → 11,700원 (10%할인),  마일리지 650원 (5% 적립) (1) | 세일즈포인트 : 166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1366.</w:t>
      </w:r>
    </w:p>
    <w:p/>
    <w:p/>
    <w:p>
      <w:r>
        <w:br/>
        <w:t xml:space="preserve">기출의 고백 확률과 통계 (2018년) ㅣ 기출의 고백 (2018년)  </w:t>
        <w:br/>
        <w:t xml:space="preserve">수능 시험 교재 연구회 (지은이) | 지학사(참고서) | 2017년 12월13,000원 → 11,700원 (10%할인),  마일리지 650원 (5% 적립)세일즈포인트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1367.</w:t>
      </w:r>
    </w:p>
    <w:p/>
    <w:p/>
    <w:p>
      <w:r>
        <w:br/>
        <w:t xml:space="preserve">미래로 수능 기출문제집 미적분 1 (2018년) - 2019학년도 수능 대비 ㅣ 미래로 수능 기출문제집 (2018년) 7 </w:t>
        <w:br/>
        <w:t xml:space="preserve">이룸E&amp;B 편집부 (지은이) | 이룸이앤비 | 2017년 12월15,000원 → 13,500원 (10%할인),  마일리지 750원 (5% 적립)세일즈포인트 : 321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1368.</w:t>
      </w:r>
    </w:p>
    <w:p/>
    <w:p/>
    <w:p>
      <w:r>
        <w:br/>
        <w:t xml:space="preserve">[스테디셀러와 샐러드포크(대상도서 포함 국내도서 2만원 이상)]일등급 고등 수학 (하) (2020년용) - 강남구청 인터넷 수능방송 강의교재, 2015 개정 교육과정 ㅣ 고등 일등급 수학 (2020년)  </w:t>
        <w:br/>
        <w:t xml:space="preserve">이종석 (지은이) | 수경출판사(학습) | 2017년 12월12,500원 → 11,250원 (10%할인),  마일리지 620원 (5% 적립)세일즈포인트 : 7,434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1369.</w:t>
      </w:r>
    </w:p>
    <w:p/>
    <w:p/>
    <w:p>
      <w:r>
        <w:br/>
        <w:t xml:space="preserve">미래로 수능 기출문제집 확률과 통계 (2018년) - 2019학년도 수능 대비 ㅣ 미래로 수능 기출문제집 (2018년) 8 </w:t>
        <w:br/>
        <w:t xml:space="preserve">이룸E&amp;B 편집부 (지은이) | 이룸이앤비 | 2017년 12월13,000원 → 11,700원 (10%할인),  마일리지 650원 (5% 적립)세일즈포인트 : 292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1370.</w:t>
      </w:r>
    </w:p>
    <w:p/>
    <w:p/>
    <w:p>
      <w:r>
        <w:br/>
        <w:t xml:space="preserve">대성 수능결단 수학영역 기하와 벡터 (2018년) ㅣ 대성 수능결단 (2018년)  </w:t>
        <w:br/>
        <w:t xml:space="preserve">강욱, 강호길 (지은이) | 대성학력개발연구소 | 2017년 12월11,000원 → 9,900원 (10%할인),  마일리지 550원 (5% 적립)세일즈포인트 : 303 </w:t>
      </w:r>
    </w:p>
    <w:p>
      <w:r>
        <w:t xml:space="preserve">품절보관함  보관함마이리스트 </w:t>
        <w:br/>
      </w:r>
    </w:p>
    <w:p>
      <w:r>
        <w:t>1371.</w:t>
      </w:r>
    </w:p>
    <w:p/>
    <w:p/>
    <w:p>
      <w:r>
        <w:br/>
        <w:t xml:space="preserve">대성 수능결단 수학영역 미적분 2 (2018년) ㅣ 대성 수능결단 (2018년)  </w:t>
        <w:br/>
        <w:t xml:space="preserve">김덕환, 박장순, 이희종, 한명주 (지은이) | 대성학력개발연구소 | 2017년 12월12,000원 → 10,800원 (10%할인),  마일리지 600원 (5% 적립)세일즈포인트 : 312 </w:t>
      </w:r>
    </w:p>
    <w:p>
      <w:r>
        <w:t xml:space="preserve">품절보관함  보관함마이리스트 </w:t>
        <w:br/>
      </w:r>
    </w:p>
    <w:p>
      <w:r>
        <w:t>1372.</w:t>
      </w:r>
    </w:p>
    <w:p/>
    <w:p/>
    <w:p>
      <w:r>
        <w:br/>
        <w:t xml:space="preserve">대성 수능결단 수학영역 확률과 통계 (2018년) ㅣ 대성 수능결단 (2018년)  </w:t>
        <w:br/>
        <w:t xml:space="preserve">권경렬 (지은이) | 대성학력개발연구소 | 2017년 12월10,000원 → 9,000원 (10%할인),  마일리지 500원 (5% 적립)세일즈포인트 : 459 </w:t>
      </w:r>
    </w:p>
    <w:p>
      <w:r>
        <w:t xml:space="preserve">품절보관함  보관함마이리스트 </w:t>
        <w:br/>
      </w:r>
    </w:p>
    <w:p>
      <w:r>
        <w:t>1373.</w:t>
      </w:r>
    </w:p>
    <w:p/>
    <w:p/>
    <w:p>
      <w:r>
        <w:br/>
        <w:t xml:space="preserve">대성 수능결단 수학영역 미적분 1 (2018년) ㅣ 대성 수능결단 (2018년)  </w:t>
        <w:br/>
        <w:t xml:space="preserve">김홍섭 (지은이) | 대성학력개발연구소 | 2017년 12월12,000원 → 10,800원 (10%할인),  마일리지 600원 (5% 적립)세일즈포인트 : 218 </w:t>
      </w:r>
    </w:p>
    <w:p>
      <w:r>
        <w:t xml:space="preserve">품절보관함  보관함마이리스트 </w:t>
        <w:br/>
      </w:r>
    </w:p>
    <w:p>
      <w:r>
        <w:t>1374.</w:t>
      </w:r>
    </w:p>
    <w:p/>
    <w:p/>
    <w:p>
      <w:r>
        <w:br/>
        <w:t xml:space="preserve">대성 수능결단 수학영역 수학 2 (2018년) ㅣ 대성 수능결단 (2018년)  </w:t>
        <w:br/>
        <w:t xml:space="preserve">이창희 (지은이) | 대성학력개발연구소 | 2017년 12월12,000원 → 10,800원 (10%할인),  마일리지 600원 (5% 적립)세일즈포인트 : 171 </w:t>
      </w:r>
    </w:p>
    <w:p>
      <w:r>
        <w:t xml:space="preserve">품절보관함  보관함마이리스트 </w:t>
        <w:br/>
      </w:r>
    </w:p>
    <w:p>
      <w:r>
        <w:t>1375.</w:t>
      </w:r>
    </w:p>
    <w:p/>
    <w:p/>
    <w:p>
      <w:r>
        <w:br/>
        <w:t xml:space="preserve">MAPL 마플 수능기출총정리 미적분 1 (2018년) - 2019학년도 수능대비 ㅣ 마플 수능기출총정리 (2018년)  </w:t>
        <w:br/>
        <w:t xml:space="preserve">임정선 (지은이) | 희망에듀 | 2017년 12월21,000원 → 18,900원 (10%할인),  마일리지 1,050원 (5% 적립) (1) | 세일즈포인트 : 1,087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1376.</w:t>
      </w:r>
    </w:p>
    <w:p/>
    <w:p/>
    <w:p>
      <w:r>
        <w:br/>
        <w:t xml:space="preserve">MAPL 마플 수능기출총정리 수학 2 (2018년) ㅣ 마플 수능기출총정리 (2018년)  </w:t>
        <w:br/>
        <w:t xml:space="preserve">임정선 (지은이) | 희망에듀 | 2017년 12월20,000원 → 18,000원 (10%할인),  마일리지 1,000원 (5% 적립) (2) | 세일즈포인트 : 1,032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1377.</w:t>
      </w:r>
    </w:p>
    <w:p/>
    <w:p/>
    <w:p>
      <w:r>
        <w:br/>
        <w:t xml:space="preserve">[스테디셀러와 샐러드포크(대상도서 포함 국내도서 2만원 이상)]수학의 샘 확률과 통계 (2019년 고2용) - 2015 개정 교육과정 ㅣ 수학의샘 수학 (2019년)  </w:t>
        <w:br/>
        <w:t xml:space="preserve">이창주 (지은이) | 아름다운샘 | 2017년 12월17,000원 → 15,300원 (10%할인),  마일리지 850원 (5% 적립) (1) | 세일즈포인트 : 2,190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1378.</w:t>
      </w:r>
    </w:p>
    <w:p/>
    <w:p/>
    <w:p>
      <w:r>
        <w:br/>
        <w:t xml:space="preserve">MIT 통합 고등 수학 (하) (2019년용) - 개정 교육과정을 100% 반영한 고등 수학 개념 + 유형 + 실전 예상 문제 완벽 대비서 ㅣ MIT 통합 고등 수학 (2019년)  </w:t>
        <w:br/>
        <w:t xml:space="preserve">2015 개정 교육과정 고등 수학 프로젝트 (지은이) | 키출판사 | 2017년 12월18,000원 → 16,200원 (10%할인),  마일리지 900원 (5% 적립)세일즈포인트 : 50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1379.</w:t>
      </w:r>
    </w:p>
    <w:p/>
    <w:p/>
    <w:p>
      <w:r>
        <w:br/>
        <w:t xml:space="preserve">MIT 통합 고등 수학 (상) (2019년용) - 교육과정을 100% 반영한 고등 수학 개념 + 유형 + 실전 예상 문제 완벽 대비서 ㅣ MIT 통합 고등 수학 (2019년)  </w:t>
        <w:br/>
        <w:t xml:space="preserve">2015 개정 교육과정 고등 수학 프로젝트 (지은이) | 키출판사 | 2017년 12월18,000원 → 16,200원 (10%할인),  마일리지 900원 (5% 적립) (1) | 세일즈포인트 : 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1380.</w:t>
      </w:r>
    </w:p>
    <w:p/>
    <w:p/>
    <w:p>
      <w:r>
        <w:br/>
        <w:t xml:space="preserve">셀파 수능 신경향 기출 수학 2 (2019년 고2용) - 2019 수능 완벽 대비 ㅣ 셀파 수능 신경향 기출 (2018년)  </w:t>
        <w:br/>
        <w:t xml:space="preserve">해법수학연구회, 강경관, 최용준 (지은이) | 천재교육 | 2017년 12월10,000원 → 9,000원 (10%할인),  마일리지 500원 (5% 적립)세일즈포인트 : 121 </w:t>
      </w:r>
    </w:p>
    <w:p>
      <w:r>
        <w:t xml:space="preserve">절판보관함  보관함마이리스트 </w:t>
        <w:br/>
      </w:r>
    </w:p>
    <w:p>
      <w:r>
        <w:t>1381.</w:t>
      </w:r>
    </w:p>
    <w:p/>
    <w:p/>
    <w:p>
      <w:r>
        <w:br/>
        <w:t xml:space="preserve">셀파 수능 신경향 기출 미적분 2 (2018년) - 2019 수능 완벽 대비 ㅣ 셀파 수능 신경향 기출 (2018년)  </w:t>
        <w:br/>
        <w:t xml:space="preserve">해법수학연구회, 강경관, 최용준 (지은이) | 천재교육 | 2017년 12월10,000원 → 9,000원 (10%할인),  마일리지 500원 (5% 적립) (1) | 세일즈포인트 : 258 </w:t>
      </w:r>
    </w:p>
    <w:p>
      <w:r>
        <w:t xml:space="preserve">절판보관함  보관함마이리스트 </w:t>
        <w:br/>
      </w:r>
    </w:p>
    <w:p>
      <w:r>
        <w:t>1382.</w:t>
      </w:r>
    </w:p>
    <w:p/>
    <w:p/>
    <w:p>
      <w:r>
        <w:br/>
        <w:t xml:space="preserve">셀파 수능 신경향 기출 미적분 1 (2018년) - 2019 수능 완벽 대비 ㅣ 셀파 수능 신경향 기출 (2018년)  </w:t>
        <w:br/>
        <w:t xml:space="preserve">해법수학연구회, 강경관, 최용준 (지은이) | 천재교육 | 2017년 12월10,000원 → 9,000원 (10%할인),  마일리지 500원 (5% 적립) (1) | 세일즈포인트 : 182 </w:t>
      </w:r>
    </w:p>
    <w:p>
      <w:r>
        <w:t xml:space="preserve">품절보관함  보관함마이리스트 </w:t>
        <w:br/>
      </w:r>
    </w:p>
    <w:p>
      <w:r>
        <w:t>1383.</w:t>
      </w:r>
    </w:p>
    <w:p/>
    <w:p/>
    <w:p>
      <w:r>
        <w:br/>
        <w:t xml:space="preserve">셀파 수능 신경향 기출 기하와 벡터 (2018년) - 2019 수능 완벽 대비 ㅣ 셀파 수능 신경향 기출 (2018년)  </w:t>
        <w:br/>
        <w:t xml:space="preserve">해법수학연구회, 강경관, 최용준 (지은이) | 천재교육 | 2017년 12월10,000원 → 9,000원 (10%할인),  마일리지 500원 (5% 적립)세일즈포인트 : 111 </w:t>
      </w:r>
    </w:p>
    <w:p>
      <w:r>
        <w:t xml:space="preserve">절판보관함  보관함마이리스트 </w:t>
        <w:br/>
      </w:r>
    </w:p>
    <w:p>
      <w:r>
        <w:t>1384.</w:t>
      </w:r>
    </w:p>
    <w:p/>
    <w:p/>
    <w:p>
      <w:r>
        <w:br/>
        <w:t xml:space="preserve">셀파 수능 신경향 기출 확률과 통계 (2018년) - 2019 수능 완벽 대비 ㅣ 셀파 수능 신경향 기출 (2018년)  </w:t>
        <w:br/>
        <w:t xml:space="preserve">해법수학연구회, 강경관, 최용준 (지은이) | 천재교육 | 2017년 12월10,000원 → 9,000원 (10%할인),  마일리지 500원 (5% 적립)세일즈포인트 : 419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1385.</w:t>
      </w:r>
    </w:p>
    <w:p/>
    <w:p/>
    <w:p>
      <w:r>
        <w:br/>
        <w:t xml:space="preserve">특별하게 쫑내기 특쫑 개념완성 고등 수학 (상) (2020년용 고1용) - 새로운 교육과정 ㅣ 고등 특별하게 쫑내기 특쫑 (2018년)  </w:t>
        <w:br/>
        <w:t xml:space="preserve">백발백중 편집부 (지은이) | 백발백중 | 2017년 12월15,000원 → 13,500원 (10%할인),  마일리지 750원 (5% 적립)세일즈포인트 : 167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1386.</w:t>
      </w:r>
    </w:p>
    <w:p/>
    <w:p/>
    <w:p>
      <w:r>
        <w:br/>
        <w:t xml:space="preserve">씨뮬 6th 기출 사설 최신 1년간 모의고사 수학 나형 고2 (2018년) ㅣ 씨뮬 6th 사설 모의고사 (2018년)  </w:t>
        <w:br/>
        <w:t xml:space="preserve">골드교육 편집부 (지은이) | 골드교육 | 2017년 12월12,000원 → 10,800원 (10%할인),  마일리지 600원 (5% 적립)세일즈포인트 : 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1387.</w:t>
      </w:r>
    </w:p>
    <w:p/>
    <w:p/>
    <w:p>
      <w:r>
        <w:br/>
        <w:t xml:space="preserve">씨뮬 6th 기출 사설 최신 1년간 모의고사 수학 가형 고2 (2018년) ㅣ 씨뮬 6th 사설 모의고사 (2018년)  </w:t>
        <w:br/>
        <w:t xml:space="preserve">골드교육 편집부 (지은이) | 골드교육 | 2017년 12월12,000원 → 10,800원 (10%할인),  마일리지 600원 (5% 적립)세일즈포인트 : 122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1388.</w:t>
      </w:r>
    </w:p>
    <w:p/>
    <w:p/>
    <w:p>
      <w:r>
        <w:br/>
        <w:t xml:space="preserve">2019 수능대비 마더텅 수능기출문제집 확률과 통계 (2018년) ㅣ 마더텅 수능기출문제집 (2018년)  </w:t>
        <w:br/>
        <w:t xml:space="preserve">마더텅 편집부 (지은이) | 마더텅 | 2017년 12월15,800원 → 14,220원 (10%할인),  마일리지 790원 (5% 적립) (1) | 세일즈포인트 : 2,773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1389.</w:t>
      </w:r>
    </w:p>
    <w:p/>
    <w:p/>
    <w:p>
      <w:r>
        <w:br/>
        <w:t xml:space="preserve">2019 수능대비 마더텅 수능기출문제집 수학 2 (2018년) ㅣ 마더텅 수능기출문제집 (2018년)  </w:t>
        <w:br/>
        <w:t xml:space="preserve">마더텅 편집부 (지은이) | 마더텅 | 2017년 12월16,800원 → 15,120원 (10%할인),  마일리지 840원 (5% 적립)세일즈포인트 : 1,700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1390.</w:t>
      </w:r>
    </w:p>
    <w:p/>
    <w:p/>
    <w:p>
      <w:r>
        <w:br/>
        <w:t xml:space="preserve">2019 수능대비 마더텅 수능기출문제집 미적분 2 (2018년) ㅣ 마더텅 수능기출문제집 (2018년)  </w:t>
        <w:br/>
        <w:t xml:space="preserve">마더텅 편집부 (지은이) | 마더텅 | 2017년 12월16,800원 → 15,120원 (10%할인),  마일리지 840원 (5% 적립) (2) | 세일즈포인트 : 1,697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1391.</w:t>
      </w:r>
    </w:p>
    <w:p/>
    <w:p/>
    <w:p>
      <w:r>
        <w:br/>
        <w:t xml:space="preserve">2019 수능대비 마더텅 수능기출문제집 미적분 1 (2018년) ㅣ 마더텅 수능기출문제집 (2018년)  </w:t>
        <w:br/>
        <w:t xml:space="preserve">마더텅 편집부 (지은이) | 마더텅 | 2017년 12월15,800원 → 14,220원 (10%할인),  마일리지 790원 (5% 적립)세일즈포인트 : 2,185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1392.</w:t>
      </w:r>
    </w:p>
    <w:p/>
    <w:p/>
    <w:p>
      <w:r>
        <w:br/>
        <w:t xml:space="preserve">2019 수능대비 마더텅 수능기출문제집 기하와 벡터 (2018년) ㅣ 마더텅 수능기출문제집 (2018년)  </w:t>
        <w:br/>
        <w:t xml:space="preserve">마더텅 편집부 (지은이) | 마더텅 | 2017년 12월15,800원 → 14,220원 (10%할인),  마일리지 790원 (5% 적립)세일즈포인트 : 1,363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1393.</w:t>
      </w:r>
    </w:p>
    <w:p/>
    <w:p/>
    <w:p>
      <w:r>
        <w:br/>
        <w:t xml:space="preserve">씨뮬 6th 기출 사설 최신 1년간 모의고사 수학 (2018년 고1용) ㅣ 씨뮬 6th 사설 모의고사 (2018년)  </w:t>
        <w:br/>
        <w:t xml:space="preserve">골드교육 편집부 (지은이) | 골드교육 | 2017년 12월12,000원 → 10,800원 (10%할인),  마일리지 600원 (5% 적립)세일즈포인트 : 363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1394.</w:t>
      </w:r>
    </w:p>
    <w:p/>
    <w:p/>
    <w:p>
      <w:r>
        <w:br/>
        <w:t xml:space="preserve">MAPL 마플 수능기출총정리 미적분 2 (2018년) - 2019학년도 수능대비 ㅣ 마플 수능기출총정리 (2018년)  </w:t>
        <w:br/>
        <w:t xml:space="preserve">임정선 (지은이) | 희망에듀 | 2017년 12월21,000원 → 18,900원 (10%할인),  마일리지 1,050원 (5% 적립)세일즈포인트 : 1,840 </w:t>
      </w:r>
    </w:p>
    <w:p>
      <w:r>
        <w:t xml:space="preserve">품절보관함  보관함마이리스트 </w:t>
        <w:br/>
      </w:r>
    </w:p>
    <w:p>
      <w:r>
        <w:t>1395.</w:t>
      </w:r>
    </w:p>
    <w:p/>
    <w:p/>
    <w:p>
      <w:r>
        <w:br/>
        <w:t xml:space="preserve">Xistory 자이스토리 고3 미적분 1 869제 (2018년) ㅣ 고등 자이스토리 수능기출 (2018년)  </w:t>
        <w:br/>
        <w:t xml:space="preserve">장철희 (지은이) | 수경출판사(학습) | 2017년 12월15,500원 → 13,950원 (10%할인),  마일리지 770원 (5% 적립) (4) | 세일즈포인트 : 4,360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1396.</w:t>
      </w:r>
    </w:p>
    <w:p/>
    <w:p/>
    <w:p>
      <w:r>
        <w:br/>
        <w:t xml:space="preserve">통이 큰 수능기출 수학 나형 (2018년) - 수능 및 평가원 모의평가 기출 유형별 수록 ㅣ 통큰수능기출 (2018년)  </w:t>
        <w:br/>
        <w:t xml:space="preserve">수학 전문가 저자단 (지은이) | 진학사(블랙박스) | 2017년 12월9,000원 → 8,100원 (10%할인),  마일리지 450원 (5% 적립)세일즈포인트 : 100 </w:t>
      </w:r>
    </w:p>
    <w:p>
      <w:r>
        <w:t xml:space="preserve">품절보관함  보관함마이리스트 </w:t>
        <w:br/>
      </w:r>
    </w:p>
    <w:p>
      <w:r>
        <w:t>1397.</w:t>
      </w:r>
    </w:p>
    <w:p/>
    <w:p/>
    <w:p>
      <w:r>
        <w:br/>
        <w:t xml:space="preserve">통이 큰 수능기출 수학 가형 (2018년) - 수능 및 평가원 모의평가 기출 유형별 수록 ㅣ 통큰수능기출 (2018년)  </w:t>
        <w:br/>
        <w:t xml:space="preserve">수학 전문가 저자단 (지은이) | 진학사(블랙박스) | 2017년 12월9,000원 → 8,100원 (10%할인),  마일리지 450원 (5% 적립) (1) | 세일즈포인트 : 61 </w:t>
      </w:r>
    </w:p>
    <w:p>
      <w:r>
        <w:t xml:space="preserve">품절보관함  보관함마이리스트 </w:t>
        <w:br/>
      </w:r>
    </w:p>
    <w:p>
      <w:r>
        <w:t>1398.</w:t>
      </w:r>
    </w:p>
    <w:p/>
    <w:p/>
    <w:p>
      <w:r>
        <w:br/>
        <w:t xml:space="preserve">EBS 기출의 미래 수학영역 기하와 벡터 (2018년) - 2019 수능대비 기출문제집 / 2018 수능 기출 수록 ㅣ EBS 기출의 미래 (2018년)  </w:t>
        <w:br/>
        <w:t xml:space="preserve">EBS(한국교육방송공사) 편집부 (지은이) | 한국교육방송공사(EBS중고등) | 2017년 12월8,000원 → 7,200원 (10%할인),  마일리지 80원 (1% 적립) (1) | 세일즈포인트 : 1,161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1399.</w:t>
      </w:r>
    </w:p>
    <w:p/>
    <w:p/>
    <w:p>
      <w:r>
        <w:br/>
        <w:t xml:space="preserve">EBS 기출의 미래 수학영역 확률과 통계 (2018년) - 2019 수능대비 기출문제집 / 2018 수능 기출 수록 ㅣ EBS 기출의 미래 (2018년)  </w:t>
        <w:br/>
        <w:t xml:space="preserve">EBS(한국교육방송공사) 편집부 (지은이) | 한국교육방송공사(EBS중고등) | 2017년 12월8,000원 → 7,200원 (10%할인),  마일리지 80원 (1% 적립)세일즈포인트 : 2,109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1400.</w:t>
      </w:r>
    </w:p>
    <w:p/>
    <w:p/>
    <w:p>
      <w:r>
        <w:br/>
        <w:t xml:space="preserve">씨리얼 수능기출 수학영역 확률과 통계 (2018년) - 2019 수능대비 기출문제집 ㅣ 씨리얼 수능기출 (2018년)  </w:t>
        <w:br/>
        <w:t xml:space="preserve">이채형, 이병하, 전경수, 신용우, 권백일, 한성필 (지은이) | 디딤돌 | 2017년 12월15,000원 → 13,500원 (10%할인),  마일리지 750원 (5% 적립) (3) | 세일즈포인트 : 803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수능다큐 수학영역 수학 2 539Q (2019년용) - 2009 개정 교육과정 ㅣ 수능다큐 (2019년)  </w:t>
        <w:br/>
        <w:t xml:space="preserve">왕규채, 박원균, 차순규, 김형균 (지은이) | 좋은책신사고 | 2017년 12월12,500원 → 11,250원 (10%할인),  마일리지 620원 (5% 적립)세일즈포인트 : 609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1402.</w:t>
      </w:r>
    </w:p>
    <w:p/>
    <w:p/>
    <w:p>
      <w:r>
        <w:br/>
        <w:t xml:space="preserve">수능다큐 수학영역 기하와 벡터 400Q (2019년용) - 2009 개정 교육과정 ㅣ 수능다큐 (2019년)  </w:t>
        <w:br/>
        <w:t xml:space="preserve">왕규채, 박원균, 차순규, 김형균 (지은이) | 좋은책신사고 | 2017년 12월12,000원 → 10,800원 (10%할인),  마일리지 600원 (5% 적립)세일즈포인트 : 612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1403.</w:t>
      </w:r>
    </w:p>
    <w:p/>
    <w:p/>
    <w:p>
      <w:r>
        <w:br/>
        <w:t xml:space="preserve">수능다큐 수학영역 미적분 2 533Q (2019년용) - 2009 개정 교육과정 ㅣ 수능다큐 (2019년)  </w:t>
        <w:br/>
        <w:t xml:space="preserve">왕규채, 박원균, 차순규, 김형균 (지은이) | 좋은책신사고 | 2017년 12월13,000원 → 11,700원 (10%할인),  마일리지 650원 (5% 적립)세일즈포인트 : 681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1404.</w:t>
      </w:r>
    </w:p>
    <w:p/>
    <w:p/>
    <w:p>
      <w:r>
        <w:br/>
        <w:t xml:space="preserve">수능다큐 수학영역 미적분 1 497Q (2019년용) - 2009 개정 교육과정 ㅣ 수능다큐 (2019년)  </w:t>
        <w:br/>
        <w:t xml:space="preserve">왕규채 (지은이) | 좋은책신사고 | 2017년 12월12,500원 → 11,250원 (10%할인),  마일리지 620원 (5% 적립)세일즈포인트 : 637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1405.</w:t>
      </w:r>
    </w:p>
    <w:p/>
    <w:p/>
    <w:p>
      <w:r>
        <w:br/>
        <w:t xml:space="preserve">수능다큐 수학영역 확률과 통계 395Q (2019년용) - 2009 개정 교육과정 ㅣ 수능다큐 (2019년)  </w:t>
        <w:br/>
        <w:t xml:space="preserve">왕규채 (지은이) | 좋은책신사고 | 2017년 12월11,000원 → 9,900원 (10%할인),  마일리지 550원 (5% 적립)세일즈포인트 : 1,096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1406.</w:t>
      </w:r>
    </w:p>
    <w:p/>
    <w:p/>
    <w:p>
      <w:r>
        <w:br/>
        <w:t xml:space="preserve">수학의 힘 개념 (알파) 고등 수학 (하) (2018년 고1용) ㅣ 고등 수학의 힘 (2018년)  </w:t>
        <w:br/>
        <w:t xml:space="preserve">최용준, 백문환, 성정길, 박성준, 홍인철, 홍정환 (지은이) | 천재교육(학원물) | 2017년 12월13,000원 → 11,700원 (10%할인),  마일리지 650원 (5% 적립)세일즈포인트 : 379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1407.</w:t>
      </w:r>
    </w:p>
    <w:p/>
    <w:p/>
    <w:p>
      <w:r>
        <w:br/>
        <w:t xml:space="preserve">씨리얼 수능기출 수학영역 기하와 벡터 (2018년) - 2019 수능대비 기출문제집 ㅣ 씨리얼 수능기출 (2018년)  </w:t>
        <w:br/>
        <w:t xml:space="preserve">이채형, 이병하, 전경수, 신용우, 권백일, 김상철, 김종오, 한성필 (지은이) | 디딤돌 | 2017년 12월13,000원 → 11,700원 (10%할인),  마일리지 650원 (5% 적립) (1) | 세일즈포인트 : 454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1408.</w:t>
      </w:r>
    </w:p>
    <w:p/>
    <w:p/>
    <w:p>
      <w:r>
        <w:br/>
        <w:t xml:space="preserve">Xistory 자이스토리 고3 기하와 벡터 657제 (2018년) ㅣ 고등 자이스토리 수능기출 (2018년)  </w:t>
        <w:br/>
        <w:t xml:space="preserve">민경도, 홍분남, 이창희, 위경아, 지강현 (지은이) | 수경출판사(학습) | 2017년 12월15,000원 → 13,500원 (10%할인),  마일리지 750원 (5% 적립) (1) | 세일즈포인트 : 4,210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1409.</w:t>
      </w:r>
    </w:p>
    <w:p/>
    <w:p/>
    <w:p>
      <w:r>
        <w:br/>
        <w:t xml:space="preserve">Xistory 자이스토리 고3 미적분 2 990제 (2018년) ㅣ 고등 자이스토리 수능기출 (2018년)  </w:t>
        <w:br/>
        <w:t xml:space="preserve">이창희, 홍분남, 위경아, 윤혜미 (지은이) | 수경출판사(학습) | 2017년 12월16,500원 → 14,850원 (10%할인),  마일리지 820원 (5% 적립) (2) | 세일즈포인트 : 4,709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1410.</w:t>
      </w:r>
    </w:p>
    <w:p/>
    <w:p/>
    <w:p>
      <w:r>
        <w:br/>
        <w:t xml:space="preserve">Xistory 자이스토리 고3 수학 2 936제 (2018년) ㅣ 고등 자이스토리 수능기출 (2018년)  </w:t>
        <w:br/>
        <w:t xml:space="preserve">홍분남, 이창희, 위경아 (지은이) | 수경출판사(학습) | 2017년 12월15,500원 → 13,950원 (10%할인),  마일리지 770원 (5% 적립) (1) | 세일즈포인트 : 3,329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1411.</w:t>
      </w:r>
    </w:p>
    <w:p/>
    <w:p/>
    <w:p>
      <w:r>
        <w:br/>
        <w:t xml:space="preserve">Xistory 자이스토리 고3 확률과 통계 787제 (2018년) ㅣ 고등 자이스토리 수능기출 (2018년)  </w:t>
        <w:br/>
        <w:t xml:space="preserve">이창희, 홍분남, 위경아, 조승원 (지은이) | 수경출판사(학습) | 2017년 12월15,000원 → 13,500원 (10%할인),  마일리지 750원 (5% 적립) (7) | 세일즈포인트 : 6,024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1412.</w:t>
      </w:r>
    </w:p>
    <w:p/>
    <w:p/>
    <w:p>
      <w:r>
        <w:br/>
        <w:t xml:space="preserve">[스테디셀러와 샐러드포크(대상도서 포함 국내도서 2만원 이상)]짱 중요한 유형 미적분 2 (2019년 고3용) - 2009 개정 교육과정 ㅣ 짱 중요한 유형 수학 (2019년)  </w:t>
        <w:br/>
        <w:t xml:space="preserve">이창주 (지은이) | 아름다운샘 | 2017년 12월13,000원 → 11,700원 (10%할인),  마일리지 650원 (5% 적립)세일즈포인트 : 2,460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1413.</w:t>
      </w:r>
    </w:p>
    <w:p/>
    <w:p/>
    <w:p>
      <w:r>
        <w:br/>
        <w:t xml:space="preserve">[스테디셀러와 샐러드포크(대상도서 포함 국내도서 2만원 이상)]짱 쉬운 유형 미적분 2 (2019년 고3용) - 2009 개정 교육과정 ㅣ 짱 쉬운 유형 수학 (2019년)  </w:t>
        <w:br/>
        <w:t xml:space="preserve">이창주 (지은이) | 아름다운샘 | 2017년 12월11,000원 → 9,900원 (10%할인),  마일리지 550원 (5% 적립) (1) | 세일즈포인트 : 1,881 </w:t>
      </w:r>
    </w:p>
    <w:p>
      <w:r>
        <w:t xml:space="preserve">품절보관함  보관함마이리스트 </w:t>
        <w:br/>
      </w:r>
    </w:p>
    <w:p>
      <w:r>
        <w:t>1414.</w:t>
      </w:r>
    </w:p>
    <w:p/>
    <w:p/>
    <w:p>
      <w:r>
        <w:br/>
        <w:t xml:space="preserve">[스테디셀러와 샐러드포크(대상도서 포함 국내도서 2만원 이상)]짱 중요한 유형 기하와 벡터 (2019년 고3용) - 2009 개정 교육과정 ㅣ 짱 중요한 유형 수학 (2019년)  </w:t>
        <w:br/>
        <w:t xml:space="preserve">이창주 (지은이) | 아름다운샘 | 2017년 12월12,000원 → 10,800원 (10%할인),  마일리지 600원 (5% 적립)세일즈포인트 : 2,117 </w:t>
      </w:r>
    </w:p>
    <w:p>
      <w:r>
        <w:t xml:space="preserve">품절보관함  보관함마이리스트 </w:t>
        <w:br/>
      </w:r>
    </w:p>
    <w:p>
      <w:r>
        <w:t>1415.</w:t>
      </w:r>
    </w:p>
    <w:p/>
    <w:p/>
    <w:p>
      <w:r>
        <w:br/>
        <w:t xml:space="preserve">짱 쉬운 유형 기하와 벡터 (2019년 고3용) - 2009 개정 교육과정 ㅣ 짱 쉬운 유형 수학 (2019년)  </w:t>
        <w:br/>
        <w:t xml:space="preserve">이창주 (지은이) | 아름다운샘 | 2017년 12월11,000원 → 9,900원 (10%할인),  마일리지 550원 (5% 적립) (1) | 세일즈포인트 : 1,754 </w:t>
      </w:r>
    </w:p>
    <w:p>
      <w:r>
        <w:t xml:space="preserve">품절보관함  보관함마이리스트 </w:t>
        <w:br/>
      </w:r>
    </w:p>
    <w:p>
      <w:r>
        <w:t>1416.</w:t>
      </w:r>
    </w:p>
    <w:p/>
    <w:p/>
    <w:p>
      <w:r>
        <w:br/>
        <w:t xml:space="preserve">MAPL 마플 수능기출총정리 확률과 통계 (2018년) - 2019학년도 수능대비 ㅣ 마플 수능기출총정리 (2018년)  </w:t>
        <w:br/>
        <w:t xml:space="preserve">임정선 (지은이) | 희망에듀 | 2017년 12월18,000원 → 16,200원 (10%할인),  마일리지 900원 (5% 적립) (1) | 세일즈포인트 : 2,164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1417.</w:t>
      </w:r>
    </w:p>
    <w:p/>
    <w:p/>
    <w:p>
      <w:r>
        <w:br/>
        <w:t xml:space="preserve">[스테디셀러와 샐러드포크(대상도서 포함 국내도서 2만원 이상)]짱 중요한 유형 확률과 통계 (2019년 고3용) - 2009 개정 교육과정 ㅣ 짱 중요한 유형 수학 (2019년)  </w:t>
        <w:br/>
        <w:t xml:space="preserve">이창주 (지은이) | 아름다운샘 | 2017년 12월11,000원 → 9,900원 (10%할인),  마일리지 550원 (5% 적립)세일즈포인트 : 7,314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1418.</w:t>
      </w:r>
    </w:p>
    <w:p/>
    <w:p/>
    <w:p>
      <w:r>
        <w:br/>
        <w:t xml:space="preserve">[스테디셀러와 샐러드포크(대상도서 포함 국내도서 2만원 이상)]짱 쉬운 유형 확률과 통계 (2019년 고3용) - 2009 개정 교육과정 ㅣ 짱 쉬운 유형 수학 (2019년)  </w:t>
        <w:br/>
        <w:t xml:space="preserve">이창주 (지은이) | 아름다운샘 | 2017년 12월10,500원 → 9,450원 (10%할인),  마일리지 520원 (5% 적립) (2) | 세일즈포인트 : 5,830 </w:t>
      </w:r>
    </w:p>
    <w:p>
      <w:r>
        <w:t xml:space="preserve">품절보관함  보관함마이리스트 </w:t>
        <w:br/>
      </w:r>
    </w:p>
    <w:p>
      <w:r>
        <w:t>1419.</w:t>
      </w:r>
    </w:p>
    <w:p/>
    <w:p/>
    <w:p>
      <w:r>
        <w:br/>
        <w:t xml:space="preserve">[스테디셀러와 샐러드포크(대상도서 포함 국내도서 2만원 이상)]짱 중요한 유형 미적분 1 (2019년 고3용) - 2009 개정 교육과정 ㅣ 짱 중요한 유형 수학 (2019년)  </w:t>
        <w:br/>
        <w:t xml:space="preserve">이창주 (지은이) | 아름다운샘 | 2017년 12월10,500원 → 9,450원 (10%할인),  마일리지 520원 (5% 적립)세일즈포인트 : 6,953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1420.</w:t>
      </w:r>
    </w:p>
    <w:p/>
    <w:p/>
    <w:p>
      <w:r>
        <w:br/>
        <w:t xml:space="preserve">[스테디셀러와 샐러드포크(대상도서 포함 국내도서 2만원 이상)]짱 쉬운 유형 미적분 1 (2019년 고3용) - 2009 개정 교육과정 ㅣ 짱 쉬운 유형 수학 (2019년)  </w:t>
        <w:br/>
        <w:t xml:space="preserve">이창주 (지은이) | 아름다운샘 | 2017년 12월9,500원 → 8,550원 (10%할인),  마일리지 470원 (5% 적립) (1) | 세일즈포인트 : 5,539 </w:t>
      </w:r>
    </w:p>
    <w:p>
      <w:r>
        <w:t xml:space="preserve">품절보관함  보관함마이리스트 </w:t>
        <w:br/>
      </w:r>
    </w:p>
    <w:p>
      <w:r>
        <w:t>1421.</w:t>
      </w:r>
    </w:p>
    <w:p/>
    <w:p/>
    <w:p>
      <w:r>
        <w:br/>
        <w:t xml:space="preserve">고정민의 수학기출 트레이닝 미적분 2 - 전2권 (2018년) - 2019 수능 대비 이과용 수학기출 문제집 </w:t>
        <w:br/>
        <w:t xml:space="preserve">고정민 (지은이) | 쏠티북스 | 2017년 12월12,000원 → 10,800원 (10%할인),  마일리지 600원 (5% 적립)세일즈포인트 : 92 </w:t>
      </w:r>
    </w:p>
    <w:p>
      <w:r>
        <w:t xml:space="preserve">품절보관함  보관함마이리스트 </w:t>
        <w:br/>
      </w:r>
    </w:p>
    <w:p>
      <w:r>
        <w:t>1422.</w:t>
      </w:r>
    </w:p>
    <w:p/>
    <w:p/>
    <w:p>
      <w:r>
        <w:br/>
        <w:t xml:space="preserve">[스테디셀러와 샐러드포크(대상도서 포함 국내도서 2만원 이상)]짱 중요한 유형 수학 2 (2019년 고3용) - 2009 개정 교육과정 ㅣ 짱 중요한 유형 수학 (2019년)  </w:t>
        <w:br/>
        <w:t xml:space="preserve">이창주 (지은이) | 아름다운샘 | 2017년 12월10,500원 → 9,450원 (10%할인),  마일리지 520원 (5% 적립)세일즈포인트 : 6,563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1423.</w:t>
      </w:r>
    </w:p>
    <w:p/>
    <w:p/>
    <w:p>
      <w:r>
        <w:br/>
        <w:t xml:space="preserve">[스테디셀러와 샐러드포크(대상도서 포함 국내도서 2만원 이상)]짱 쉬운 유형 수학 2 (2019년 고3용) - 2009 개정 교육과정 ㅣ 짱 쉬운 유형 수학 (2019년)  </w:t>
        <w:br/>
        <w:t xml:space="preserve">이창주 (지은이) | 아름다운샘 | 2017년 12월9,500원 → 8,550원 (10%할인),  마일리지 470원 (5% 적립) (3) | 세일즈포인트 : 5,725 </w:t>
      </w:r>
    </w:p>
    <w:p>
      <w:r>
        <w:t xml:space="preserve">품절보관함  보관함마이리스트 </w:t>
        <w:br/>
      </w:r>
    </w:p>
    <w:p>
      <w:r>
        <w:t>1424.</w:t>
      </w:r>
    </w:p>
    <w:p/>
    <w:p/>
    <w:p>
      <w:r>
        <w:br/>
        <w:t xml:space="preserve">EBSi 강의노트 수능개념 수학 차현우의 스마트 기하와 벡터 30강 개념의 힘 (2018년) - 2019 수능대비 강의노트 ㅣ EBSi 강의노트 수능개념 (2018년)  </w:t>
        <w:br/>
        <w:t xml:space="preserve">차현우 (지은이) | 한국교육방송공사(EBSi) | 2017년 12월5,500원 → 5,500원세일즈포인트 : 1,256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1425.</w:t>
      </w:r>
    </w:p>
    <w:p/>
    <w:p/>
    <w:p>
      <w:r>
        <w:br/>
        <w:t xml:space="preserve">EBSi 강의노트 수능개념 수학 김세식의 기하와 벡터 개념과 기출 (2018년) - 2019 수능대비 강의노트 ㅣ EBSi 강의노트 수능개념 (2018년)  </w:t>
        <w:br/>
        <w:t xml:space="preserve">김세식 (지은이) | 한국교육방송공사(EBSi) | 2017년 12월6,500원 → 6,500원세일즈포인트 : 121 </w:t>
      </w:r>
    </w:p>
    <w:p>
      <w:r>
        <w:t xml:space="preserve">품절보관함  보관함마이리스트 </w:t>
        <w:br/>
      </w:r>
    </w:p>
    <w:p>
      <w:r>
        <w:t>1426.</w:t>
      </w:r>
    </w:p>
    <w:p/>
    <w:p/>
    <w:p>
      <w:r>
        <w:br/>
        <w:t xml:space="preserve">EBSi 강의노트 수능개념 수학 개념과 기출 김창재의 미적분 2 (2018년) - 2019 수능대비 강의노트 ㅣ EBSi 강의노트 수능개념 (2018년)  </w:t>
        <w:br/>
        <w:t xml:space="preserve">김창재 (지은이) | 한국교육방송공사(EBSi) | 2017년 12월5,500원 → 5,500원세일즈포인트 : 217 </w:t>
      </w:r>
    </w:p>
    <w:p>
      <w:r>
        <w:t xml:space="preserve">품절보관함  보관함마이리스트 </w:t>
        <w:br/>
      </w:r>
    </w:p>
    <w:p>
      <w:r>
        <w:t>1427.</w:t>
      </w:r>
    </w:p>
    <w:p/>
    <w:p/>
    <w:p>
      <w:r>
        <w:br/>
        <w:t xml:space="preserve">EBSi 강의노트 수능개념 수학 차현우의 스마트 미적분 2 : 30강 개념의 힘 (2018년) - 2019 수능대비 강의노트 ㅣ EBSi 강의노트 수능개념 (2018년)  </w:t>
        <w:br/>
        <w:t xml:space="preserve">차현우 (지은이) | 한국교육방송공사(EBSi) | 2017년 12월4,800원 → 4,800원세일즈포인트 : 1,168 </w:t>
      </w:r>
    </w:p>
    <w:p>
      <w:r>
        <w:t xml:space="preserve">품절보관함  보관함마이리스트 </w:t>
        <w:br/>
      </w:r>
    </w:p>
    <w:p>
      <w:r>
        <w:t>1428.</w:t>
      </w:r>
    </w:p>
    <w:p/>
    <w:p/>
    <w:p>
      <w:r>
        <w:br/>
        <w:t xml:space="preserve">EBSi 강의노트 수능개념 수학 알 때까지 개념연습 정종영의 확률과 통계 (2018년) - 2019 수능대비 강의노트 ㅣ EBSi 강의노트 수능개념 (2018년)  </w:t>
        <w:br/>
        <w:t xml:space="preserve">정종영 (지은이) | 한국교육방송공사(EBSi) | 2017년 12월6,800원 → 6,800원 (1) | 세일즈포인트 : 1,107 </w:t>
      </w:r>
    </w:p>
    <w:p>
      <w:r>
        <w:t xml:space="preserve">품절보관함  보관함마이리스트 </w:t>
        <w:br/>
      </w:r>
    </w:p>
    <w:p>
      <w:r>
        <w:t>1429.</w:t>
      </w:r>
    </w:p>
    <w:p/>
    <w:p/>
    <w:p>
      <w:r>
        <w:br/>
        <w:t xml:space="preserve">연마 고등 수학 하 (2018년 고1용) - 새교육과정 ㅣ 고등 연마수학 (2018년)  </w:t>
        <w:br/>
        <w:t xml:space="preserve">한국학력평가원 편집부 (지은이) | 한국학력평가원 | 2017년 12월10,000원 → 9,000원 (10%할인),  마일리지 500원 (5% 적립)세일즈포인트 : 910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1430.</w:t>
      </w:r>
    </w:p>
    <w:p/>
    <w:p/>
    <w:p>
      <w:r>
        <w:br/>
        <w:t xml:space="preserve">짱 어려운 유형 확률과 통계 (2019년 고3용) - 2009 개정 교육과정 ㅣ 짱 어려운 유형 수학 (2019년)  </w:t>
        <w:br/>
        <w:t xml:space="preserve">정준교, 이창주 (지은이) | 아름다운샘 | 2017년 12월10,000원 → 9,000원 (10%할인),  마일리지 500원 (5% 적립)세일즈포인트 : 821 </w:t>
      </w:r>
    </w:p>
    <w:p>
      <w:r>
        <w:t xml:space="preserve">품절보관함  보관함마이리스트 </w:t>
        <w:br/>
      </w:r>
    </w:p>
    <w:p>
      <w:r>
        <w:t>1431.</w:t>
      </w:r>
    </w:p>
    <w:p/>
    <w:p/>
    <w:p>
      <w:r>
        <w:br/>
        <w:t xml:space="preserve">만렙 AM 고등 수학 (하) (2018년 고1용) ㅣ 고등 만렙 수학 (2018년)  </w:t>
        <w:br/>
        <w:t xml:space="preserve">장윤정 (지은이) | 비상교육 | 2017년 12월10,000원 → 9,000원 (10%할인),  마일리지 500원 (5% 적립)세일즈포인트 : 228 </w:t>
      </w:r>
    </w:p>
    <w:p>
      <w:r>
        <w:t xml:space="preserve">품절보관함  보관함마이리스트 </w:t>
        <w:br/>
      </w:r>
    </w:p>
    <w:p>
      <w:r>
        <w:t>1432.</w:t>
      </w:r>
    </w:p>
    <w:p/>
    <w:p/>
    <w:p>
      <w:r>
        <w:br/>
        <w:t xml:space="preserve">만렙 PM 고등 수학 (하) (2018년 고1용) ㅣ 고등 만렙 수학 (2018년)  </w:t>
        <w:br/>
        <w:t xml:space="preserve">장윤정 (지은이) | 비상교육 | 2017년 12월12,000원 → 10,800원 (10%할인),  마일리지 600원 (5% 적립)세일즈포인트 : 525 </w:t>
      </w:r>
    </w:p>
    <w:p>
      <w:r>
        <w:t xml:space="preserve">품절보관함  보관함마이리스트 </w:t>
        <w:br/>
      </w:r>
    </w:p>
    <w:p>
      <w:r>
        <w:t>1433.</w:t>
      </w:r>
    </w:p>
    <w:p/>
    <w:p/>
    <w:p>
      <w:r>
        <w:br/>
        <w:t xml:space="preserve">수만휘 교과서 미적분 1 - 교과개념 기출적용 훈련서 (2점 + 3점 + 쉬운4점 집중훈련) ㅣ 수만휘 교과서  </w:t>
        <w:br/>
        <w:t xml:space="preserve">수만휘 수학팀 (지은이) | 텐볼스토리 | 2017년 12월16,000원 → 14,400원 (10%할인),  마일리지 800원 (5% 적립)세일즈포인트 : 569 </w:t>
      </w:r>
    </w:p>
    <w:p>
      <w:r>
        <w:t xml:space="preserve">절판보관함  보관함마이리스트 </w:t>
        <w:br/>
      </w:r>
    </w:p>
    <w:p>
      <w:r>
        <w:t>1434.</w:t>
      </w:r>
    </w:p>
    <w:p/>
    <w:p/>
    <w:p>
      <w:r>
        <w:br/>
        <w:t xml:space="preserve">너희들의 기출문제 For.2019 미적분 1 (2018년) - 2018 수능.모평 반영 최신 개정판, 신승범 선생님과 강한수학연구실에서 엄선한 평가원 기출문제 ㅣ 너희들의 기출문제 (2018년)  </w:t>
        <w:br/>
        <w:t xml:space="preserve">신승범 (지은이) | 이투스북 | 2017년 12월12,000원 → 10,800원 (10%할인),  마일리지 600원 (5% 적립)세일즈포인트 : 2,037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1435.</w:t>
      </w:r>
    </w:p>
    <w:p/>
    <w:p/>
    <w:p>
      <w:r>
        <w:br/>
        <w:t xml:space="preserve">너희들의 기출문제 For.2019 기하와 벡터 (2018년) - 2018 수능.모평 반영 최신 개정판, 신승범 선생님과 강한수학연구실에서 엄선한 평가원 기출문제 ㅣ 너희들의 기출문제 (2018년)  </w:t>
        <w:br/>
        <w:t xml:space="preserve">신승범 (지은이) | 이투스북 | 2017년 12월11,000원 → 9,900원 (10%할인),  마일리지 550원 (5% 적립)세일즈포인트 : 1,323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1436.</w:t>
      </w:r>
    </w:p>
    <w:p/>
    <w:p/>
    <w:p>
      <w:r>
        <w:br/>
        <w:t xml:space="preserve">너희들의 기출문제 For.2019 확률과 통계 (2018년) - 2018 수능.모평 반영 최신 개정판, 신승범 선생님과 강한수학연구실에서 엄선한 평가원 기출문제 ㅣ 너희들의 기출문제 (2018년)  </w:t>
        <w:br/>
        <w:t xml:space="preserve">신승범 (지은이) | 이투스북 | 2017년 12월12,000원 → 10,800원 (10%할인),  마일리지 600원 (5% 적립) (2) | 세일즈포인트 : 2,902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1437.</w:t>
      </w:r>
    </w:p>
    <w:p/>
    <w:p/>
    <w:p>
      <w:r>
        <w:br/>
        <w:t xml:space="preserve">너희들의 기출문제 For.2019 미적분 2 (2018년) - 2018 수능.모평 반영 최신 개정판, 신승범 선생님과 강한수학연구실에서 엄선한 평가원 기출문제 ㅣ 너희들의 기출문제 (2018년)  </w:t>
        <w:br/>
        <w:t xml:space="preserve">신승범 (지은이) | 이투스북 | 2017년 12월12,000원 → 10,800원 (10%할인),  마일리지 600원 (5% 적립)세일즈포인트 : 1,723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1438.</w:t>
      </w:r>
    </w:p>
    <w:p/>
    <w:p/>
    <w:p>
      <w:r>
        <w:br/>
        <w:t xml:space="preserve">너희들의 기출문제 For.2019 수학 2 (2018년) - 2018 수능 모평 반영 최신 개정판, 신승범 선생님과 강한수학연구실에서 엄선한 평가원 기출문제 ㅣ 너희들의 기출문제 (2018년)  </w:t>
        <w:br/>
        <w:t xml:space="preserve">신승범 (지은이) | 이투스북 | 2017년 12월12,000원 → 10,800원 (10%할인),  마일리지 600원 (5% 적립)세일즈포인트 : 1,730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1439.</w:t>
      </w:r>
    </w:p>
    <w:p/>
    <w:p/>
    <w:p>
      <w:r>
        <w:br/>
        <w:t xml:space="preserve">[스테디셀러와 샐러드포크(대상도서 포함 국내도서 2만원 이상)]EBS 올림포스 고난도 수학 (2020년용) - 2015 개정 교육과정 ㅣ EBS 올림포스 고난도 (2020년)  </w:t>
        <w:br/>
        <w:t xml:space="preserve">EBS(한국교육방송공사) 편집부 (엮은이) | 한국교육방송공사(EBS중고등) | 2017년 12월10,500원 → 9,450원 (10%할인),  마일리지 100원 (1% 적립)세일즈포인트 : 7,828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1440.</w:t>
      </w:r>
    </w:p>
    <w:p/>
    <w:p/>
    <w:p>
      <w:r>
        <w:br/>
        <w:t xml:space="preserve">[스테디셀러와 샐러드포크(대상도서 포함 국내도서 2만원 이상)]EBS 올림포스 확률과 통계 (2020년용) - 2015 개정 교육과정 ㅣ EBS 올림포스 (2020년)  </w:t>
        <w:br/>
        <w:t xml:space="preserve">EBS(한국교육방송공사) 편집부 (엮은이) | 한국교육방송공사(EBS중고등) | 2017년 12월6,500원 → 5,850원 (10%할인),  마일리지 60원 (1% 적립)세일즈포인트 : 9,635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1441.</w:t>
      </w:r>
    </w:p>
    <w:p/>
    <w:p/>
    <w:p>
      <w:r>
        <w:br/>
        <w:t xml:space="preserve">EBS 올림포스 닥터링 확률과 통계 (2020년용) - 2015 개정 교육과정 ㅣ EBS 올림포스 닥터링 (2020년)  </w:t>
        <w:br/>
        <w:t xml:space="preserve">EBS(한국교육방송공사) 편집부 (엮은이) | 한국교육방송공사(EBS중고등) | 2017년 12월8,000원 → 7,200원 (10%할인),  마일리지 80원 (1% 적립)세일즈포인트 : 1,603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1442.</w:t>
      </w:r>
    </w:p>
    <w:p/>
    <w:p/>
    <w:p>
      <w:r>
        <w:br/>
        <w:t xml:space="preserve">[스테디셀러와 샐러드포크(대상도서 포함 국내도서 2만원 이상)]EBS 올림포스 미적분 (2020년용) - 2015 개정 교육과정 ㅣ EBS 올림포스 (2020년)  </w:t>
        <w:br/>
        <w:t xml:space="preserve">EBS(한국교육방송공사) 편집부 (엮은이) | 한국교육방송공사(EBS중고등) | 2017년 12월8,000원 → 7,200원 (10%할인),  마일리지 80원 (1% 적립)세일즈포인트 : 3,834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1443.</w:t>
      </w:r>
    </w:p>
    <w:p/>
    <w:p/>
    <w:p>
      <w:r>
        <w:br/>
        <w:t xml:space="preserve">[스테디셀러와 샐러드포크(대상도서 포함 국내도서 2만원 이상)]EBS 올림포스 수학 2 (2020년용) - 2015 개정 교육과정 ㅣ EBS 올림포스 (2020년)  </w:t>
        <w:br/>
        <w:t xml:space="preserve">EBS(한국교육방송공사) 편집부 (엮은이) | 한국교육방송공사(EBS중고등) | 2017년 12월6,500원 → 5,850원 (10%할인),  마일리지 60원 (1% 적립)세일즈포인트 : 13,139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1444.</w:t>
      </w:r>
    </w:p>
    <w:p/>
    <w:p/>
    <w:p>
      <w:r>
        <w:br/>
        <w:t xml:space="preserve">[스테디셀러와 샐러드포크(대상도서 포함 국내도서 2만원 이상)]EBS 올림포스 닥터링 미적분 (2020년용) - 2015 개정 교육과정 ㅣ EBS 올림포스 닥터링 (2020년)  </w:t>
        <w:br/>
        <w:t xml:space="preserve">EBS(한국교육방송공사) 편집부 (엮은이) | 한국교육방송공사(EBS중고등) | 2017년 12월10,000원 → 9,000원 (10%할인),  마일리지 100원 (1% 적립)세일즈포인트 : 801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1445.</w:t>
      </w:r>
    </w:p>
    <w:p/>
    <w:p/>
    <w:p>
      <w:r>
        <w:br/>
        <w:t xml:space="preserve">[스테디셀러와 샐러드포크(대상도서 포함 국내도서 2만원 이상)]EBS 올림포스 수학 1 (2020년용) - 2015 개정 교육과정 ㅣ EBS 올림포스 (2020년)  </w:t>
        <w:br/>
        <w:t xml:space="preserve">EBS(한국교육방송공사) 편집부 (엮은이) | 한국교육방송공사(EBS중고등) | 2017년 12월6,500원 → 5,850원 (10%할인),  마일리지 60원 (1% 적립) (1) | 세일즈포인트 : 21,022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1446.</w:t>
      </w:r>
    </w:p>
    <w:p/>
    <w:p/>
    <w:p>
      <w:r>
        <w:br/>
        <w:t xml:space="preserve">[스테디셀러와 샐러드포크(대상도서 포함 국내도서 2만원 이상)]EBS 올림포스 닥터링 수학 2 (2020년용) - 2015 개정 교육과정 ㅣ EBS 올림포스 닥터링 (2020년)  </w:t>
        <w:br/>
        <w:t xml:space="preserve">EBS(한국교육방송공사) 편집부 (엮은이) | 한국교육방송공사(EBS중고등) | 2017년 12월9,500원 → 8,550원 (10%할인),  마일리지 90원 (1% 적립)세일즈포인트 : 2,575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1447.</w:t>
      </w:r>
    </w:p>
    <w:p/>
    <w:p/>
    <w:p>
      <w:r>
        <w:br/>
        <w:t xml:space="preserve">EBS 올림포스 닥터링 수학 1 (2020년용) - 2015 개정 교육과정 ㅣ EBS 올림포스 닥터링 (2020년)  </w:t>
        <w:br/>
        <w:t xml:space="preserve">EBS(한국교육방송공사) 편집부 (엮은이) | 한국교육방송공사(EBS중고등) | 2017년 12월10,500원 → 9,450원 (10%할인),  마일리지 100원 (1% 적립)세일즈포인트 : 2,933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1448.</w:t>
      </w:r>
    </w:p>
    <w:p/>
    <w:p/>
    <w:p>
      <w:r>
        <w:br/>
        <w:t xml:space="preserve">[스테디셀러와 샐러드포크(대상도서 포함 국내도서 2만원 이상)]EBS 올림포스 닥터링 수학 (2020년용) - 2015 개정 교육과정 ㅣ EBS 올림포스 닥터링 (2020년)  </w:t>
        <w:br/>
        <w:t xml:space="preserve">EBS(한국교육방송공사) 편집부 (엮은이) | 한국교육방송공사(EBS중고등) | 2017년 12월14,000원 → 12,600원 (10%할인),  마일리지 140원 (1% 적립)세일즈포인트 : 4,225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1449.</w:t>
      </w:r>
    </w:p>
    <w:p/>
    <w:p/>
    <w:p>
      <w:r>
        <w:br/>
        <w:t xml:space="preserve">[스테디셀러와 샐러드포크(대상도서 포함 국내도서 2만원 이상)]EBS 올림포스 수학 (하) (2020년용) - 2015 개정 교육과정 ㅣ EBS 올림포스 (2020년)  </w:t>
        <w:br/>
        <w:t xml:space="preserve">EBS(한국교육방송공사) 편집부 (엮은이) | 한국교육방송공사(EBS중고등) | 2017년 12월5,000원 → 4,500원 (10%할인),  마일리지 50원 (1% 적립) (3) | 세일즈포인트 : 21,128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1450.</w:t>
      </w:r>
    </w:p>
    <w:p/>
    <w:p/>
    <w:p>
      <w:r>
        <w:br/>
        <w:t xml:space="preserve">[스테디셀러와 샐러드포크(대상도서 포함 국내도서 2만원 이상)]EBS 올림포스 고난도 수학 2 (2020년용) - 2015 개정 교육과정 ㅣ EBS 올림포스 고난도 (2020년)  </w:t>
        <w:br/>
        <w:t xml:space="preserve">EBS(한국교육방송공사) 편집부 (엮은이) | 한국교육방송공사(EBS중고등) | 2017년 12월8,000원 → 7,200원 (10%할인),  마일리지 80원 (1% 적립)세일즈포인트 : 4,710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[스테디셀러와 샐러드포크(대상도서 포함 국내도서 2만원 이상)]EBS 올림포스 수학 (상) (2020년용) - 2015 개정 교육과정 ㅣ EBS 올림포스 (2020년)  </w:t>
        <w:br/>
        <w:t xml:space="preserve">EBS(한국교육방송공사) 편집부 (엮은이) | 한국교육방송공사(EBS중고등) | 2017년 12월6,500원 → 5,850원 (10%할인),  마일리지 60원 (1% 적립) (3) | 세일즈포인트 : 19,245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1452.</w:t>
      </w:r>
    </w:p>
    <w:p/>
    <w:p/>
    <w:p>
      <w:r>
        <w:br/>
        <w:t xml:space="preserve">[스테디셀러와 샐러드포크(대상도서 포함 국내도서 2만원 이상)]EBS 수학의 왕도 수학 확률과 통계 (2020년용) - 2015 개정 교육과정 ㅣ EBS 수학의 왕도 (2020년)  </w:t>
        <w:br/>
        <w:t xml:space="preserve">EBS(한국교육방송공사) 편집부 (지은이) | 한국교육방송공사(EBS중고등) | 2017년 12월15,000원 → 13,500원 (10%할인),  마일리지 150원 (1% 적립)세일즈포인트 : 5,108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1453.</w:t>
      </w:r>
    </w:p>
    <w:p/>
    <w:p/>
    <w:p>
      <w:r>
        <w:br/>
        <w:t xml:space="preserve">[스테디셀러와 샐러드포크(대상도서 포함 국내도서 2만원 이상)]EBS 수학의 왕도 수학 미적분 (2020년용) - 2015 개정 교육과정 ㅣ EBS 수학의 왕도 (2020년)  </w:t>
        <w:br/>
        <w:t xml:space="preserve">EBS(한국교육방송공사) 편집부 (지은이) | 한국교육방송공사(EBS중고등) | 2017년 12월16,000원 → 14,400원 (10%할인),  마일리지 160원 (1% 적립)세일즈포인트 : 3,512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1454.</w:t>
      </w:r>
    </w:p>
    <w:p/>
    <w:p/>
    <w:p>
      <w:r>
        <w:br/>
        <w:t xml:space="preserve">[스테디셀러와 샐러드포크(대상도서 포함 국내도서 2만원 이상)]EBS 올림포스 고난도 수학 1 (2020년용) - 2015 개정 교육과정 ㅣ EBS 올림포스 고난도 (2020년)  </w:t>
        <w:br/>
        <w:t xml:space="preserve">EBS(한국교육방송공사) 편집부 (엮은이) | 한국교육방송공사(EBS중고등) | 2017년 12월6,500원 → 5,850원 (10%할인),  마일리지 60원 (1% 적립)세일즈포인트 : 5,616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1455.</w:t>
      </w:r>
    </w:p>
    <w:p/>
    <w:p/>
    <w:p>
      <w:r>
        <w:br/>
        <w:t xml:space="preserve">개념원리 고등 수학 (상) + RPM 고등수학 (상) 세트 - 전2권 (2018년 고1용) - 2015 개정 교육과정 ㅣ 고등 개념원리 수학 (2018년)  </w:t>
        <w:br/>
        <w:t xml:space="preserve">이홍섭 (지은이) | 개념원리수학연구소 | 2017년 12월32,000원 → 28,800원 (10%할인),  마일리지 1,600원 (5% 적립) (1) | 세일즈포인트 : 738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1456.</w:t>
      </w:r>
    </w:p>
    <w:p/>
    <w:p/>
    <w:p>
      <w:r>
        <w:br/>
        <w:t xml:space="preserve">개념원리 고등 수학 수학 (상.하 / 전2권) + 핵심 개념 PACK 증정 세트 (2018년 고1용) - 2015 개정 교육과정 ㅣ 고등 개념원리 수학 (2018년)  </w:t>
        <w:br/>
        <w:t xml:space="preserve">이홍섭 (지은이) | 개념원리수학연구소 | 2017년 12월32,000원 → 28,800원 (10%할인),  마일리지 1,600원 (5% 적립) (1) | 세일즈포인트 : 1,053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1457.</w:t>
      </w:r>
    </w:p>
    <w:p/>
    <w:p/>
    <w:p>
      <w:r>
        <w:br/>
        <w:t xml:space="preserve">Xistory 자이스토리 고등 수학 (하) 819제 (2018년 고1용) ㅣ 고등 자이스토리 수능기출 (2018년)  </w:t>
        <w:br/>
        <w:t xml:space="preserve">김성남, 홍분남, 김덕환, 전경준, 최대철 (지은이) | 수경출판사(학습) | 2017년 12월13,500원 → 12,150원 (10%할인),  마일리지 670원 (5% 적립) (1) | 세일즈포인트 : 4,932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1458.</w:t>
      </w:r>
    </w:p>
    <w:p/>
    <w:p/>
    <w:p>
      <w:r>
        <w:br/>
        <w:t xml:space="preserve">Xistory 자이스토리 고2 확률과 통계 785제 (2018년) ㅣ 고등 자이스토리 수능기출 (2018년)  </w:t>
        <w:br/>
        <w:t xml:space="preserve">민경도, 홍분남, 이창희, 위경아 (지은이) | 수경출판사(학습) | 2017년 12월14,500원 → 13,050원 (10%할인),  마일리지 720원 (5% 적립)세일즈포인트 : 1,465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1459.</w:t>
      </w:r>
    </w:p>
    <w:p/>
    <w:p/>
    <w:p>
      <w:r>
        <w:br/>
        <w:t xml:space="preserve">Xistory 자이스토리 고2 미적분 2 851제 (2018년) ㅣ 고등 자이스토리 수능기출 (2018년)  </w:t>
        <w:br/>
        <w:t xml:space="preserve">윤혜미 (지은이) | 수경출판사(학습) | 2017년 12월15,000원 → 13,500원 (10%할인),  마일리지 750원 (5% 적립) (1) | 세일즈포인트 : 1,642 </w:t>
      </w:r>
    </w:p>
    <w:p>
      <w:r>
        <w:t xml:space="preserve">품절보관함  보관함마이리스트 </w:t>
        <w:br/>
      </w:r>
    </w:p>
    <w:p>
      <w:r>
        <w:t>1460.</w:t>
      </w:r>
    </w:p>
    <w:p/>
    <w:p/>
    <w:p>
      <w:r>
        <w:br/>
        <w:t xml:space="preserve">Xistory 자이스토리 고등 수학 (상) 1208제 (2018년 고1용) ㅣ 고등 자이스토리 수능기출 (2018년)  </w:t>
        <w:br/>
        <w:t xml:space="preserve">김덕환, 김성남, 전경준, 최대철, 홍분남 (지은이) | 수경출판사(학습) | 2017년 12월15,000원 → 13,500원 (10%할인),  마일리지 750원 (5% 적립) (6) | 세일즈포인트 : 2,255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1461.</w:t>
      </w:r>
    </w:p>
    <w:p/>
    <w:p/>
    <w:p>
      <w:r>
        <w:br/>
        <w:t xml:space="preserve">Xistory 자이스토리 전국연합 고2 수학 나형 모의고사 (2018년) ㅣ 고등 자이스토리 전국연합 (2018년)  </w:t>
        <w:br/>
        <w:t xml:space="preserve">자이스토리 (지은이) | 수경출판사(학습) | 2017년 12월13,000원 → 11,700원 (10%할인),  마일리지 650원 (5% 적립)세일즈포인트 : 406 </w:t>
      </w:r>
    </w:p>
    <w:p>
      <w:r>
        <w:t xml:space="preserve">품절보관함  보관함마이리스트 </w:t>
        <w:br/>
      </w:r>
    </w:p>
    <w:p>
      <w:r>
        <w:t>1462.</w:t>
      </w:r>
    </w:p>
    <w:p/>
    <w:p/>
    <w:p>
      <w:r>
        <w:br/>
        <w:t xml:space="preserve">씨리얼 수능기출 수학영역 미적분 1 (2018년) - 2019 수능대비 기출문제집 ㅣ 씨리얼 수능기출 (2018년)  </w:t>
        <w:br/>
        <w:t xml:space="preserve">이채형, 이병하, 전경수, 신용우, 권백일, 한성필, 김상철, 김종오 (지은이) | 디딤돌 | 2017년 11월16,000원 → 14,400원 (10%할인),  마일리지 800원 (5% 적립) (1) | 세일즈포인트 : 497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1463.</w:t>
      </w:r>
    </w:p>
    <w:p/>
    <w:p/>
    <w:p>
      <w:r>
        <w:br/>
        <w:t xml:space="preserve">EBSi 강의노트 수능개념 수학 개념의 힘 주석쌤의 개념狂(광) 확률과 통계 (2018년) - 2019 수능대비 강의노트 ㅣ EBSi 강의노트 수능개념 (2018년)  </w:t>
        <w:br/>
        <w:t xml:space="preserve">심주석 (지은이) | 한국교육방송공사(EBSi) | 2017년 11월4,000원 → 4,000원세일즈포인트 : 1,366 </w:t>
      </w:r>
    </w:p>
    <w:p>
      <w:r>
        <w:t xml:space="preserve">품절보관함  보관함마이리스트 </w:t>
        <w:br/>
      </w:r>
    </w:p>
    <w:p>
      <w:r>
        <w:t>1464.</w:t>
      </w:r>
    </w:p>
    <w:p/>
    <w:p/>
    <w:p>
      <w:r>
        <w:br/>
        <w:t xml:space="preserve">EBSi 강의노트 수능개념 수학 30강 개념의 힘 정유빈의 쏙딱쏙딱 미적분 1 (2018년) - 2019 수능대비 강의노트 ㅣ EBSi 강의노트 수능개념 (2018년)  </w:t>
        <w:br/>
        <w:t xml:space="preserve">정유빈 (지은이) | 한국교육방송공사(EBSi) | 2017년 11월5,700원 → 5,700원세일즈포인트 : 639 </w:t>
      </w:r>
    </w:p>
    <w:p>
      <w:r>
        <w:t xml:space="preserve">품절보관함  보관함마이리스트 </w:t>
        <w:br/>
      </w:r>
    </w:p>
    <w:p>
      <w:r>
        <w:t>1465.</w:t>
      </w:r>
    </w:p>
    <w:p/>
    <w:p/>
    <w:p>
      <w:r>
        <w:br/>
        <w:t xml:space="preserve">EBSi 강의노트 수능개념 수학 아주 쉬운 이미지의 미적분 1 (2018년) - 2019 수능대비 강의노트 ㅣ EBSi 강의노트 수능개념 (2018년)  </w:t>
        <w:br/>
        <w:t xml:space="preserve">이미지 (지은이) | 한국교육방송공사(EBSi) | 2017년 11월6,500원 → 6,500원세일즈포인트 : 1,829 </w:t>
      </w:r>
    </w:p>
    <w:p>
      <w:r>
        <w:t xml:space="preserve">품절보관함  보관함마이리스트 </w:t>
        <w:br/>
      </w:r>
    </w:p>
    <w:p>
      <w:r>
        <w:t>1466.</w:t>
      </w:r>
    </w:p>
    <w:p/>
    <w:p/>
    <w:p>
      <w:r>
        <w:br/>
        <w:t xml:space="preserve">EBSi 강의노트 수능개념 수학 마인드맵 남치열의 미적분 1 (2018년) - 2019 수능대비 강의노트 ㅣ EBSi 강의노트 수능개념 (2018년)  </w:t>
        <w:br/>
        <w:t xml:space="preserve">남치열 (지은이) | 한국교육방송공사(EBSi) | 2017년 11월6,500원 → 6,500원세일즈포인트 : 364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1467.</w:t>
      </w:r>
    </w:p>
    <w:p/>
    <w:p/>
    <w:p>
      <w:r>
        <w:br/>
        <w:t xml:space="preserve">EBSi 강의노트 수능개념 수학 30강 개념의 힘 이하영의 수학 2 (2018년) - 2019 수능대비 강의노트 ㅣ EBSi 강의노트 수능개념 (2018년)  </w:t>
        <w:br/>
        <w:t xml:space="preserve">이하영 (지은이) | 한국교육방송공사(EBSi) | 2017년 11월8,700원 → 8,700원세일즈포인트 : 2,126 </w:t>
      </w:r>
    </w:p>
    <w:p>
      <w:r>
        <w:t xml:space="preserve">품절보관함  보관함마이리스트 </w:t>
        <w:br/>
      </w:r>
    </w:p>
    <w:p>
      <w:r>
        <w:t>1468.</w:t>
      </w:r>
    </w:p>
    <w:p/>
    <w:p/>
    <w:p>
      <w:r>
        <w:br/>
        <w:t xml:space="preserve">EBSi 강의노트 수능개념 수학 마인드맵 남치열의 수학 2 (2018년) - 2019 수능대비 강의노트 ㅣ EBSi 강의노트 수능개념 (2018년)  </w:t>
        <w:br/>
        <w:t xml:space="preserve">남치열 (지은이) | 한국교육방송공사(EBSi) | 2017년 11월6,000원 → 6,000원세일즈포인트 : 392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1469.</w:t>
      </w:r>
    </w:p>
    <w:p/>
    <w:p/>
    <w:p>
      <w:r>
        <w:br/>
        <w:t xml:space="preserve">카이 수학 (상) (2018년 고1 과정) - 새 교육과정 ㅣ 고등 카이 수학 (2018년)  </w:t>
        <w:br/>
        <w:t xml:space="preserve">단단북스 편집부 (지은이) | 단단북스 | 2017년 11월14,000원 → 12,600원 (10%할인),  마일리지 700원 (5% 적립)세일즈포인트 : 49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1470.</w:t>
      </w:r>
    </w:p>
    <w:p/>
    <w:p/>
    <w:p>
      <w:r>
        <w:br/>
        <w:t xml:space="preserve">리얼 오리지널 고3 수능기출 5개년 모의고사 수학영역 가형 (2018년) - 2019 수능 시험 대비, [2018 수능 수록] ㅣ 리얼 오리지널 수능기출 (2018년)  </w:t>
        <w:br/>
        <w:t xml:space="preserve">입시플라이 편집부 (지은이) | 입시플라이 | 2017년 11월12,000원 → 10,800원 (10%할인),  마일리지 600원 (5% 적립)세일즈포인트 : 1,093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1471.</w:t>
      </w:r>
    </w:p>
    <w:p/>
    <w:p/>
    <w:p>
      <w:r>
        <w:br/>
        <w:t xml:space="preserve">리얼 오리지널 고3 수능기출 5개년 모의고사 수학영역 나형 (2018년) - 2019 수능 시험 대비, [2018 수능 수록] ㅣ 리얼 오리지널 수능기출 (2018년)  </w:t>
        <w:br/>
        <w:t xml:space="preserve">입시플라이 편집부 (지은이) | 입시플라이 | 2017년 11월12,000원 → 10,800원 (10%할인),  마일리지 600원 (5% 적립)세일즈포인트 : 1,765 </w:t>
      </w:r>
    </w:p>
    <w:p>
      <w:r>
        <w:br/>
        <w:t xml:space="preserve">&lt;리얼 오리지널 수능기출 6·9·수능 5개년 고3 수학(나형) [450제] (2019년) - 2020 수능 시험 대비 ㅣ 리얼 오리지널 수능기출 (2019년) &gt;로 새로 출간되었습니다. </w:t>
      </w:r>
    </w:p>
    <w:p>
      <w:r>
        <w:t xml:space="preserve">구판절판보관함  보관함마이리스트 </w:t>
        <w:br/>
      </w:r>
    </w:p>
    <w:p>
      <w:r>
        <w:t>1472.</w:t>
      </w:r>
    </w:p>
    <w:p/>
    <w:p/>
    <w:p>
      <w:r>
        <w:br/>
        <w:t xml:space="preserve">리얼 오리지널 고3 전국연합 3개년 모의고사 수학영역 가형 (2018년) - 2019 수능 시험 대비, [2018 수능 수록] ㅣ 리얼 오리지널 전국연합 (2018년)  </w:t>
        <w:br/>
        <w:t xml:space="preserve">입시플라이 편집부 (지은이) | 입시플라이 | 2017년 11월12,000원 → 10,800원 (10%할인),  마일리지 600원 (5% 적립)세일즈포인트 : 278 </w:t>
      </w:r>
    </w:p>
    <w:p>
      <w:r>
        <w:t xml:space="preserve">구판절판보관함  보관함마이리스트 </w:t>
        <w:br/>
      </w:r>
    </w:p>
    <w:p>
      <w:r>
        <w:t>1473.</w:t>
      </w:r>
    </w:p>
    <w:p/>
    <w:p/>
    <w:p>
      <w:r>
        <w:br/>
        <w:t xml:space="preserve">문풀요정 고등 수학 상 (2019년 고1용) ㅣ 문풀요정 시리즈 (2018년)  </w:t>
        <w:br/>
        <w:t xml:space="preserve">이규섭 (지은이) | 교학사(중고등) | 2017년 11월12,000원 → 10,800원 (10%할인),  마일리지 600원 (5% 적립)세일즈포인트 : 100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1474.</w:t>
      </w:r>
    </w:p>
    <w:p/>
    <w:p/>
    <w:p>
      <w:r>
        <w:br/>
        <w:t xml:space="preserve">미워도 다시한번 수학 개념완성 수학 (상) 고1 (2018년) - 문제를 풀며 개념과 원리를 이해하는 개념기본서 ㅣ 고등 미다수 (2018년)  </w:t>
        <w:br/>
        <w:t xml:space="preserve">김계율, 정병관, 최주홍 (지은이) | 지와이에듀(GYedu) | 2017년 11월13,000원 → 11,700원 (10%할인),  마일리지 650원 (5% 적립)세일즈포인트 : 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1475.</w:t>
      </w:r>
    </w:p>
    <w:p/>
    <w:p/>
    <w:p>
      <w:r>
        <w:br/>
        <w:t xml:space="preserve">계란 한판 수학 고1 수학 하 (2018년 고1용) - 내신 573제, 2018년 새 교육과정 ㅣ 계란 한판 수학 (2018년)  </w:t>
        <w:br/>
        <w:t xml:space="preserve">최수창, 김성회 (지은이) | 골드교육 | 2017년 11월12,000원 → 10,800원 (10%할인),  마일리지 600원 (5% 적립)세일즈포인트 : 23 </w:t>
      </w:r>
    </w:p>
    <w:p>
      <w:r>
        <w:t xml:space="preserve">품절보관함  보관함마이리스트 </w:t>
        <w:br/>
      </w:r>
    </w:p>
    <w:p>
      <w:r>
        <w:t>1476.</w:t>
      </w:r>
    </w:p>
    <w:p/>
    <w:p/>
    <w:p>
      <w:r>
        <w:br/>
        <w:t xml:space="preserve">계란 한판 수학 고1 수학 상 (2018년 고1용) - 내신 630제, 2018년 새 교육과정 ㅣ 계란 한판 수학 (2018년)  </w:t>
        <w:br/>
        <w:t xml:space="preserve">최수창, 김성회 (지은이) | 골드교육 | 2017년 11월14,000원 → 12,600원 (10%할인),  마일리지 700원 (5% 적립)세일즈포인트 : 50 </w:t>
      </w:r>
    </w:p>
    <w:p>
      <w:r>
        <w:t xml:space="preserve">품절보관함  보관함마이리스트 </w:t>
        <w:br/>
      </w:r>
    </w:p>
    <w:p>
      <w:r>
        <w:t>1477.</w:t>
      </w:r>
    </w:p>
    <w:p/>
    <w:p/>
    <w:p>
      <w:r>
        <w:br/>
        <w:t xml:space="preserve">계란 한판 수학 미적분 2 (2018년) - 내신 719제 ㅣ 계란 한판 수학 (2018년)  </w:t>
        <w:br/>
        <w:t xml:space="preserve">최수창, 김성회 (지은이) | 골드교육 | 2017년 11월15,000원 → 13,500원 (10%할인),  마일리지 750원 (5% 적립)세일즈포인트 : 16 </w:t>
      </w:r>
    </w:p>
    <w:p>
      <w:r>
        <w:t xml:space="preserve">품절보관함  보관함마이리스트 </w:t>
        <w:br/>
      </w:r>
    </w:p>
    <w:p>
      <w:r>
        <w:t>1478.</w:t>
      </w:r>
    </w:p>
    <w:p/>
    <w:p/>
    <w:p>
      <w:r>
        <w:br/>
        <w:t xml:space="preserve">계란 한판 수학 미적분 1 (2018년) - 내신 853제 ㅣ 계란 한판 수학 (2018년)  </w:t>
        <w:br/>
        <w:t xml:space="preserve">최수창, 김성회 (지은이) | 골드교육 | 2017년 11월15,000원 → 13,500원 (10%할인),  마일리지 750원 (5% 적립)세일즈포인트 : 38 </w:t>
      </w:r>
    </w:p>
    <w:p>
      <w:r>
        <w:t xml:space="preserve">품절보관함  보관함마이리스트 </w:t>
        <w:br/>
      </w:r>
    </w:p>
    <w:p>
      <w:r>
        <w:t>1479.</w:t>
      </w:r>
    </w:p>
    <w:p/>
    <w:p/>
    <w:p>
      <w:r>
        <w:br/>
        <w:t xml:space="preserve">계란 한판 수학 고3 나형 인문계 (2018년) - 수능 753제 ㅣ 계란 한판 수학 (2018년)  </w:t>
        <w:br/>
        <w:t xml:space="preserve">최수창, 김성회 (지은이) | 골드교육 | 2017년 11월15,000원 → 13,500원 (10%할인),  마일리지 750원 (5% 적립)세일즈포인트 : 120 </w:t>
      </w:r>
    </w:p>
    <w:p>
      <w:r>
        <w:t xml:space="preserve">품절보관함  보관함마이리스트 </w:t>
        <w:br/>
      </w:r>
    </w:p>
    <w:p>
      <w:r>
        <w:t>1480.</w:t>
      </w:r>
    </w:p>
    <w:p/>
    <w:p/>
    <w:p>
      <w:r>
        <w:br/>
        <w:t xml:space="preserve">계란 한판 수학 고3 가형 자연계 (2018년) - 수능 792제 ㅣ 계란 한판 수학 (2018년)  </w:t>
        <w:br/>
        <w:t xml:space="preserve">최수창, 김성회 (지은이) | 골드교육 | 2017년 11월15,000원 → 13,500원 (10%할인),  마일리지 750원 (5% 적립)세일즈포인트 : 67 </w:t>
      </w:r>
    </w:p>
    <w:p>
      <w:r>
        <w:t xml:space="preserve">품절보관함  보관함마이리스트 </w:t>
        <w:br/>
      </w:r>
    </w:p>
    <w:p>
      <w:r>
        <w:t>1481.</w:t>
      </w:r>
    </w:p>
    <w:p/>
    <w:p/>
    <w:p>
      <w:r>
        <w:br/>
        <w:t xml:space="preserve">[스테디셀러와 샐러드포크(대상도서 포함 국내도서 2만원 이상)]개념원리 RPM 문제기본서 고등수학 수학 1 (2020년용) - 2015 개정 교육과정 ㅣ 고등 개념원리  RPM  수학 (2020년)  </w:t>
        <w:br/>
        <w:t xml:space="preserve">이홍섭 (지은이) | 개념원리수학연구소 | 2017년 11월14,000원 → 12,600원 (10%할인),  마일리지 700원 (5% 적립) (2) | 세일즈포인트 : 51,927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1482.</w:t>
      </w:r>
    </w:p>
    <w:p/>
    <w:p/>
    <w:p>
      <w:r>
        <w:br/>
        <w:t xml:space="preserve">369 전국연합★학력평가 기출 모의고사 최신 3개년+＠ 고2 수학 영역 나형 (2018년) - 2018 학교 내신 및 수능대비 ㅣ 369 전국연합 학력평가 모의고사 (2018년)  </w:t>
        <w:br/>
        <w:t xml:space="preserve">마더텅교육 편집부 (지은이) | 마더텅교육 | 2017년 11월12,800원 → 11,520원 (10%할인),  마일리지 640원 (5% 적립)세일즈포인트 : 117 </w:t>
      </w:r>
    </w:p>
    <w:p>
      <w:r>
        <w:t xml:space="preserve">품절보관함  보관함마이리스트 </w:t>
        <w:br/>
      </w:r>
    </w:p>
    <w:p>
      <w:r>
        <w:t>1483.</w:t>
      </w:r>
    </w:p>
    <w:p/>
    <w:p/>
    <w:p>
      <w:r>
        <w:br/>
        <w:t xml:space="preserve">369 전국연합★학력평가 기출 모의고사 최신 3개년+＠ 고2 수학 영역 가형 (2018년) - 2018 학교 내신 및 수능대비 ㅣ 369 전국연합 학력평가 모의고사 (2018년)  </w:t>
        <w:br/>
        <w:t xml:space="preserve">마더텅교육 편집부 (지은이) | 마더텅교육 | 2017년 11월12,800원 → 11,520원 (10%할인),  마일리지 640원 (5% 적립)세일즈포인트 : 71 </w:t>
      </w:r>
    </w:p>
    <w:p>
      <w:r>
        <w:t xml:space="preserve">품절보관함  보관함마이리스트 </w:t>
        <w:br/>
      </w:r>
    </w:p>
    <w:p>
      <w:r>
        <w:t>1484.</w:t>
      </w:r>
    </w:p>
    <w:p/>
    <w:p/>
    <w:p>
      <w:r>
        <w:br/>
        <w:t xml:space="preserve">369 전국연합★학력평가 기출 모의고사 최신 3개년+＠ 고1 수학 영역 (2018년) - 2018 학교 내신 및 수능대비 ㅣ 369 전국연합 학력평가 모의고사 (2018년)  </w:t>
        <w:br/>
        <w:t xml:space="preserve">마더텅교육 편집부 (지은이) | 마더텅교육 | 2017년 11월12,800원 → 11,520원 (10%할인),  마일리지 640원 (5% 적립)세일즈포인트 : 207 </w:t>
      </w:r>
    </w:p>
    <w:p>
      <w:r>
        <w:t xml:space="preserve">품절보관함  보관함마이리스트 </w:t>
        <w:br/>
      </w:r>
    </w:p>
    <w:p>
      <w:r>
        <w:t>1485.</w:t>
      </w:r>
    </w:p>
    <w:p/>
    <w:p/>
    <w:p>
      <w:r>
        <w:br/>
        <w:t xml:space="preserve">10일 만에 끝내는 수학 (하) (2020년용) - 2015 개정 교육과정 완벽 적용 ㅣ 대성 단기특강 (2020년)  </w:t>
        <w:br/>
        <w:t xml:space="preserve">김정배 (지은이) | 대성학력개발연구소 | 2017년 11월9,000원 → 8,100원 (10%할인),  마일리지 450원 (5% 적립)세일즈포인트 : 140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1486.</w:t>
      </w:r>
    </w:p>
    <w:p/>
    <w:p/>
    <w:p>
      <w:r>
        <w:br/>
        <w:t xml:space="preserve">11일 만에 끝내는 수학 (상) (2020년용) - 2015 개정 교육과정 완벽 적용 ㅣ 대성 단기특강 (2020년)  </w:t>
        <w:br/>
        <w:t xml:space="preserve">이대원 (지은이) | 대성학력개발연구소 | 2017년 11월9,000원 → 8,100원 (10%할인),  마일리지 450원 (5% 적립)세일즈포인트 : 298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1487.</w:t>
      </w:r>
    </w:p>
    <w:p/>
    <w:p/>
    <w:p>
      <w:r>
        <w:br/>
        <w:t xml:space="preserve">파사쥬 PASSAGE 수학영역 미적분 1 (2019년용) - 2009 개정 교육과정 ㅣ 고등 파사쥬 (2019년)  </w:t>
        <w:br/>
        <w:t xml:space="preserve">조정묵 (지은이) | 미래엔 | 2017년 11월10,000원 → 9,000원 (10%할인),  마일리지 500원 (5% 적립)세일즈포인트 : 215 </w:t>
      </w:r>
    </w:p>
    <w:p>
      <w:r>
        <w:t xml:space="preserve">절판보관함  보관함마이리스트 </w:t>
        <w:br/>
      </w:r>
    </w:p>
    <w:p>
      <w:r>
        <w:t>1488.</w:t>
      </w:r>
    </w:p>
    <w:p/>
    <w:p/>
    <w:p>
      <w:r>
        <w:br/>
        <w:t xml:space="preserve">파사쥬 PASSAGE 수학영역 기하와 벡터 (2019년 고3용) - 2009 개정 교육과정 ㅣ 고등 파사쥬 (2019년)  </w:t>
        <w:br/>
        <w:t xml:space="preserve">조정묵 (지은이) | 미래엔 | 2017년 11월10,000원 → 9,000원 (10%할인),  마일리지 500원 (5% 적립)세일즈포인트 : 168 </w:t>
      </w:r>
    </w:p>
    <w:p>
      <w:r>
        <w:t xml:space="preserve">품절보관함  보관함마이리스트 </w:t>
        <w:br/>
      </w:r>
    </w:p>
    <w:p>
      <w:r>
        <w:t>1489.</w:t>
      </w:r>
    </w:p>
    <w:p/>
    <w:p/>
    <w:p>
      <w:r>
        <w:br/>
        <w:t xml:space="preserve">파사쥬 PASSAGE 수학영역 확률과 통계 (2019년 고3용) - 2009 개정 교육과정 ㅣ 고등 파사쥬 (2019년)  </w:t>
        <w:br/>
        <w:t xml:space="preserve">조정묵 (지은이) | 미래엔 | 2017년 11월9,000원 → 8,100원 (10%할인),  마일리지 450원 (5% 적립)세일즈포인트 : 559 </w:t>
      </w:r>
    </w:p>
    <w:p>
      <w:r>
        <w:t xml:space="preserve">품절보관함  보관함마이리스트 </w:t>
        <w:br/>
      </w:r>
    </w:p>
    <w:p>
      <w:r>
        <w:t>1490.</w:t>
      </w:r>
    </w:p>
    <w:p/>
    <w:p/>
    <w:p>
      <w:r>
        <w:br/>
        <w:t xml:space="preserve">[스테디셀러와 샐러드포크(대상도서 포함 국내도서 2만원 이상)]파사쥬 PASSAGE 수학영역 고등 수학 (하) (2020년용) - 새 교육과정 ㅣ 고등 파사쥬 (2020년)  </w:t>
        <w:br/>
        <w:t xml:space="preserve">조정묵 (지은이) | 미래엔 | 2017년 11월9,000원 → 8,100원 (10%할인),  마일리지 450원 (5% 적립)세일즈포인트 : 1,012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1491.</w:t>
      </w:r>
    </w:p>
    <w:p/>
    <w:p/>
    <w:p>
      <w:r>
        <w:br/>
        <w:t xml:space="preserve">파사쥬 PASSAGE 수학영역 수학 2 (2018년) </w:t>
        <w:br/>
        <w:t xml:space="preserve">조정묵 (지은이) | 미래엔 | 2017년 11월10,000원 → 9,000원 (10%할인),  마일리지 500원 (5% 적립)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1492.</w:t>
      </w:r>
    </w:p>
    <w:p/>
    <w:p/>
    <w:p>
      <w:r>
        <w:br/>
        <w:t xml:space="preserve">파사쥬 PASSAGE 수학영역 미적분 2 (2019년 고3용) - 2009 개정 교육과정 ㅣ 고등 파사쥬 (2019년)  </w:t>
        <w:br/>
        <w:t xml:space="preserve">조정묵 (지은이) | 미래엔 | 2017년 11월10,000원 → 9,000원 (10%할인),  마일리지 500원 (5% 적립)세일즈포인트 : 400 </w:t>
      </w:r>
    </w:p>
    <w:p>
      <w:r>
        <w:t xml:space="preserve">품절보관함  보관함마이리스트 </w:t>
        <w:br/>
      </w:r>
    </w:p>
    <w:p>
      <w:r>
        <w:t>1493.</w:t>
      </w:r>
    </w:p>
    <w:p/>
    <w:p/>
    <w:p>
      <w:r>
        <w:br/>
        <w:t xml:space="preserve">파사쥬 PASSAGE 수학영역 고등 수학 (상) (2020년용) - 새 교육과정 ㅣ 고등 파사쥬 (2020년)  </w:t>
        <w:br/>
        <w:t xml:space="preserve">조정묵 (지은이) | 미래엔 | 2017년 11월10,000원 → 9,000원 (10%할인),  마일리지 500원 (5% 적립)세일즈포인트 : 803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1494.</w:t>
      </w:r>
    </w:p>
    <w:p/>
    <w:p/>
    <w:p>
      <w:r>
        <w:br/>
        <w:t xml:space="preserve">1등급 만들기 고등수학 (상) (2018년 고1용) - 새 교육과정 ㅣ 고등 1등급 만들기 (2018년)  </w:t>
        <w:br/>
        <w:t xml:space="preserve">김원일 (지은이) | 미래엔 | 2017년 11월13,500원 → 12,150원 (10%할인),  마일리지 670원 (5% 적립)세일즈포인트 : 602 </w:t>
      </w:r>
    </w:p>
    <w:p>
      <w:r>
        <w:t xml:space="preserve">품절보관함  보관함마이리스트 </w:t>
        <w:br/>
      </w:r>
    </w:p>
    <w:p>
      <w:r>
        <w:t>1495.</w:t>
      </w:r>
    </w:p>
    <w:p/>
    <w:p/>
    <w:p>
      <w:r>
        <w:br/>
        <w:t xml:space="preserve">1등급 만들기 고등수학 (하) (2018년 고1용) - 새 교육과정 ㅣ 고등 1등급 만들기 (2018년)  </w:t>
        <w:br/>
        <w:t xml:space="preserve">김원일 (지은이) | 미래엔 | 2017년 11월11,000원 → 9,900원 (10%할인),  마일리지 550원 (5% 적립)세일즈포인트 : 1,429 </w:t>
      </w:r>
    </w:p>
    <w:p>
      <w:r>
        <w:t xml:space="preserve">구판절판보관함  보관함마이리스트 </w:t>
        <w:br/>
      </w:r>
    </w:p>
    <w:p>
      <w:r>
        <w:t>1496.</w:t>
      </w:r>
    </w:p>
    <w:p/>
    <w:p/>
    <w:p>
      <w:r>
        <w:br/>
        <w:t xml:space="preserve">수학의법칙 고등 수학 (하) - 수학이 쉬워지는 7가지 분석비법 개념서 ㅣ 고등 수학의법칙  </w:t>
        <w:br/>
        <w:t xml:space="preserve">이승엽 (지은이) | 더멘토 | 2017년 11월14,000원 → 12,600원 (10%할인),  마일리지 700원 (5% 적립)세일즈포인트 : 169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1497.</w:t>
      </w:r>
    </w:p>
    <w:p/>
    <w:p/>
    <w:p>
      <w:r>
        <w:br/>
        <w:t xml:space="preserve">숨마쿰라우데 라이트 수학 고등수학 (상) (2020년용) ㅣ 고등 숨마쿰라우데 (2020년)  </w:t>
        <w:br/>
        <w:t xml:space="preserve">천태선 (지은이) | 이룸이앤비 | 2017년 11월18,000원 → 16,200원 (10%할인),  마일리지 900원 (5% 적립) (4) | 세일즈포인트 : 196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1498.</w:t>
      </w:r>
    </w:p>
    <w:p/>
    <w:p/>
    <w:p>
      <w:r>
        <w:br/>
        <w:t xml:space="preserve">리얼 오리지널 고2 전국연합 3개년 모의고사 수학영역(나형) (2018년) - 2018 내신.학평 대비, 총정리 모의고사 수록 ㅣ 리얼 오리지널 전국연합 (2018년)  </w:t>
        <w:br/>
        <w:t xml:space="preserve">입시플라이 편집부 (엮은이) | 입시플라이 | 2017년 11월12,000원 → 10,800원 (10%할인),  마일리지 600원 (5% 적립)세일즈포인트 : 196 </w:t>
      </w:r>
    </w:p>
    <w:p>
      <w:r>
        <w:t xml:space="preserve">품절보관함  보관함마이리스트 </w:t>
        <w:br/>
      </w:r>
    </w:p>
    <w:p>
      <w:r>
        <w:t>1499.</w:t>
      </w:r>
    </w:p>
    <w:p/>
    <w:p/>
    <w:p>
      <w:r>
        <w:br/>
        <w:t xml:space="preserve">리얼 오리지널 고2 전국연합 3개년 모의고사 수학영역(가형) (2018년) - 2018 내신.학평 대비, 총정리 모의고사 수록 ㅣ 리얼 오리지널 전국연합 (2018년)  </w:t>
        <w:br/>
        <w:t xml:space="preserve">입시플라이 편집부 (엮은이) | 입시플라이 | 2017년 11월12,000원 → 10,800원 (10%할인),  마일리지 600원 (5% 적립) (1) | 세일즈포인트 : 219 </w:t>
      </w:r>
    </w:p>
    <w:p>
      <w:r>
        <w:t xml:space="preserve">품절보관함  보관함마이리스트 </w:t>
        <w:br/>
      </w:r>
    </w:p>
    <w:p>
      <w:r>
        <w:t>1500.</w:t>
      </w:r>
    </w:p>
    <w:p/>
    <w:p/>
    <w:p>
      <w:r>
        <w:br/>
        <w:t xml:space="preserve">Xistory 자이스토리 고2 미적분 1 756제 (2018년) ㅣ 고등 자이스토리 수능기출 (2018년)  </w:t>
        <w:br/>
        <w:t xml:space="preserve">수경 편집부 (엮은이) | 수경출판사(학습) | 2017년 11월14,000원 → 12,600원 (10%할인),  마일리지 700원 (5% 적립) (1) | 세일즈포인트 : 1,680 </w:t>
      </w:r>
    </w:p>
    <w:p>
      <w:r>
        <w:t xml:space="preserve">품절보관함  보관함마이리스트 </w:t>
        <w:br/>
      </w:r>
    </w:p>
    <w:p>
      <w:r>
        <w:br/>
        <w:t>처음11~202122232425262728293031~40끝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[세트] High Top 하이탑 고등학교 통합과학 + 코드엠 절대등급 수학 (상) 내신 1등급 문제서 - 전4권 (2019년용) - 2015 개정 교육과정 ㅣ 코드엠 수학 (2020년)  </w:t>
        <w:br/>
        <w:t xml:space="preserve">이창무, 이창형, 김성진 (지은이) | 동아출판 | 2017년 11월33,000원 → 29,700원 (10%할인),  마일리지 1,650원 (5% 적립)세일즈포인트 : 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1502.</w:t>
      </w:r>
    </w:p>
    <w:p/>
    <w:p/>
    <w:p>
      <w:r>
        <w:br/>
        <w:t xml:space="preserve">[스테디셀러와 샐러드포크(대상도서 포함 국내도서 2만원 이상)]개념원리 수학 1 (2020년용) - 2015 개정 교육과정 ㅣ 고등 개념원리 수학 (2020년)  </w:t>
        <w:br/>
        <w:t xml:space="preserve">이홍섭 (지은이) | 개념원리수학연구소 | 2017년 11월18,000원 → 16,200원 (10%할인),  마일리지 900원 (5% 적립) (1) | 세일즈포인트 : 79,876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1503.</w:t>
      </w:r>
    </w:p>
    <w:p/>
    <w:p/>
    <w:p>
      <w:r>
        <w:br/>
        <w:t xml:space="preserve">듀얼수학 수학 (하) (2018년 고1용) - 최신 교육과정 ㅣ 고등 듀얼수학 (2018년)  </w:t>
        <w:br/>
        <w:t xml:space="preserve">박중희, 채현, 임태관, 최희철 (지은이) | 꿈을담는틀(학습) | 2017년 11월11,000원 → 9,900원 (10%할인),  마일리지 550원 (5% 적립)세일즈포인트 : 354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1504.</w:t>
      </w:r>
    </w:p>
    <w:p/>
    <w:p/>
    <w:p>
      <w:r>
        <w:br/>
        <w:t xml:space="preserve">듀얼수학 수학 (상) (2018년 고1용) - 최신 교육과정 2018 고1 적용 ㅣ 고등 듀얼수학 (2018년)  </w:t>
        <w:br/>
        <w:t xml:space="preserve">박중희, 채현, 임태관, 최희철 (지은이) | 꿈을담는틀(학습) | 2017년 11월13,000원 → 11,700원 (10%할인),  마일리지 650원 (5% 적립)세일즈포인트 : 577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1505.</w:t>
      </w:r>
    </w:p>
    <w:p/>
    <w:p/>
    <w:p>
      <w:r>
        <w:br/>
        <w:t xml:space="preserve">[스테디셀러와 샐러드포크(대상도서 포함 국내도서 2만원 이상)]블랙라벨 수학 (하) (2020년용) - 2015 개정 교육과정 ㅣ 고등 블랙라벨 수학 (2020년)  </w:t>
        <w:br/>
        <w:t xml:space="preserve">이문호 (지은이) | 진학사(블랙박스) | 2017년 11월12,000원 → 10,800원 (10%할인),  마일리지 600원 (5% 적립) (2) | 세일즈포인트 : 21,490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1506.</w:t>
      </w:r>
    </w:p>
    <w:p/>
    <w:p/>
    <w:p>
      <w:r>
        <w:br/>
        <w:t xml:space="preserve">단권화 수학영역 미적분 1 (2019년 고3용) ㅣ 고등 단권화 (2019년)  </w:t>
        <w:br/>
        <w:t xml:space="preserve">강희윤, 김상철, 김원중, 이종일, 이한주, 임미선, 정성윤, 조정묵 (지은이) | 디딤돌 | 2017년 11월12,500원 → 11,250원 (10%할인),  마일리지 620원 (5% 적립)세일즈포인트 : 411 </w:t>
      </w:r>
    </w:p>
    <w:p>
      <w:r>
        <w:t xml:space="preserve">품절보관함  보관함마이리스트 </w:t>
        <w:br/>
      </w:r>
    </w:p>
    <w:p>
      <w:r>
        <w:t>1507.</w:t>
      </w:r>
    </w:p>
    <w:p/>
    <w:p/>
    <w:p>
      <w:r>
        <w:br/>
        <w:t xml:space="preserve">개념픽 수학 (상) (2019년용) - 2015 개정 교육과정 반영, 콕! 집어내는 개념 유형 기본서 ㅣ 고등 개념픽 수학 (2019년)  </w:t>
        <w:br/>
        <w:t xml:space="preserve">곽민수, 송상호, 안준호, 유민정, 이기섭 (지은이) | 이투스북 | 2017년 11월15,000원 → 13,500원 (10%할인),  마일리지 750원 (5% 적립)세일즈포인트 : 112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1508.</w:t>
      </w:r>
    </w:p>
    <w:p/>
    <w:p/>
    <w:p>
      <w:r>
        <w:br/>
        <w:t xml:space="preserve">내신 고쟁이 수학 (하) (2019년용) - 15 개정 교육과정 반영, 신승범 선생님과 강한수학 연구실에서 엄선한 내신 대비 문제집 </w:t>
        <w:br/>
        <w:t xml:space="preserve">신승범 (지은이) | 이투스북 | 2017년 11월15,000원 → 13,500원 (10%할인),  마일리지 750원 (5% 적립) (1) | 세일즈포인트 : 1,539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1509.</w:t>
      </w:r>
    </w:p>
    <w:p/>
    <w:p/>
    <w:p>
      <w:r>
        <w:br/>
        <w:t xml:space="preserve">내신 고쟁이 수학 (상) (2019년용) - 15 개정 교육과정 반영, 신승범 선생님과 강한수학 연구실에서 엄선한 내신 대비 문제집 </w:t>
        <w:br/>
        <w:t xml:space="preserve">신승범 (지은이) | 이투스북 | 2017년 11월16,000원 → 14,400원 (10%할인),  마일리지 800원 (5% 적립)세일즈포인트 : 842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1510.</w:t>
      </w:r>
    </w:p>
    <w:p/>
    <w:p/>
    <w:p>
      <w:r>
        <w:br/>
        <w:t xml:space="preserve">Xistory 자이스토리 전국연합 고2 수학 가형 모의고사 (2018년) ㅣ 고등 자이스토리 전국연합 (2018년)  </w:t>
        <w:br/>
        <w:t xml:space="preserve">윤장로, 신명선, 배수나, 송영광 (지은이) | 수경출판사(학습) | 2017년 11월13,000원 → 11,700원 (10%할인),  마일리지 650원 (5% 적립)세일즈포인트 : 371 </w:t>
      </w:r>
    </w:p>
    <w:p>
      <w:r>
        <w:t xml:space="preserve">품절보관함  보관함마이리스트 </w:t>
        <w:br/>
      </w:r>
    </w:p>
    <w:p>
      <w:r>
        <w:t>1511.</w:t>
      </w:r>
    </w:p>
    <w:p/>
    <w:p/>
    <w:p>
      <w:r>
        <w:br/>
        <w:t xml:space="preserve">Xistory 자이스토리 전국연합 고1 수학 모의고사 (2018년) ㅣ 고등 자이스토리 전국연합 (2018년)  </w:t>
        <w:br/>
        <w:t xml:space="preserve">윤장로, 신명선, 배수나, 송영광 (지은이) | 수경출판사(학습) | 2017년 11월13,000원 → 11,700원 (10%할인),  마일리지 650원 (5% 적립) (2) | 세일즈포인트 : 598 </w:t>
      </w:r>
    </w:p>
    <w:p>
      <w:r>
        <w:t xml:space="preserve">구판절판보관함  보관함마이리스트 </w:t>
        <w:br/>
      </w:r>
    </w:p>
    <w:p>
      <w:r>
        <w:t>1512.</w:t>
      </w:r>
    </w:p>
    <w:p/>
    <w:p/>
    <w:p>
      <w:r>
        <w:br/>
        <w:t xml:space="preserve">씨뮬 6th 기출 전국연합 3년간 모의고사 수학 나형 고2 (2018년) ㅣ 씨뮬 6th 전국연합 모의고사 (2018년)  </w:t>
        <w:br/>
        <w:t xml:space="preserve">골드교육 편집부 (지은이) | 골드교육 | 2017년 11월13,000원 → 11,700원 (10%할인),  마일리지 650원 (5% 적립)세일즈포인트 : 314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1513.</w:t>
      </w:r>
    </w:p>
    <w:p/>
    <w:p/>
    <w:p>
      <w:r>
        <w:br/>
        <w:t xml:space="preserve">씨뮬 6th 기출 전국연합 3년간 모의고사 수학 가형 고2 (2018년) ㅣ 씨뮬 6th 전국연합 모의고사 (2018년)  </w:t>
        <w:br/>
        <w:t xml:space="preserve">골드교육 편집부 (지은이) | 골드교육 | 2017년 11월13,000원 → 11,700원 (10%할인),  마일리지 650원 (5% 적립)세일즈포인트 : 333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1514.</w:t>
      </w:r>
    </w:p>
    <w:p/>
    <w:p/>
    <w:p>
      <w:r>
        <w:br/>
        <w:t xml:space="preserve">씨뮬 6th 기출 전국연합 3년간 모의고사 수학 고1 (2018년) ㅣ 씨뮬 6th 전국연합 모의고사 (2018년)  </w:t>
        <w:br/>
        <w:t xml:space="preserve">골드교육 편집부 (지은이) | 골드교육 | 2017년 11월13,000원 → 11,700원 (10%할인),  마일리지 650원 (5% 적립)세일즈포인트 : 1,052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1515.</w:t>
      </w:r>
    </w:p>
    <w:p/>
    <w:p/>
    <w:p>
      <w:r>
        <w:br/>
        <w:t xml:space="preserve">[스테디셀러와 샐러드포크(대상도서 포함 국내도서 2만원 이상)]내공의 힘 고등 수학 (하) (2020년용) - 2015 개정 교육과정 ㅣ 고등 내공의 힘 (2020년)  </w:t>
        <w:br/>
        <w:t xml:space="preserve">비상교육 편집부 (지은이) | 비상교육 | 2017년 11월10,000원 → 9,000원 (10%할인),  마일리지 500원 (5% 적립) (1) | 세일즈포인트 : 2,821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1516.</w:t>
      </w:r>
    </w:p>
    <w:p/>
    <w:p/>
    <w:p>
      <w:r>
        <w:br/>
        <w:t xml:space="preserve">내공의 힘 고등 수학 (상) (2020년용) - 2015 개정 교육과정 ㅣ 고등 내공의 힘 (2020년)  </w:t>
        <w:br/>
        <w:t xml:space="preserve">비상교육 편집부 (지은이) | 비상교육 | 2017년 11월12,000원 → 10,800원 (10%할인),  마일리지 600원 (5% 적립) (1) | 세일즈포인트 : 2,769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1517.</w:t>
      </w:r>
    </w:p>
    <w:p/>
    <w:p/>
    <w:p>
      <w:r>
        <w:br/>
        <w:t xml:space="preserve">[스테디셀러와 샐러드포크(대상도서 포함 국내도서 2만원 이상)]개념 + 유형 고등 수학 2 (2020년용) - 2015 개정 교육과정 ㅣ 고등 개념+유형 수학 (2020년)  </w:t>
        <w:br/>
        <w:t xml:space="preserve">비상교육 편집부 (지은이) | 비상교육 | 2017년 11월15,000원 → 13,500원 (10%할인),  마일리지 750원 (5% 적립)세일즈포인트 : 7,623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1518.</w:t>
      </w:r>
    </w:p>
    <w:p/>
    <w:p/>
    <w:p>
      <w:r>
        <w:br/>
        <w:t xml:space="preserve">[스테디셀러와 샐러드포크(대상도서 포함 국내도서 2만원 이상)]개념 + 유형 수학 1 (2020년용) - 2015 개정 교육과정 ㅣ 고등 개념+유형 수학 (2020년)  </w:t>
        <w:br/>
        <w:t xml:space="preserve">비상교육 편집부 (지은이) | 비상교육 | 2017년 11월16,000원 → 14,400원 (10%할인),  마일리지 800원 (5% 적립)세일즈포인트 : 15,009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1519.</w:t>
      </w:r>
    </w:p>
    <w:p/>
    <w:p/>
    <w:p>
      <w:r>
        <w:br/>
        <w:t xml:space="preserve">[스테디셀러와 샐러드포크(대상도서 포함 국내도서 2만원 이상)]일품 고등 수학 (상) 684제 (2020년용) - 2015 개정 교육과정 ㅣ 고등 일품 수학 (2020년)  </w:t>
        <w:br/>
        <w:t xml:space="preserve">좋은책신사고 편집부 (엮은이) | 좋은책신사고 | 2017년 11월13,000원 → 11,700원 (10%할인),  마일리지 650원 (5% 적립) (19) | 세일즈포인트 : 24,743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1520.</w:t>
      </w:r>
    </w:p>
    <w:p/>
    <w:p/>
    <w:p>
      <w:r>
        <w:br/>
        <w:t xml:space="preserve">이유있는 Choice 전국연합 3년간 모의고사 고2 수학 가형(자연계) (2018년) - 2020년 대비 ㅣ 고등 이유있는 Choice 시리즈 (2018년)  </w:t>
        <w:br/>
        <w:t xml:space="preserve">중앙입시교육연구원 편집부 (지은이) | 중앙입시교육연구원 | 2017년 11월10,800원 → 9,720원 (10%할인),  마일리지 540원 (5% 적립)세일즈포인트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1521.</w:t>
      </w:r>
    </w:p>
    <w:p/>
    <w:p/>
    <w:p>
      <w:r>
        <w:br/>
        <w:t xml:space="preserve">이유있는 Choice 전국연합 3년간 모의고사 고2 수학 나형(인문계) (2018년) - 2020년 대비 ㅣ 고등 이유있는 Choice 시리즈 (2018년)  </w:t>
        <w:br/>
        <w:t xml:space="preserve">중앙입시교육연구원 편집부 (지은이) | 중앙입시교육연구원 | 2017년 11월10,800원 → 9,720원 (10%할인),  마일리지 540원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1522.</w:t>
      </w:r>
    </w:p>
    <w:p/>
    <w:p/>
    <w:p>
      <w:r>
        <w:br/>
        <w:t xml:space="preserve">절대공감 자신감 고등수학 (상) (2020년용) - 새 교과서에 따른 완전 신간 ㅣ 고등 절대공감 자신감 (2020년)  </w:t>
        <w:br/>
        <w:t xml:space="preserve">박명전 (지은이) | 에듀왕 | 2017년 10월14,000원 → 12,600원 (10%할인),  마일리지 420원 (3% 적립)세일즈포인트 : 412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1523.</w:t>
      </w:r>
    </w:p>
    <w:p/>
    <w:p/>
    <w:p>
      <w:r>
        <w:br/>
        <w:t xml:space="preserve">단권화 수학영역 수학 2 (2019년 고3용) ㅣ 고등 단권화 (2019년)  </w:t>
        <w:br/>
        <w:t xml:space="preserve">조성오, 김창재, 원슬기, 조상현, 김은지, 김동은, 송온기, 설정수 (지은이) | 디딤돌 | 2017년 10월13,000원 → 11,700원 (10%할인),  마일리지 650원 (5% 적립)세일즈포인트 : 346 </w:t>
      </w:r>
    </w:p>
    <w:p>
      <w:r>
        <w:t xml:space="preserve">품절보관함  보관함마이리스트 </w:t>
        <w:br/>
      </w:r>
    </w:p>
    <w:p>
      <w:r>
        <w:t>1524.</w:t>
      </w:r>
    </w:p>
    <w:p/>
    <w:p/>
    <w:p>
      <w:r>
        <w:br/>
        <w:t xml:space="preserve">단권화 수학영역 확률과 통계 (2019년 고3용) ㅣ 고등 단권화 (2019년)  </w:t>
        <w:br/>
        <w:t xml:space="preserve">임미선, 조정묵, 이종일, 이한주, 정성윤, 김원중, 강희윤, 김상철 (지은이) | 디딤돌 | 2017년 10월10,000원 → 9,000원 (10%할인),  마일리지 500원 (5% 적립)세일즈포인트 : 661 </w:t>
      </w:r>
    </w:p>
    <w:p>
      <w:r>
        <w:t xml:space="preserve">품절보관함  보관함마이리스트 </w:t>
        <w:br/>
      </w:r>
    </w:p>
    <w:p>
      <w:r>
        <w:t>1525.</w:t>
      </w:r>
    </w:p>
    <w:p/>
    <w:p/>
    <w:p>
      <w:r>
        <w:br/>
        <w:t xml:space="preserve">단권화 수학영역 미적분 2 (2019년 고3용) ㅣ 고등 단권화 (2019년)  </w:t>
        <w:br/>
        <w:t xml:space="preserve">임미선, 조정묵, 이종일, 김원중, 이한주, 정성윤, 강희윤, 김상철 (지은이) | 디딤돌 | 2017년 10월12,000원 → 10,800원 (10%할인),  마일리지 600원 (5% 적립)세일즈포인트 : 337 </w:t>
      </w:r>
    </w:p>
    <w:p>
      <w:r>
        <w:t xml:space="preserve">품절보관함  보관함마이리스트 </w:t>
        <w:br/>
      </w:r>
    </w:p>
    <w:p>
      <w:r>
        <w:t>1526.</w:t>
      </w:r>
    </w:p>
    <w:p/>
    <w:p/>
    <w:p>
      <w:r>
        <w:br/>
        <w:t xml:space="preserve">단권화 수학영역 기하와 벡터 (2019년 고3용) ㅣ 고등 단권화 (2019년)  </w:t>
        <w:br/>
        <w:t xml:space="preserve">강희윤, 임미선, 조정묵, 이종일, 김원중, 김상철, 이한주, 정성윤 (지은이) | 디딤돌 | 2017년 10월12,000원 → 10,800원 (10%할인),  마일리지 600원 (5% 적립)세일즈포인트 : 338 </w:t>
      </w:r>
    </w:p>
    <w:p>
      <w:r>
        <w:t xml:space="preserve">품절보관함  보관함마이리스트 </w:t>
        <w:br/>
      </w:r>
    </w:p>
    <w:p>
      <w:r>
        <w:t>1527.</w:t>
      </w:r>
    </w:p>
    <w:p/>
    <w:p/>
    <w:p>
      <w:r>
        <w:br/>
        <w:t xml:space="preserve">수학의 원리 수학 2 (2020년용) - 이해하기 쉽고 터득하면 강해지는 ㅣ 수학의 원리 (2020년)  </w:t>
        <w:br/>
        <w:t xml:space="preserve">한석만 (지은이) | 대성학력개발연구소 | 2017년 10월11,000원 → 9,900원 (10%할인),  마일리지 550원 (5% 적립)세일즈포인트 : 448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1528.</w:t>
      </w:r>
    </w:p>
    <w:p/>
    <w:p/>
    <w:p>
      <w:r>
        <w:br/>
        <w:t xml:space="preserve">수학의 원리 수학 1 (2020년용) - 이해하기 쉽고 터득하면 강해지는 ㅣ 수학의 원리 (2020년)  </w:t>
        <w:br/>
        <w:t xml:space="preserve">한석만 (지은이) | 대성학력개발연구소 | 2017년 10월10,000원 → 9,000원 (10%할인),  마일리지 500원 (5% 적립)세일즈포인트 : 142 </w:t>
      </w:r>
    </w:p>
    <w:p>
      <w:r>
        <w:t xml:space="preserve">품절보관함  보관함마이리스트 </w:t>
        <w:br/>
      </w:r>
    </w:p>
    <w:p>
      <w:r>
        <w:t>1529.</w:t>
      </w:r>
    </w:p>
    <w:p/>
    <w:p/>
    <w:p>
      <w:r>
        <w:br/>
        <w:t xml:space="preserve">이유있는 Choice 전국연합 3년간 모의고사 고1 수학 (2018년) - 2017년 대비 ㅣ 고등 이유있는 Choice 시리즈 (2018년)  </w:t>
        <w:br/>
        <w:t xml:space="preserve">중앙입시교육연구원 편집부 (지은이) | 중앙입시교육연구원 | 2017년 10월10,800원 → 9,720원 (10%할인),  마일리지 540원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1530.</w:t>
      </w:r>
    </w:p>
    <w:p/>
    <w:p/>
    <w:p>
      <w:r>
        <w:br/>
        <w:t xml:space="preserve">[스테디셀러와 샐러드포크(대상도서 포함 국내도서 2만원 이상)]MAPL 마플 교과서 수학 (하) (2020년용) - 2018년 고1 교육과정 ㅣ 마플 교과서 (2020년)  </w:t>
        <w:br/>
        <w:t xml:space="preserve">임정선 (지은이) | 희망에듀 | 2017년 10월20,000원 → 18,000원 (10%할인),  마일리지 1,000원 (5% 적립)세일즈포인트 : 10,317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1531.</w:t>
      </w:r>
    </w:p>
    <w:p/>
    <w:p/>
    <w:p>
      <w:r>
        <w:br/>
        <w:t xml:space="preserve">마더텅 전국연합 학력평가 기출문제집 고2 미적분 1 (2018년) - 학교 내신 중간.기말고사 완벽 대비 ㅣ 마더텅 전국연합 학력평가 기출문제집 (2018년)  </w:t>
        <w:br/>
        <w:t xml:space="preserve">마더텅 편집부 (엮은이) | 마더텅 | 2017년 10월16,800원 → 15,120원 (10%할인),  마일리지 840원 (5% 적립)세일즈포인트 : 193 </w:t>
      </w:r>
    </w:p>
    <w:p>
      <w:r>
        <w:t xml:space="preserve">절판보관함  보관함마이리스트 </w:t>
        <w:br/>
      </w:r>
    </w:p>
    <w:p>
      <w:r>
        <w:t>1532.</w:t>
      </w:r>
    </w:p>
    <w:p/>
    <w:p/>
    <w:p>
      <w:r>
        <w:br/>
        <w:t xml:space="preserve">마더텅 전국연합 학력평가 기출문제집 고1 수학 (하) (2018년) - 최신 개정 교육과정 반영 ㅣ 마더텅 전국연합 학력평가 기출문제집 (2018년)  </w:t>
        <w:br/>
        <w:t xml:space="preserve">마더텅 편집부 (지은이) | 마더텅 | 2017년 10월14,800원 → 13,320원 (10%할인),  마일리지 740원 (5% 적립)세일즈포인트 : 753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1533.</w:t>
      </w:r>
    </w:p>
    <w:p/>
    <w:p/>
    <w:p>
      <w:r>
        <w:br/>
        <w:t xml:space="preserve">마더텅 전국연합 학력평가 기출문제집 고1 수학 (상) (2018년) - 최신 개정 교육과정 반영 ㅣ 마더텅 전국연합 학력평가 기출문제집 (2018년)  </w:t>
        <w:br/>
        <w:t xml:space="preserve">마더텅 편집부 (지은이) | 마더텅 | 2017년 10월15,800원 → 14,220원 (10%할인),  마일리지 790원 (5% 적립) (1) | 세일즈포인트 : 569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1534.</w:t>
      </w:r>
    </w:p>
    <w:p/>
    <w:p/>
    <w:p>
      <w:r>
        <w:br/>
        <w:t xml:space="preserve">2018 Orbis Optimus 모의고사 수학 가형 5.6회 (2017년) ㅣ 오르비 모의고사 시리즈 (2017년)  </w:t>
        <w:br/>
        <w:t xml:space="preserve">오르비 편집부 (지은이) | (주)오르비 | 2017년 10월29,800원 → 28,310원 (5%할인),  마일리지 890원 (3% 적립)세일즈포인트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1535.</w:t>
      </w:r>
    </w:p>
    <w:p/>
    <w:p/>
    <w:p>
      <w:r>
        <w:br/>
        <w:t xml:space="preserve">이투스 중앙 모의고사 (2017년 10월 26일 전국시행) (30,349명 응시) - 원점수보다 중요한 건 표준점수와 백분위! 전국의 고3.N수생과의 비교를 통해 확인하는 나의 위치! </w:t>
        <w:br/>
        <w:t xml:space="preserve">이투스 학력평가원 (지은이) | 이투스북 | 2017년 10월15,000원 → 13,500원 (10%할인),  마일리지 750원 (5% 적립)세일즈포인트 : 32 </w:t>
      </w:r>
    </w:p>
    <w:p>
      <w:r>
        <w:t xml:space="preserve">품절보관함  보관함마이리스트 </w:t>
        <w:br/>
      </w:r>
    </w:p>
    <w:p>
      <w:r>
        <w:t>1536.</w:t>
      </w:r>
    </w:p>
    <w:p/>
    <w:p/>
    <w:p>
      <w:r>
        <w:br/>
        <w:t xml:space="preserve">[세트] EBS 수학의 왕도 수학 고1학년 패키지 (2020년용) - 전2권 - 상권, 하권 / 2015 개정 교육과정 ㅣ EBS 수학의 왕도 (2020년)  </w:t>
        <w:br/>
        <w:t xml:space="preserve">EBS(한국교육방송공사) 편집부 (지은이) | 한국교육방송공사(EBS중고등) | 2017년 10월32,000원 → 28,800원 (10%할인),  마일리지 320원 (1% 적립)세일즈포인트 : 814 </w:t>
      </w:r>
    </w:p>
    <w:p>
      <w:r>
        <w:t xml:space="preserve">품절보관함  보관함마이리스트 </w:t>
        <w:br/>
      </w:r>
    </w:p>
    <w:p>
      <w:r>
        <w:t>1537.</w:t>
      </w:r>
    </w:p>
    <w:p/>
    <w:p/>
    <w:p>
      <w:r>
        <w:br/>
        <w:t xml:space="preserve">[세트] EBS 수학의 왕도 수학 고2학년 패키지 (2020년용) - 전4권 - 수학1, 수학2, 확통, 미적분 / 2015 개정 교육과정 ㅣ EBS 수학의 왕도 (2020년)  </w:t>
        <w:br/>
        <w:t xml:space="preserve">EBS(한국교육방송공사) 편집부 (엮은이) | 한국교육방송공사(EBS중고등) | 2017년 10월63,000원 → 56,700원 (10%할인),  마일리지 630원 (1% 적립)세일즈포인트 : 783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1538.</w:t>
      </w:r>
    </w:p>
    <w:p/>
    <w:p/>
    <w:p>
      <w:r>
        <w:br/>
        <w:t xml:space="preserve">미워도 다시한번 수학 기초수학 예비고1용 (2018년) - 중학교 과정을 한권에 끝내자! ㅣ 고등 미다수 (2018년)  </w:t>
        <w:br/>
        <w:t xml:space="preserve">김계율, 정병관, 최주홍 (지은이) | 지와이에듀(GYedu) | 2017년 10월8,000원 → 7,200원 (10%할인),  마일리지 400원 (5% 적립)세일즈포인트 : 209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1539.</w:t>
      </w:r>
    </w:p>
    <w:p/>
    <w:p/>
    <w:p>
      <w:r>
        <w:br/>
        <w:t xml:space="preserve">단권화 수학영역 고등 수학 (하) (2018년 고1용) ㅣ 고등 단권화 (2018년)  </w:t>
        <w:br/>
        <w:t xml:space="preserve">김동은, 김창재, 강희윤, 정재훈 (지은이), 디딤돌 편집부 (엮은이) | 디딤돌 | 2017년 10월12,000원 → 10,800원 (10%할인),  마일리지 600원 (5% 적립)세일즈포인트 : 405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1540.</w:t>
      </w:r>
    </w:p>
    <w:p/>
    <w:p/>
    <w:p>
      <w:r>
        <w:br/>
        <w:t xml:space="preserve">단권화 수학영역 고등 수학 (상) (2018년 고1용) ㅣ 고등 단권화 (2018년)  </w:t>
        <w:br/>
        <w:t xml:space="preserve">김창재 (지은이) | 디딤돌 | 2017년 10월14,000원 → 12,600원 (10%할인),  마일리지 700원 (5% 적립)세일즈포인트 : 157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1541.</w:t>
      </w:r>
    </w:p>
    <w:p/>
    <w:p/>
    <w:p>
      <w:r>
        <w:br/>
        <w:t xml:space="preserve">[스테디셀러와 샐러드포크(대상도서 포함 국내도서 2만원 이상)]EBS 수학의 왕도 수학 (하) (2020년용) - 2015 개정 교육과정 ㅣ EBS 수학의 왕도 (2020년)  </w:t>
        <w:br/>
        <w:t xml:space="preserve">EBS(한국교육방송공사) 편집부 (지은이) | 한국교육방송공사(EBS중고등) | 2017년 10월16,000원 → 14,400원 (10%할인),  마일리지 160원 (1% 적립)세일즈포인트 : 10,966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1542.</w:t>
      </w:r>
    </w:p>
    <w:p/>
    <w:p/>
    <w:p>
      <w:r>
        <w:br/>
        <w:t xml:space="preserve">[스테디셀러와 샐러드포크(대상도서 포함 국내도서 2만원 이상)]EBS 수학의 왕도 수학 2 (2020년용) - 2015 개정 교육과정 ㅣ EBS 수학의 왕도 (2020년)  </w:t>
        <w:br/>
        <w:t xml:space="preserve">EBS(한국교육방송공사) 편집부 (엮은이) | 한국교육방송공사(EBS중고등) | 2017년 10월16,000원 → 14,400원 (10%할인),  마일리지 160원 (1% 적립)세일즈포인트 : 6,816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1543.</w:t>
      </w:r>
    </w:p>
    <w:p/>
    <w:p/>
    <w:p>
      <w:r>
        <w:br/>
        <w:t xml:space="preserve">[스테디셀러와 샐러드포크(대상도서 포함 국내도서 2만원 이상)]EBS 수학의 왕도 수학 (상) (2020년용) - 2015 개정 교육과정 ㅣ EBS 수학의 왕도 (2020년)  </w:t>
        <w:br/>
        <w:t xml:space="preserve">EBS(한국교육방송공사) 편집부 (지은이) | 한국교육방송공사(EBS중고등) | 2017년 10월16,000원 → 14,400원 (10%할인),  마일리지 160원 (1% 적립) (3) | 세일즈포인트 : 15,214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1544.</w:t>
      </w:r>
    </w:p>
    <w:p/>
    <w:p/>
    <w:p>
      <w:r>
        <w:br/>
        <w:t xml:space="preserve">[스테디셀러와 샐러드포크(대상도서 포함 국내도서 2만원 이상)]EBS 수학의 왕도 수학 1 (2020년용) - 2015 개정 교육과정 ㅣ EBS 수학의 왕도 (2020년)  </w:t>
        <w:br/>
        <w:t xml:space="preserve">EBS(한국교육방송공사) 편집부 (엮은이) | 한국교육방송공사(EBS중고등) | 2017년 10월16,000원 → 14,400원 (10%할인),  마일리지 160원 (1% 적립)세일즈포인트 : 11,853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1545.</w:t>
      </w:r>
    </w:p>
    <w:p/>
    <w:p/>
    <w:p>
      <w:r>
        <w:br/>
        <w:t xml:space="preserve">N기출 고등 수학영역 고1 전국연합학력평가 (2018년) - 2018년 학력평가 3.6.9.11월 월별대비 ㅣ 미래엔 N기출 (2018년)  </w:t>
        <w:br/>
        <w:t xml:space="preserve">미래엔 교육콘텐츠연구회 (엮은이) | 미래엔 | 2017년 10월12,000원 → 10,800원 (10%할인),  마일리지 600원 (5% 적립)세일즈포인트 : 159 </w:t>
      </w:r>
    </w:p>
    <w:p>
      <w:r>
        <w:t xml:space="preserve">절판보관함  보관함마이리스트 </w:t>
        <w:br/>
      </w:r>
    </w:p>
    <w:p>
      <w:r>
        <w:t>1546.</w:t>
      </w:r>
    </w:p>
    <w:p/>
    <w:p/>
    <w:p>
      <w:r>
        <w:br/>
        <w:t xml:space="preserve">신사고 알수학 고등 수학 (상) (2020년용) - 새교육과정 ㅣ 알수학 (2020년)  </w:t>
        <w:br/>
        <w:t xml:space="preserve">이향수, 차순규, 박효정 (지은이) | 좋은책신사고 | 2017년 10월11,000원 → 9,900원 (10%할인),  마일리지 550원 (5% 적립)세일즈포인트 : 1,003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1547.</w:t>
      </w:r>
    </w:p>
    <w:p/>
    <w:p/>
    <w:p>
      <w:r>
        <w:br/>
        <w:t xml:space="preserve">리얼리티 수능기출 5개년 모의고사 고3 수학 (나형)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1548.</w:t>
      </w:r>
    </w:p>
    <w:p/>
    <w:p/>
    <w:p>
      <w:r>
        <w:br/>
        <w:t xml:space="preserve">리얼리티 수능기출 5개년 모의고사 고3 수학 (가형)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1549.</w:t>
      </w:r>
    </w:p>
    <w:p/>
    <w:p/>
    <w:p>
      <w:r>
        <w:br/>
        <w:t xml:space="preserve">리얼리티 전국연합 3개년 모의고사 고3 수학 (나형)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1550.</w:t>
      </w:r>
    </w:p>
    <w:p/>
    <w:p/>
    <w:p>
      <w:r>
        <w:br/>
        <w:t xml:space="preserve">리얼리티 전국연합 3개년 모의고사 고3 수학 (가형)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리얼리티 전국연합 3개년 모의고사 고2 수학 (나형)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1552.</w:t>
      </w:r>
    </w:p>
    <w:p/>
    <w:p/>
    <w:p>
      <w:r>
        <w:br/>
        <w:t xml:space="preserve">리얼리티 전국연합 3개년 모의고사 고2 수학 (가형) (2018년) ㅣ 리얼리티 모의고사 (2018년)  </w:t>
        <w:br/>
        <w:t xml:space="preserve">대치북스 편집부 (지은이) | 대치북스 | 2017년 10월13,000원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1553.</w:t>
      </w:r>
    </w:p>
    <w:p/>
    <w:p/>
    <w:p>
      <w:r>
        <w:br/>
        <w:t xml:space="preserve">리얼리티 전국연합 3개년 모의고사 고1 수학 (2018년) ㅣ 리얼리티 모의고사 (2018년)  </w:t>
        <w:br/>
        <w:t xml:space="preserve">대치북스 편집부 (지은이) | 대치북스 | 2017년 10월12,000원 → 10,800원 (10%할인),  마일리지 600원 (5% 적립)세일즈포인트 : 57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1554.</w:t>
      </w:r>
    </w:p>
    <w:p/>
    <w:p/>
    <w:p>
      <w:r>
        <w:br/>
        <w:t xml:space="preserve">[스테디셀러와 샐러드포크(대상도서 포함 국내도서 2만원 이상)]일등급 고등 수학 (상) (2020년용) - 강남구청 인터넷 수능방송 강의교재, 2015 개정 교육과정 ㅣ 고등 일등급 수학 (2020년)  </w:t>
        <w:br/>
        <w:t xml:space="preserve">이종석 (지은이) | 수경출판사(학습) | 2017년 10월13,500원 → 12,150원 (10%할인),  마일리지 670원 (5% 적립) (1) | 세일즈포인트 : 7,518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1555.</w:t>
      </w:r>
    </w:p>
    <w:p/>
    <w:p/>
    <w:p>
      <w:r>
        <w:br/>
        <w:t xml:space="preserve">짤강 고등 수학 (하) (2020년용) - 2015 개정 교육과정 ㅣ 고등 짤강 수학 (2020년)  </w:t>
        <w:br/>
        <w:t xml:space="preserve">해법수학연구회, 최용준 (지은이) | 천재교육(학원물) | 2017년 10월9,000원 → 8,100원 (10%할인),  마일리지 450원 (5% 적립) (1) | 세일즈포인트 : 861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1556.</w:t>
      </w:r>
    </w:p>
    <w:p/>
    <w:p/>
    <w:p>
      <w:r>
        <w:br/>
        <w:t xml:space="preserve">2018 촌철살인 2 : 확률과 통계 </w:t>
        <w:br/>
        <w:t xml:space="preserve">최준호 (지은이) | 오르비북스 | 2017년 10월19,800원 → 17,820원 (10%할인),  마일리지 990원 (5% 적립)세일즈포인트 : 51 </w:t>
      </w:r>
    </w:p>
    <w:p>
      <w:r>
        <w:t xml:space="preserve">품절보관함  보관함마이리스트 </w:t>
        <w:br/>
      </w:r>
    </w:p>
    <w:p>
      <w:r>
        <w:t>1557.</w:t>
      </w:r>
    </w:p>
    <w:p/>
    <w:p/>
    <w:p>
      <w:r>
        <w:br/>
        <w:t xml:space="preserve">샤인미 모의고사 Limited Edition for 2018 수학 가형 (봉투 5회분) - 2018학년도 수능대비 </w:t>
        <w:br/>
        <w:t xml:space="preserve">Team 샤인미 (지은이) | 시대인재books | 2017년 10월18,000원 → 16,200원 (10%할인),  마일리지 900원 (5% 적립)세일즈포인트 : 541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1558.</w:t>
      </w:r>
    </w:p>
    <w:p/>
    <w:p/>
    <w:p>
      <w:r>
        <w:br/>
        <w:t xml:space="preserve">짤강 고등 수학 (상) (2020년용) - 2015 개정 교육과정 ㅣ 고등 짤강 수학 (2020년)  </w:t>
        <w:br/>
        <w:t xml:space="preserve">해법수학연구회, 최용준 (지은이) | 천재교육(학원물) | 2017년 10월10,000원 → 9,000원 (10%할인),  마일리지 500원 (5% 적립)세일즈포인트 : 1,836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1559.</w:t>
      </w:r>
    </w:p>
    <w:p/>
    <w:p/>
    <w:p>
      <w:r>
        <w:br/>
        <w:t xml:space="preserve">[스테디셀러와 샐러드포크(대상도서 포함 국내도서 2만원 이상)]심플 자이스토리 고등 수학 (하) (2020년용) - 수학유형서, 새교육과정 ㅣ 고등 심플 자이 (2020년)  </w:t>
        <w:br/>
        <w:t xml:space="preserve">김민수 (지은이) | 수경출판사(학습) | 2017년 10월12,000원 → 10,800원 (10%할인),  마일리지 600원 (5% 적립)세일즈포인트 : 1,467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1560.</w:t>
      </w:r>
    </w:p>
    <w:p/>
    <w:p/>
    <w:p>
      <w:r>
        <w:br/>
        <w:t xml:space="preserve">씨뮬 6th 수능기출 전국연합 3년간 모의고사 수학 나형 고3 (2018년) ㅣ 씨뮬 6th 전국연합 모의고사 (2018년)  </w:t>
        <w:br/>
        <w:t xml:space="preserve">골드교육 편집부 (지은이) | 골드교육 | 2017년 10월13,000원 → 11,700원 (10%할인),  마일리지 650원 (5% 적립)세일즈포인트 : 906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1561.</w:t>
      </w:r>
    </w:p>
    <w:p/>
    <w:p/>
    <w:p>
      <w:r>
        <w:br/>
        <w:t xml:space="preserve">씨뮬 6th 수능기출 전국연합 3년간 모의고사 수학 가형 고3 (2018년) ㅣ 씨뮬 6th 전국연합 모의고사 (2018년)  </w:t>
        <w:br/>
        <w:t xml:space="preserve">골드교육 편집부 (지은이) | 골드교육 | 2017년 10월13,000원 → 11,700원 (10%할인),  마일리지 650원 (5% 적립)세일즈포인트 : 599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1562.</w:t>
      </w:r>
    </w:p>
    <w:p/>
    <w:p/>
    <w:p>
      <w:r>
        <w:br/>
        <w:t xml:space="preserve">2018 Orbis Optimus 모의고사 수학 가형 3.4회 (2017년) ㅣ 오르비 모의고사 시리즈 (2017년)  </w:t>
        <w:br/>
        <w:t xml:space="preserve">오르비 편집부 (지은이) | (주)오르비 | 2017년 10월29,800원 → 28,310원 (5%할인),  마일리지 890원 (3% 적립)세일즈포인트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1563.</w:t>
      </w:r>
    </w:p>
    <w:p/>
    <w:p/>
    <w:p>
      <w:r>
        <w:br/>
        <w:t xml:space="preserve">[POD] 수학의 만찬 1 : 수학 1 + 2 ㅣ 수학의 만찬 1 </w:t>
        <w:br/>
        <w:t xml:space="preserve">이시훈 (지은이) | 부크크(bookk) | 2017년 10월17,700원 → 17,700원 </w:t>
      </w:r>
    </w:p>
    <w:p>
      <w:r>
        <w:t xml:space="preserve">품절보관함  보관함마이리스트 </w:t>
        <w:br/>
      </w:r>
    </w:p>
    <w:p>
      <w:r>
        <w:t>1564.</w:t>
      </w:r>
    </w:p>
    <w:p/>
    <w:p/>
    <w:p>
      <w:r>
        <w:br/>
        <w:t xml:space="preserve">풍산자 필수유형 확률과 통계 (2019년 고3용) - 2009 개정 교육과정 ㅣ 고등 풍산자 필수유형 (2019년)  </w:t>
        <w:br/>
        <w:t xml:space="preserve">풍산자연구소 (지은이) | 지학사(참고서) | 2017년 10월10,000원 → 9,000원 (10%할인),  마일리지 500원 (5% 적립)세일즈포인트 : 943 </w:t>
      </w:r>
    </w:p>
    <w:p>
      <w:r>
        <w:t xml:space="preserve">품절보관함  보관함마이리스트 </w:t>
        <w:br/>
      </w:r>
    </w:p>
    <w:p>
      <w:r>
        <w:t>1565.</w:t>
      </w:r>
    </w:p>
    <w:p/>
    <w:p/>
    <w:p>
      <w:r>
        <w:br/>
        <w:t xml:space="preserve">풍산자 필수유형 기하와 벡터 (2019년 고3용) - 2009 개정 교육과정 ㅣ 고등 풍산자 필수유형 (2019년)  </w:t>
        <w:br/>
        <w:t xml:space="preserve">풍산자연구소 (지은이) | 지학사(참고서) | 2017년 10월11,000원 → 9,900원 (10%할인),  마일리지 550원 (5% 적립) (1) | 세일즈포인트 : 547 </w:t>
      </w:r>
    </w:p>
    <w:p>
      <w:r>
        <w:t xml:space="preserve">품절보관함  보관함마이리스트 </w:t>
        <w:br/>
      </w:r>
    </w:p>
    <w:p>
      <w:r>
        <w:t>1566.</w:t>
      </w:r>
    </w:p>
    <w:p/>
    <w:p/>
    <w:p>
      <w:r>
        <w:br/>
        <w:t xml:space="preserve">풍산자 필수유형 미적분 2 (2019년 고3용) - 2009 개정 교육과정 ㅣ 고등 풍산자 필수유형 (2019년)  </w:t>
        <w:br/>
        <w:t xml:space="preserve">풍산자연구소 (지은이) | 지학사(참고서) | 2017년 10월13,000원 → 11,700원 (10%할인),  마일리지 650원 (5% 적립)세일즈포인트 : 451 </w:t>
      </w:r>
    </w:p>
    <w:p>
      <w:r>
        <w:t xml:space="preserve">품절보관함  보관함마이리스트 </w:t>
        <w:br/>
      </w:r>
    </w:p>
    <w:p>
      <w:r>
        <w:t>1567.</w:t>
      </w:r>
    </w:p>
    <w:p/>
    <w:p/>
    <w:p>
      <w:r>
        <w:br/>
        <w:t xml:space="preserve">풍산자 필수유형 미적분 1 (2019년 고3용) - 2009 개정 교육과정 ㅣ 고등 풍산자 필수유형 (2019년)  </w:t>
        <w:br/>
        <w:t xml:space="preserve">풍산자연구소 (지은이) | 지학사(참고서) | 2017년 10월13,000원 → 11,700원 (10%할인),  마일리지 650원 (5% 적립)세일즈포인트 : 518 </w:t>
      </w:r>
    </w:p>
    <w:p>
      <w:r>
        <w:t xml:space="preserve">품절보관함  보관함마이리스트 </w:t>
        <w:br/>
      </w:r>
    </w:p>
    <w:p>
      <w:r>
        <w:t>1568.</w:t>
      </w:r>
    </w:p>
    <w:p/>
    <w:p/>
    <w:p>
      <w:r>
        <w:br/>
        <w:t xml:space="preserve">New Allead 올리드 고등 수학 (하) (2019년용) - 새 교육과정 ㅣ 고등 올리드 (2019년)  </w:t>
        <w:br/>
        <w:t xml:space="preserve">김동은 (지은이) | 미래엔 | 2017년 10월14,000원 → 12,600원 (10%할인),  마일리지 700원 (5% 적립)세일즈포인트 : 431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1569.</w:t>
      </w:r>
    </w:p>
    <w:p/>
    <w:p/>
    <w:p>
      <w:r>
        <w:br/>
        <w:t xml:space="preserve">New Allead 올리드 고등 수학 (상) (2019년용) - 새 교육과정 ㅣ 고등 올리드 (2019년)  </w:t>
        <w:br/>
        <w:t xml:space="preserve">김동은 (지은이) | 미래엔 | 2017년 10월16,000원 → 14,400원 (10%할인),  마일리지 800원 (5% 적립)세일즈포인트 : 369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1570.</w:t>
      </w:r>
    </w:p>
    <w:p/>
    <w:p/>
    <w:p>
      <w:r>
        <w:br/>
        <w:t xml:space="preserve">Fine All 고정민 모의고사 수학 가형 Vol.3 ㅣ Fine All 고정민 모의고사 수학 가형 3 </w:t>
        <w:br/>
        <w:t xml:space="preserve">고정민, 김종열, 이태웅 (지은이) | 위스토리 | 2017년 10월20,000원 → 18,000원 (10%할인),  마일리지 1,000원 (5% 적립)세일즈포인트 : 51 </w:t>
      </w:r>
    </w:p>
    <w:p>
      <w:r>
        <w:t xml:space="preserve">절판보관함  보관함마이리스트 </w:t>
        <w:br/>
      </w:r>
    </w:p>
    <w:p>
      <w:r>
        <w:t>1571.</w:t>
      </w:r>
    </w:p>
    <w:p/>
    <w:p/>
    <w:p>
      <w:r>
        <w:br/>
        <w:t xml:space="preserve">2018 통이 큰 전국연합기출 고1 수학영역 ㅣ 2018 통큰 전국연합기출  </w:t>
        <w:br/>
        <w:t xml:space="preserve">진학사 편집부 (엮은이) | 진학사(블랙박스) | 2017년 10월9,000원 → 8,100원 (10%할인),  마일리지 450원 (5% 적립)세일즈포인트 : 48 </w:t>
      </w:r>
    </w:p>
    <w:p>
      <w:r>
        <w:t xml:space="preserve">품절보관함  보관함마이리스트 </w:t>
        <w:br/>
      </w:r>
    </w:p>
    <w:p>
      <w:r>
        <w:t>1572.</w:t>
      </w:r>
    </w:p>
    <w:p/>
    <w:p/>
    <w:p>
      <w:r>
        <w:br/>
        <w:t xml:space="preserve">메가스터디 수학의 자격 단기특강 수학 2 (2020년용) - 2015 개정교육과정 ㅣ 메가스터디 자격 시리즈 (2019년)  </w:t>
        <w:br/>
        <w:t xml:space="preserve">김성은 (지은이) | 메가스터디(참고서) | 2017년 10월9,500원 → 8,550원 (10%할인),  마일리지 470원 (5% 적립)세일즈포인트 : 496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1573.</w:t>
      </w:r>
    </w:p>
    <w:p/>
    <w:p/>
    <w:p>
      <w:r>
        <w:br/>
        <w:t xml:space="preserve">[스테디셀러와 샐러드포크(대상도서 포함 국내도서 2만원 이상)]메가스터디 수학의 자격 단기특강 수학 1 (2020년용) - 2015 개정교육과정 ㅣ 메가스터디 자격 시리즈 (2019년)  </w:t>
        <w:br/>
        <w:t xml:space="preserve">김성은 (지은이) | 메가스터디(참고서) | 2017년 10월9,500원 → 8,550원 (10%할인),  마일리지 470원 (5% 적립)세일즈포인트 : 1,341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1574.</w:t>
      </w:r>
    </w:p>
    <w:p/>
    <w:p/>
    <w:p>
      <w:r>
        <w:br/>
        <w:t xml:space="preserve">EBSi 강의노트 최은진의 어서와 고1 수학 : 집합과 명제 18 (2020년용) - 개정 교육과정 새 교과서 반영 ㅣ EBSi 어서와 수학 강의노트 (2020년)  </w:t>
        <w:br/>
        <w:t xml:space="preserve">최은진 (지은이) | 한국교육방송공사(EBSi) | 2017년 10월4,000원 → 4,000원세일즈포인트 : 384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1575.</w:t>
      </w:r>
    </w:p>
    <w:p/>
    <w:p/>
    <w:p>
      <w:r>
        <w:br/>
        <w:t xml:space="preserve">EBSi 강의노트 최은진의 어서와 고1 수학 : 함수와 그래프 19 경우의 수 6 (2020년용) ㅣ EBSi 어서와 수학 강의노트 (2020년)  </w:t>
        <w:br/>
        <w:t xml:space="preserve">최은진 (지은이) | 한국교육방송공사(EBSi) | 2017년 10월5,500원 → 5,500원세일즈포인트 : 284 </w:t>
      </w:r>
    </w:p>
    <w:p>
      <w:r>
        <w:t xml:space="preserve">품절보관함  보관함마이리스트 </w:t>
        <w:br/>
      </w:r>
    </w:p>
    <w:p>
      <w:r>
        <w:t>1576.</w:t>
      </w:r>
    </w:p>
    <w:p/>
    <w:p/>
    <w:p>
      <w:r>
        <w:br/>
        <w:t xml:space="preserve">HAPPY 수학 I-1 단계 고등 1학년 - 고등 1학년 곱셈 공식 및 연산과정, 알면 알수록 행복해지는 수학 ㅣ HAPPY 수학  </w:t>
        <w:br/>
        <w:t xml:space="preserve">정혜숙, 정창연 (지은이) | 항암 | 2017년 10월5,000원 → 4,500원 (10%할인),  마일리지 150원 (3% 적립)세일즈포인트 : 142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1577.</w:t>
      </w:r>
    </w:p>
    <w:p/>
    <w:p/>
    <w:p>
      <w:r>
        <w:br/>
        <w:t xml:space="preserve">핵심 콕 3월 전국연합학력평가 수학영역 5개년 고1 (2018년) - 출제유형별 구성 ㅣ 핵심 콕 시리즈 (2018년)  </w:t>
        <w:br/>
        <w:t xml:space="preserve">조안미디어 편집부 (지은이) | 조안미디어 | 2017년 10월11,000원 → 9,900원 (10%할인),  마일리지 550원 (5% 적립)세일즈포인트 : 25 </w:t>
      </w:r>
    </w:p>
    <w:p>
      <w:r>
        <w:t xml:space="preserve">품절보관함  보관함마이리스트 </w:t>
        <w:br/>
      </w:r>
    </w:p>
    <w:p>
      <w:r>
        <w:t>1578.</w:t>
      </w:r>
    </w:p>
    <w:p/>
    <w:p/>
    <w:p>
      <w:r>
        <w:br/>
        <w:t xml:space="preserve">[스테디셀러와 샐러드포크(대상도서 포함 국내도서 2만원 이상)]아샘 Hi High 수학 2 (2019년 고2용) - 최상위권 유형별 문제기본서 (유형 + 심화) ㅣ 아샘 Hi High 수학 (2019년)  </w:t>
        <w:br/>
        <w:t xml:space="preserve">이창주, 이명구 (지은이) | 아름다운샘 | 2017년 10월14,500원 → 13,050원 (10%할인),  마일리지 720원 (5% 적립)세일즈포인트 : 933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1579.</w:t>
      </w:r>
    </w:p>
    <w:p/>
    <w:p/>
    <w:p>
      <w:r>
        <w:br/>
        <w:t xml:space="preserve">만렙 AM 고등 수학 (상) (2018년 고1용) ㅣ 고등 만렙 수학 (2018년)  </w:t>
        <w:br/>
        <w:t xml:space="preserve">장윤정 (지은이) | 비상교육 | 2017년 10월13,000원 → 11,700원 (10%할인),  마일리지 650원 (5% 적립)세일즈포인트 : 269 </w:t>
      </w:r>
    </w:p>
    <w:p>
      <w:r>
        <w:t xml:space="preserve">품절보관함  보관함마이리스트 </w:t>
        <w:br/>
      </w:r>
    </w:p>
    <w:p>
      <w:r>
        <w:t>1580.</w:t>
      </w:r>
    </w:p>
    <w:p/>
    <w:p/>
    <w:p>
      <w:r>
        <w:br/>
        <w:t xml:space="preserve">만렙 PM 고등 수학 (상) (2018년 고1용) ㅣ 고등 만렙 수학 (2018년)  </w:t>
        <w:br/>
        <w:t xml:space="preserve">장윤정 (지은이) | 비상교육 | 2017년 10월14,000원 → 12,600원 (10%할인),  마일리지 700원 (5% 적립)세일즈포인트 : 170 </w:t>
      </w:r>
    </w:p>
    <w:p>
      <w:r>
        <w:t xml:space="preserve">품절보관함  보관함마이리스트 </w:t>
        <w:br/>
      </w:r>
    </w:p>
    <w:p>
      <w:r>
        <w:t>1581.</w:t>
      </w:r>
    </w:p>
    <w:p/>
    <w:p/>
    <w:p>
      <w:r>
        <w:br/>
        <w:t xml:space="preserve">라이트 쎈 고등 수학 (상) + (하) 세트 - 전2권 (2019년용) </w:t>
        <w:br/>
        <w:t xml:space="preserve">홍범준, 신사고수학콘텐츠연구회 (지은이) | 좋은책신사고 | 2017년 10월25,500원 → 22,950원 (10%할인),  마일리지 1,270원 (5% 적립) (1) | 세일즈포인트 : 250 </w:t>
      </w:r>
    </w:p>
    <w:p>
      <w:r>
        <w:t xml:space="preserve">품절보관함  보관함마이리스트 </w:t>
        <w:br/>
      </w:r>
    </w:p>
    <w:p>
      <w:r>
        <w:t>1582.</w:t>
      </w:r>
    </w:p>
    <w:p/>
    <w:p/>
    <w:p>
      <w:r>
        <w:br/>
        <w:t xml:space="preserve">이유있는 Choice 전국연합 3년간 모의고사 고3 수학 (2018년) - 2019년 대비 ㅣ 고등 이유있는 Choice 시리즈 (2018년)  </w:t>
        <w:br/>
        <w:t xml:space="preserve">중앙입시교육연구원 편집부 (지은이) | 중앙입시교육연구원 | 2017년 10월11,800원 → 10,620원 (10%할인),  마일리지 590원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1583.</w:t>
      </w:r>
    </w:p>
    <w:p/>
    <w:p/>
    <w:p>
      <w:r>
        <w:br/>
        <w:t xml:space="preserve">이유있는 Choice 전국연합 3년간 모의고사 고3 수학 가형(자연계) (2018년) - 2019년 대비 ㅣ 고등 이유있는 Choice 시리즈 (2018년)  </w:t>
        <w:br/>
        <w:t xml:space="preserve">중앙입시교육연구원 편집부 (지은이) | 중앙입시교육연구원 | 2017년 10월11,800원 → 10,620원 (10%할인),  마일리지 590원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1584.</w:t>
      </w:r>
    </w:p>
    <w:p/>
    <w:p/>
    <w:p>
      <w:r>
        <w:br/>
        <w:t xml:space="preserve">고등 빅터 연산 방정식과 부등식 (2020년용) - 고등 연산의 빅데이터 ㅣ 고등 빅터연산 (2020년)  </w:t>
        <w:br/>
        <w:t xml:space="preserve">해법수학연구회, 최용준 (지은이) | 천재교육 | 2017년 10월10,000원 → 9,000원 (10%할인),  마일리지 500원 (5% 적립) (2) | 세일즈포인트 : 1,064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1585.</w:t>
      </w:r>
    </w:p>
    <w:p/>
    <w:p/>
    <w:p>
      <w:r>
        <w:br/>
        <w:t xml:space="preserve">고등 빅터 연산 다항식 (2020년용) - 고등 연산의 빅데이터 ㅣ 고등 빅터연산 (2020년)  </w:t>
        <w:br/>
        <w:t xml:space="preserve">해법수학연구회, 최용준 (지은이) | 천재교육 | 2017년 10월10,000원 → 9,000원 (10%할인),  마일리지 500원 (5% 적립)세일즈포인트 : 1,192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1586.</w:t>
      </w:r>
    </w:p>
    <w:p/>
    <w:p/>
    <w:p>
      <w:r>
        <w:br/>
        <w:t xml:space="preserve">2018 설맞이 모의고사 수학영역 가형 (2017년) ㅣ 오르비 모의고사 시리즈 (2017년)  </w:t>
        <w:br/>
        <w:t xml:space="preserve">김서은 (지은이) | 오르비북스 | 2017년 9월15,500원 → 13,950원 (10%할인),  마일리지 770원 (5% 적립)세일즈포인트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1587.</w:t>
      </w:r>
    </w:p>
    <w:p/>
    <w:p/>
    <w:p>
      <w:r>
        <w:br/>
        <w:t xml:space="preserve">2018 장영진 모의고사 시즌 1 최신킬러체크 수학영역 가형 4회분 (8절) (2017년) ㅣ 오르비 모의고사 시리즈 (2017년)  </w:t>
        <w:br/>
        <w:t xml:space="preserve">장영진 (지은이) | 오르비북스 | 2017년 9월19,000원 → 17,100원 (10%할인),  마일리지 950원 (5% 적립)세일즈포인트 : 68 </w:t>
      </w:r>
    </w:p>
    <w:p>
      <w:r>
        <w:t xml:space="preserve">품절보관함  보관함마이리스트 </w:t>
        <w:br/>
      </w:r>
    </w:p>
    <w:p>
      <w:r>
        <w:t>1588.</w:t>
      </w:r>
    </w:p>
    <w:p/>
    <w:p/>
    <w:p>
      <w:r>
        <w:br/>
        <w:t xml:space="preserve">이유 있는 수학 개념SOS 고등 수학 (상) (2019년용) ㅣ 고등 이유 있는 수학 (2019년)  </w:t>
        <w:br/>
        <w:t xml:space="preserve">YBM솔루션수학연구소 (지은이) | YBM솔루션 | 2017년 9월13,500원 → 12,150원 (10%할인),  마일리지 670원 (5% 적립)세일즈포인트 : 884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1589.</w:t>
      </w:r>
    </w:p>
    <w:p/>
    <w:p/>
    <w:p>
      <w:r>
        <w:br/>
        <w:t xml:space="preserve">[스테디셀러와 샐러드포크(대상도서 포함 국내도서 2만원 이상)]MAPL 마플 교과서 수학 (상) (2020년용) - 2015 개정 교육과정 ㅣ 마플 교과서 (2020년)  </w:t>
        <w:br/>
        <w:t xml:space="preserve">임정선 (지은이) | 희망에듀 | 2017년 9월22,000원 → 19,800원 (10%할인),  마일리지 1,100원 (5% 적립) (1) | 세일즈포인트 : 11,938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1590.</w:t>
      </w:r>
    </w:p>
    <w:p/>
    <w:p/>
    <w:p>
      <w:r>
        <w:br/>
        <w:t xml:space="preserve">코드엠 수학 2 개념기본서 (2020년용) - 2015 개정 교육과정 반영 ㅣ 코드엠 수학 (2020년)  </w:t>
        <w:br/>
        <w:t xml:space="preserve">이창무, 이창형, 김창훈 (지은이) | 동아출판 | 2017년 9월13,000원 → 11,700원 (10%할인),  마일리지 650원 (5% 적립)세일즈포인트 : 101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1591.</w:t>
      </w:r>
    </w:p>
    <w:p/>
    <w:p/>
    <w:p>
      <w:r>
        <w:br/>
        <w:t xml:space="preserve">코드엠 수학 1 개념기본서 (2020년용) - 2015 개정 교육과정 반영 ㅣ 코드엠 수학 (2020년)  </w:t>
        <w:br/>
        <w:t xml:space="preserve">이창무, 이창형, 김창훈 (지은이) | 동아출판 | 2017년 9월14,000원 → 12,600원 (10%할인),  마일리지 700원 (5% 적립)세일즈포인트 : 144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1592.</w:t>
      </w:r>
    </w:p>
    <w:p/>
    <w:p/>
    <w:p>
      <w:r>
        <w:br/>
        <w:t xml:space="preserve">심플 자이스토리 고등 수학 (상) (2020년용) - 수학유형서, 새교육과정 ㅣ 고등 심플 자이 (2020년)  </w:t>
        <w:br/>
        <w:t xml:space="preserve">김민수 (지은이) | 수경출판사(학습) | 2017년 9월14,000원 → 12,600원 (10%할인),  마일리지 700원 (5% 적립)세일즈포인트 : 3,239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1593.</w:t>
      </w:r>
    </w:p>
    <w:p/>
    <w:p/>
    <w:p>
      <w:r>
        <w:br/>
        <w:t xml:space="preserve">2018 수능대비 반전모의고사 수능파이널 이과팩 (국어, 수학 가형, 영어 각 3회분) (봉투형) (2017년) - 9월 모평 반영, 2018 수능 대비 실전모의고사, 이투스중앙 모의고사 PDF 1회분 추가 제공 ㅣ 2018 수능대비 반전모의고사 수능파이널 (2017년)  </w:t>
        <w:br/>
        <w:t xml:space="preserve">이투스 컨텐츠기획팀 (지은이) | 이투스북 | 2017년 9월24,000원 → 21,600원 (10%할인),  마일리지 1,200원 (5% 적립)세일즈포인트 : 90 </w:t>
      </w:r>
    </w:p>
    <w:p>
      <w:r>
        <w:t xml:space="preserve">품절보관함  보관함마이리스트 </w:t>
        <w:br/>
      </w:r>
    </w:p>
    <w:p>
      <w:r>
        <w:t>1594.</w:t>
      </w:r>
    </w:p>
    <w:p/>
    <w:p/>
    <w:p>
      <w:r>
        <w:br/>
        <w:t xml:space="preserve">2018 수능대비 반전모의고사 수능파이널 문과팩 (국어, 수학 나형, 영어 각 3회분) (봉투형) (2017년) - 9월 모평 반영, 2018 수능 대비 실전모의고사, 이투스중앙 모의고사 PDF 1회분 추가 제공 ㅣ 2018 수능대비 반전모의고사 수능파이널 (2017년)  </w:t>
        <w:br/>
        <w:t xml:space="preserve">이투스 컨텐츠기획팀 (지은이) | 이투스북 | 2017년 9월24,000원 → 21,600원 (10%할인),  마일리지 1,200원 (5% 적립)세일즈포인트 : 171 </w:t>
      </w:r>
    </w:p>
    <w:p>
      <w:r>
        <w:t xml:space="preserve">품절보관함  보관함마이리스트 </w:t>
        <w:br/>
      </w:r>
    </w:p>
    <w:p>
      <w:r>
        <w:t>1595.</w:t>
      </w:r>
    </w:p>
    <w:p/>
    <w:p/>
    <w:p>
      <w:r>
        <w:br/>
        <w:t xml:space="preserve">이투스 중앙 모의고사 (2017년 9월 22일 전국시행) (30,695명 응시) - 원점수보다 중요한 건 표준점수와 백분위! 전국의 고3.N수생과의 비교를 통해 확인하는 나의 위치! </w:t>
        <w:br/>
        <w:t xml:space="preserve">이투스 학력평가원 (지은이) | 이투스북 | 2017년 9월15,000원 → 13,500원 (10%할인),  마일리지 750원 (5% 적립)세일즈포인트 : 26 </w:t>
      </w:r>
    </w:p>
    <w:p>
      <w:r>
        <w:t xml:space="preserve">품절보관함  보관함마이리스트 </w:t>
        <w:br/>
      </w:r>
    </w:p>
    <w:p>
      <w:r>
        <w:t>1596.</w:t>
      </w:r>
    </w:p>
    <w:p/>
    <w:p/>
    <w:p>
      <w:r>
        <w:br/>
        <w:t xml:space="preserve">2018 한석원 실전모의고사 2 수학 나형 (2017년) ㅣ 2018 한석원 실전모의고사  </w:t>
        <w:br/>
        <w:t xml:space="preserve">한석원 (지은이) | 생각의질서 | 2017년 9월24,000원 → 24,000원,  마일리지 1,200원 (5% 적립) (1) | 세일즈포인트 : 518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1597.</w:t>
      </w:r>
    </w:p>
    <w:p/>
    <w:p/>
    <w:p>
      <w:r>
        <w:br/>
        <w:t xml:space="preserve">2018 D&amp;T Final 모의고사 수학영역 가형 3회분 (8절) (2017년) ㅣ 오르비 모의고사 시리즈 (2016년)  </w:t>
        <w:br/>
        <w:t xml:space="preserve">D&amp;T Edu Contents 팀 (지은이) | 오르비북스 | 2017년 9월13,800원 → 12,420원 (10%할인),  마일리지 690원 (5% 적립)세일즈포인트 : 99 </w:t>
      </w:r>
    </w:p>
    <w:p>
      <w:r>
        <w:t xml:space="preserve">품절보관함  보관함마이리스트 </w:t>
        <w:br/>
      </w:r>
    </w:p>
    <w:p>
      <w:r>
        <w:t>1598.</w:t>
      </w:r>
    </w:p>
    <w:p/>
    <w:p/>
    <w:p>
      <w:r>
        <w:br/>
        <w:t xml:space="preserve">2018 장영진 × 박윤기 모의고사 수학영역 나형 (2017년) ㅣ 오르비 모의고사 시리즈 (2017년)  </w:t>
        <w:br/>
        <w:t xml:space="preserve">장영진, 박윤기 (지은이) | 오르비북스 | 2017년 9월15,500원 → 13,950원 (10%할인),  마일리지 770원 (5% 적립)세일즈포인트 : 96 </w:t>
      </w:r>
    </w:p>
    <w:p>
      <w:r>
        <w:t xml:space="preserve">품절보관함  보관함마이리스트 </w:t>
        <w:br/>
      </w:r>
    </w:p>
    <w:p>
      <w:r>
        <w:t>1599.</w:t>
      </w:r>
    </w:p>
    <w:p/>
    <w:p/>
    <w:p>
      <w:r>
        <w:br/>
        <w:t xml:space="preserve">몰입 지피지기 EBS 연계 봉투모의고사 수학 나형 3회분 (8절) (2017년) - 2018 수능 대비, EBS 연계출제 완전분석 ㅣ 몰입 지피지기 EBS 연계 봉투모의고사 (2017년)  </w:t>
        <w:br/>
        <w:t xml:space="preserve">코어북 편집부 (엮은이) | 코어북 | 2017년 9월8,000원 → 7,200원 (10%할인),  마일리지 400원 (5% 적립) (1) | 세일즈포인트 : 17 </w:t>
      </w:r>
    </w:p>
    <w:p>
      <w:r>
        <w:t xml:space="preserve">절판보관함  보관함마이리스트 </w:t>
        <w:br/>
      </w:r>
    </w:p>
    <w:p>
      <w:r>
        <w:t>1600.</w:t>
      </w:r>
    </w:p>
    <w:p/>
    <w:p/>
    <w:p>
      <w:r>
        <w:br/>
        <w:t xml:space="preserve">몰입 지피지기 EBS 연계 봉투모의고사 수학 가형 3회분 (8절) (2017년) - 2018 수능 대비, EBS 연계출제 완전분석 ㅣ 몰입 지피지기 EBS 연계 봉투모의고사 (2017년)  </w:t>
        <w:br/>
        <w:t xml:space="preserve">코어북 편집부 (엮은이) | 코어북 | 2017년 9월8,000원 → 7,200원 (10%할인),  마일리지 400원 (5% 적립)세일즈포인트 : 16 </w:t>
      </w:r>
    </w:p>
    <w:p>
      <w:r>
        <w:t xml:space="preserve">절판보관함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메가스터디 파이널 봉투모의고사 천기누출 자연계팩 (2017년) : 국어+영어+수학가형 - 2018 수능 실전 대비 ㅣ 메가스터디 파이널 봉투모의고사 천기누출 (2017년)  </w:t>
        <w:br/>
        <w:t xml:space="preserve">메가스터디 수능연구팀 (지은이) | 메가스터디(참고서) | 2017년 9월22,000원 → 19,800원 (10%할인),  마일리지 1,100원 (5% 적립)세일즈포인트 : 131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1602.</w:t>
      </w:r>
    </w:p>
    <w:p/>
    <w:p/>
    <w:p>
      <w:r>
        <w:br/>
        <w:t xml:space="preserve">메가스터디 파이널 봉투모의고사 천기누출 인문계팩 (2017년) : 국어+영어+수학나형 - 2018 수능 실전 대비 ㅣ 메가스터디 파이널 봉투모의고사 천기누출 (2017년)  </w:t>
        <w:br/>
        <w:t xml:space="preserve">메가스터디 수능연구팀 (지은이) | 메가스터디(참고서) | 2017년 9월22,000원 → 19,800원 (10%할인),  마일리지 1,100원 (5% 적립)세일즈포인트 : 201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1603.</w:t>
      </w:r>
    </w:p>
    <w:p/>
    <w:p/>
    <w:p>
      <w:r>
        <w:br/>
        <w:t xml:space="preserve">메가스터디 파이널 봉투모의고사 천기누출 수학영역 나형 (2017년) - 2018 수능 실전 대비 ㅣ 메가스터디 파이널 봉투모의고사 천기누출 (2017년)  </w:t>
        <w:br/>
        <w:t xml:space="preserve">메가스터디 수능연구팀 (지은이) | 메가스터디(참고서) | 2017년 9월9,000원 → 8,100원 (10%할인),  마일리지 450원 (5% 적립)세일즈포인트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1604.</w:t>
      </w:r>
    </w:p>
    <w:p/>
    <w:p/>
    <w:p>
      <w:r>
        <w:br/>
        <w:t xml:space="preserve">메가스터디 파이널 봉투모의고사 천기누출 수학영역 가형 (2017년) - 2018 수능 실전 대비 ㅣ 메가스터디 파이널 봉투모의고사 천기누출 (2017년)  </w:t>
        <w:br/>
        <w:t xml:space="preserve">메가북스 수능연구회 (지은이) | 메가스터디(참고서) | 2017년 9월9,000원 → 8,100원 (10%할인),  마일리지 450원 (5% 적립)세일즈포인트 : 154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1605.</w:t>
      </w:r>
    </w:p>
    <w:p/>
    <w:p/>
    <w:p>
      <w:r>
        <w:br/>
        <w:t xml:space="preserve">2018 한석원 실전모의고사 2 수학 가형 (2017년) ㅣ 2018 한석원 실전모의고사  </w:t>
        <w:br/>
        <w:t xml:space="preserve">한석원 (지은이) | 생각의질서 | 2017년 9월24,000원 → 24,000원,  마일리지 2,400원 (10% 적립)세일즈포인트 : 708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1606.</w:t>
      </w:r>
    </w:p>
    <w:p/>
    <w:p/>
    <w:p>
      <w:r>
        <w:br/>
        <w:t xml:space="preserve">KMC 후기 한국수학경시대회대비 기출문제집 세트 고등 2 - 문제편 + 풀이편 ㅣ KMC 후기 한국수학경시대회대비 기출문제집 고등 2 </w:t>
        <w:br/>
        <w:t xml:space="preserve">하늘교육 경시 연구회 (지은이) | 하늘교육 | 2017년 9월18,000원 → 18,000원세일즈포인트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1607.</w:t>
      </w:r>
    </w:p>
    <w:p/>
    <w:p/>
    <w:p>
      <w:r>
        <w:br/>
        <w:t xml:space="preserve">KMC 후기 한국수학경시대회대비 기출문제집 세트 고등 1 - 문제편 + 풀이편 ㅣ KMC 후기 한국수학경시대회대비 기출문제집 고등 1 </w:t>
        <w:br/>
        <w:t xml:space="preserve">하늘교육 경시 연구회 (지은이) | 하늘교육 | 2017년 9월18,000원 → 18,000원세일즈포인트 : 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1608.</w:t>
      </w:r>
    </w:p>
    <w:p/>
    <w:p/>
    <w:p>
      <w:r>
        <w:br/>
        <w:t xml:space="preserve">Fine All 고정민 모의고사 수학 가형 Vol.2 ㅣ Fine All 고정민 모의고사 수학 가형 2 </w:t>
        <w:br/>
        <w:t xml:space="preserve">고정민, 김종열, 이태웅 (지은이) | 위스토리 | 2017년 9월20,000원 → 18,000원 (10%할인),  마일리지 1,000원 (5% 적립) (1) | 세일즈포인트 : 51 </w:t>
      </w:r>
    </w:p>
    <w:p>
      <w:r>
        <w:t xml:space="preserve">절판보관함  보관함마이리스트 </w:t>
        <w:br/>
      </w:r>
    </w:p>
    <w:p>
      <w:r>
        <w:t>1609.</w:t>
      </w:r>
    </w:p>
    <w:p/>
    <w:p/>
    <w:p>
      <w:r>
        <w:br/>
        <w:t xml:space="preserve">2018 최강적중 0순위 모의고사 수학 영역 나형 (2017년) ㅣ 2018 최강적중 0순위 모의고사 (2017년)  </w:t>
        <w:br/>
        <w:t xml:space="preserve">윤장로, 배수나, 장철희 (지은이) | 수경출판사(학습) | 2017년 9월10,000원 → 9,000원 (10%할인),  마일리지 500원 (5% 적립)세일즈포인트 : 61 </w:t>
      </w:r>
    </w:p>
    <w:p>
      <w:r>
        <w:t xml:space="preserve">품절보관함  보관함마이리스트 </w:t>
        <w:br/>
      </w:r>
    </w:p>
    <w:p>
      <w:r>
        <w:t>1610.</w:t>
      </w:r>
    </w:p>
    <w:p/>
    <w:p/>
    <w:p>
      <w:r>
        <w:br/>
        <w:t xml:space="preserve">2018 최강적중 0순위 모의고사 수학 영역 가형 (2017년) ㅣ 2018 최강적중 0순위 모의고사 (2017년)  </w:t>
        <w:br/>
        <w:t xml:space="preserve">윤장로, 배수나, 장철희 (지은이) | 수경출판사(학습) | 2017년 9월10,000원 → 9,000원 (10%할인),  마일리지 500원 (5% 적립)세일즈포인트 : 64 </w:t>
      </w:r>
    </w:p>
    <w:p>
      <w:r>
        <w:t xml:space="preserve">품절보관함  보관함마이리스트 </w:t>
        <w:br/>
      </w:r>
    </w:p>
    <w:p>
      <w:r>
        <w:t>1611.</w:t>
      </w:r>
    </w:p>
    <w:p/>
    <w:p/>
    <w:p>
      <w:r>
        <w:br/>
        <w:t xml:space="preserve">2018 수만휘 x 수학대가 Final 모의고사 수학영역 나형 - 2018학년도 수능대비, 9월 평가원 모의고사 반영 ㅣ 2018 수만휘 Final 모의고사  </w:t>
        <w:br/>
        <w:t xml:space="preserve">김제겸, 조도환, 박성범, 오석민, 이성희 (지은이) | 그루북 | 2017년 9월11,000원 → 9,900원 (10%할인),  마일리지 550원 (5% 적립)세일즈포인트 : 66 </w:t>
      </w:r>
    </w:p>
    <w:p>
      <w:r>
        <w:t xml:space="preserve">품절보관함  보관함마이리스트 </w:t>
        <w:br/>
      </w:r>
    </w:p>
    <w:p>
      <w:r>
        <w:t>1612.</w:t>
      </w:r>
    </w:p>
    <w:p/>
    <w:p/>
    <w:p>
      <w:r>
        <w:br/>
        <w:t xml:space="preserve">2018 수만휘 x 수학대가 Final 모의고사 수학영역 가형 - 2018학년도 수능대비, 9월 평가원 모의고사 반영 ㅣ 2018 수만휘 Final 모의고사  </w:t>
        <w:br/>
        <w:t xml:space="preserve">김제겸, 조도환, 박성범, 오석민, 이성희 (지은이) | 그루북 | 2017년 9월11,000원 → 9,900원 (10%할인),  마일리지 550원 (5% 적립)세일즈포인트 : 58 </w:t>
      </w:r>
    </w:p>
    <w:p>
      <w:r>
        <w:t xml:space="preserve">품절보관함  보관함마이리스트 </w:t>
        <w:br/>
      </w:r>
    </w:p>
    <w:p>
      <w:r>
        <w:t>1613.</w:t>
      </w:r>
    </w:p>
    <w:p/>
    <w:p/>
    <w:p>
      <w:r>
        <w:br/>
        <w:t xml:space="preserve">2018 수만휘 x 베르누이 Final 모의고사 수학영역 나형 - 2018학년도 수능대비, 9월 평가원 모의고사 반영 ㅣ 2018 수만휘 Final 모의고사  </w:t>
        <w:br/>
        <w:t xml:space="preserve">김형균, 김준기, 박상훈 (지은이) | 그루북 | 2017년 9월11,000원 → 9,900원 (10%할인),  마일리지 550원 (5% 적립)세일즈포인트 : 41 </w:t>
      </w:r>
    </w:p>
    <w:p>
      <w:r>
        <w:t xml:space="preserve">품절보관함  보관함마이리스트 </w:t>
        <w:br/>
      </w:r>
    </w:p>
    <w:p>
      <w:r>
        <w:t>1614.</w:t>
      </w:r>
    </w:p>
    <w:p/>
    <w:p/>
    <w:p>
      <w:r>
        <w:br/>
        <w:t xml:space="preserve">2018 수만휘 x 베르누이 Final 모의고사 수학영역 가형 - 2018학년도 수능대비, 9월 평가원 모의고사 반영 ㅣ 2018 수만휘 Final 모의고사  </w:t>
        <w:br/>
        <w:t xml:space="preserve">채기수, 정재균, 권영택 (지은이) | 그루북 | 2017년 9월11,000원 → 9,900원 (10%할인),  마일리지 550원 (5% 적립)세일즈포인트 : 48 </w:t>
      </w:r>
    </w:p>
    <w:p>
      <w:r>
        <w:t xml:space="preserve">품절보관함  보관함마이리스트 </w:t>
        <w:br/>
      </w:r>
    </w:p>
    <w:p>
      <w:r>
        <w:t>1615.</w:t>
      </w:r>
    </w:p>
    <w:p/>
    <w:p/>
    <w:p>
      <w:r>
        <w:br/>
        <w:t xml:space="preserve">2018 MSG 모의평가 수학 나형 (2017년) ㅣ 오르비 모의고사 시리즈 (2017년)  </w:t>
        <w:br/>
        <w:t xml:space="preserve">민선기 (지은이) | 오르비북스 | 2017년 9월15,500원 → 13,950원 (10%할인),  마일리지 770원 (5% 적립)세일즈포인트 : 182 </w:t>
      </w:r>
    </w:p>
    <w:p>
      <w:r>
        <w:t xml:space="preserve">품절보관함  보관함마이리스트 </w:t>
        <w:br/>
      </w:r>
    </w:p>
    <w:p>
      <w:r>
        <w:t>1616.</w:t>
      </w:r>
    </w:p>
    <w:p/>
    <w:p/>
    <w:p>
      <w:r>
        <w:br/>
        <w:t xml:space="preserve">2018 샤인미 수학모의고사 수학 가형 6회분 - 2018 리마스터 에디션 </w:t>
        <w:br/>
        <w:t xml:space="preserve">Team 샤인미 (지은이) | 쏠티북스 | 2017년 9월16,000원 → 14,400원 (10%할인),  마일리지 800원 (5% 적립) (1) | 세일즈포인트 : 1,199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1617.</w:t>
      </w:r>
    </w:p>
    <w:p/>
    <w:p/>
    <w:p>
      <w:r>
        <w:br/>
        <w:t xml:space="preserve">서바이벌 모의고사 수학영역 나형 Vol.4 (봉투 모의고사) ㅣ 서바이벌 모의고사 (2017년)  </w:t>
        <w:br/>
        <w:t xml:space="preserve">Genie-us Lab (지은이) | 메가스터디교육 | 2017년 9월22,000원 → 19,800원 (10%할인),  마일리지 1,100원 (5% 적립)세일즈포인트 : 28 </w:t>
      </w:r>
    </w:p>
    <w:p>
      <w:r>
        <w:t xml:space="preserve">절판보관함  보관함마이리스트 </w:t>
        <w:br/>
      </w:r>
    </w:p>
    <w:p>
      <w:r>
        <w:t>1618.</w:t>
      </w:r>
    </w:p>
    <w:p/>
    <w:p/>
    <w:p>
      <w:r>
        <w:br/>
        <w:t xml:space="preserve">서바이벌 모의고사 수학영역 가형 Vol.4 (봉투 모의고사) ㅣ 서바이벌 모의고사 (2017년)  </w:t>
        <w:br/>
        <w:t xml:space="preserve">Genie-us Lab (지은이) | 메가스터디교육 | 2017년 9월22,000원 → 19,800원 (10%할인),  마일리지 1,100원 (5% 적립)세일즈포인트 : 51 </w:t>
      </w:r>
    </w:p>
    <w:p>
      <w:r>
        <w:t xml:space="preserve">절판보관함  보관함마이리스트 </w:t>
        <w:br/>
      </w:r>
    </w:p>
    <w:p>
      <w:r>
        <w:t>1619.</w:t>
      </w:r>
    </w:p>
    <w:p/>
    <w:p/>
    <w:p>
      <w:r>
        <w:br/>
        <w:t xml:space="preserve">2018 강성현의 카페인 봉투 모의고사 수학영역 가형 6회분 + 디저트 30제 (2017년) </w:t>
        <w:br/>
        <w:t xml:space="preserve">강성현, SS쌤, J, 한시현 (지은이) | LEC에듀넷 | 2017년 9월18,000원 → 16,200원 (10%할인),  마일리지 900원 (5% 적립)세일즈포인트 : 77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1620.</w:t>
      </w:r>
    </w:p>
    <w:p/>
    <w:p/>
    <w:p>
      <w:r>
        <w:br/>
        <w:t xml:space="preserve">2018 수능 대파 대성 파이널 모의고사 수학 나형 (봉투) (2017년) ㅣ 2018 수능 대파 대성 파이널 모의고사 (봉투) (2017년)  </w:t>
        <w:br/>
        <w:t xml:space="preserve">대성학력개발연구소 편집부 (엮은이) | 대성학력개발연구소 | 2017년 9월9,000원 → 8,100원 (10%할인),  마일리지 450원 (5% 적립) (1) | 세일즈포인트 : 557 </w:t>
      </w:r>
    </w:p>
    <w:p>
      <w:r>
        <w:t xml:space="preserve">품절보관함  보관함마이리스트 </w:t>
        <w:br/>
      </w:r>
    </w:p>
    <w:p>
      <w:r>
        <w:t>1621.</w:t>
      </w:r>
    </w:p>
    <w:p/>
    <w:p/>
    <w:p>
      <w:r>
        <w:br/>
        <w:t xml:space="preserve">2018 수능 대파 대성 파이널 모의고사 수학 가형 (봉투) (2017년) ㅣ 2018 수능 대파 대성 파이널 모의고사 (봉투) (2017년)  </w:t>
        <w:br/>
        <w:t xml:space="preserve">대성학력개발연구소 편집부 (엮은이) | 대성학력개발연구소 | 2017년 9월9,000원 → 8,100원 (10%할인),  마일리지 450원 (5% 적립) (1) | 세일즈포인트 : 349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1622.</w:t>
      </w:r>
    </w:p>
    <w:p/>
    <w:p/>
    <w:p>
      <w:r>
        <w:br/>
        <w:t xml:space="preserve">2018 이해원 모의고사 수학 나형 (2017년) ㅣ 오르비 모의고사 시리즈 (2017년)  </w:t>
        <w:br/>
        <w:t xml:space="preserve">이해원 (지은이) | 오르비북스 | 2017년 9월16,000원 → 14,400원 (10%할인),  마일리지 800원 (5% 적립) (1) | 세일즈포인트 : 789 </w:t>
      </w:r>
    </w:p>
    <w:p>
      <w:r>
        <w:t xml:space="preserve">품절보관함  보관함마이리스트 </w:t>
        <w:br/>
      </w:r>
    </w:p>
    <w:p>
      <w:r>
        <w:t>1623.</w:t>
      </w:r>
    </w:p>
    <w:p/>
    <w:p/>
    <w:p>
      <w:r>
        <w:br/>
        <w:t xml:space="preserve">强강특별모의고사 고2 11월학평 대비 수학 나형 3회분 (2017년) - 고2 학력평가 대비 100% 신규 제작 문항 / 출제 범위, 유형 학평 동일 (고2) ㅣ 强특별모의고사 (2017년)  </w:t>
        <w:br/>
        <w:t xml:space="preserve">신승범 (지은이) | 이투스북 | 2017년 9월8,000원 → 7,200원 (10%할인),  마일리지 400원 (5% 적립)세일즈포인트 : 49 </w:t>
      </w:r>
    </w:p>
    <w:p>
      <w:r>
        <w:t xml:space="preserve">품절보관함  보관함마이리스트 </w:t>
        <w:br/>
      </w:r>
    </w:p>
    <w:p>
      <w:r>
        <w:t>1624.</w:t>
      </w:r>
    </w:p>
    <w:p/>
    <w:p/>
    <w:p>
      <w:r>
        <w:br/>
        <w:t xml:space="preserve">强강특별모의고사 고2 11월학평 대비 수학 가형 3회분 (2017년) - 고2 학력평가 대비 100% 신규 제작 문항 / 출제 범위, 유형 학평 동일 (고2) ㅣ 强특별모의고사 (2017년)  </w:t>
        <w:br/>
        <w:t xml:space="preserve">신승범 (지은이) | 이투스북 | 2017년 9월8,000원 → 7,200원 (10%할인),  마일리지 400원 (5% 적립)세일즈포인트 : 157 </w:t>
      </w:r>
    </w:p>
    <w:p>
      <w:r>
        <w:t xml:space="preserve">품절보관함  보관함마이리스트 </w:t>
        <w:br/>
      </w:r>
    </w:p>
    <w:p>
      <w:r>
        <w:t>1625.</w:t>
      </w:r>
    </w:p>
    <w:p/>
    <w:p/>
    <w:p>
      <w:r>
        <w:br/>
        <w:t xml:space="preserve">2018 장영진 Plus 모의고사 수학영역 가형 4회분 (8절) (2017년) ㅣ 오르비 모의고사 시리즈 (2017년)  </w:t>
        <w:br/>
        <w:t xml:space="preserve">장영진 (지은이) | 오르비북스 | 2017년 9월15,500원 → 13,950원 (10%할인),  마일리지 770원 (5% 적립)세일즈포인트 : 187 </w:t>
      </w:r>
    </w:p>
    <w:p>
      <w:r>
        <w:t xml:space="preserve">품절보관함  보관함마이리스트 </w:t>
        <w:br/>
      </w:r>
    </w:p>
    <w:p>
      <w:r>
        <w:t>1626.</w:t>
      </w:r>
    </w:p>
    <w:p/>
    <w:p/>
    <w:p>
      <w:r>
        <w:br/>
        <w:t xml:space="preserve">2018 일격필살 수학 가형 시즌 2 (2017년) ㅣ 2018 일격필살 모의고사 (2017년)  </w:t>
        <w:br/>
        <w:t xml:space="preserve">김환철, 국도균, 안종원 (지은이) | 탑라인 | 2017년 9월18,000원 → 16,200원 (10%할인),  마일리지 900원 (5% 적립) (1) | 세일즈포인트 : 479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1627.</w:t>
      </w:r>
    </w:p>
    <w:p/>
    <w:p/>
    <w:p>
      <w:r>
        <w:br/>
        <w:t xml:space="preserve">2018 일격필살 수학 나형 (2017년) - 봉투 모의고사 5회분 + 4점 50제수록 ㅣ 2018 일격필살 모의고사 (2017년)  </w:t>
        <w:br/>
        <w:t xml:space="preserve">김환철, 국도균, 안종원 (지은이) | 탑라인 | 2017년 9월18,000원 → 16,200원 (10%할인),  마일리지 900원 (5% 적립)세일즈포인트 : 441 </w:t>
      </w:r>
    </w:p>
    <w:p>
      <w:r>
        <w:t xml:space="preserve">절판보관함  보관함마이리스트 </w:t>
        <w:br/>
      </w:r>
    </w:p>
    <w:p>
      <w:r>
        <w:t>1628.</w:t>
      </w:r>
    </w:p>
    <w:p/>
    <w:p/>
    <w:p>
      <w:r>
        <w:br/>
        <w:t xml:space="preserve">개념원리 RPM 문제기본서 고등수학 수학 (하) (2018년 고1용) - 2015 개정 교육과정 ㅣ 고등 개념원리 수학 (2018년)  </w:t>
        <w:br/>
        <w:t xml:space="preserve">이홍섭 (지은이) | 개념원리수학연구소 | 2017년 9월13,000원 → 11,700원 (10%할인),  마일리지 650원 (5% 적립)세일즈포인트 : 6,943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1629.</w:t>
      </w:r>
    </w:p>
    <w:p/>
    <w:p/>
    <w:p>
      <w:r>
        <w:br/>
        <w:t xml:space="preserve">2018 이해원 모의고사 수학 가형 (2017년) ㅣ 오르비 모의고사 시리즈 (2017년)  </w:t>
        <w:br/>
        <w:t xml:space="preserve">이해원 (지은이) | 오르비북스 | 2017년 9월16,000원 → 14,400원 (10%할인),  마일리지 800원 (5% 적립) (1) | 세일즈포인트 : 910 </w:t>
      </w:r>
    </w:p>
    <w:p>
      <w:r>
        <w:t xml:space="preserve">품절보관함  보관함마이리스트 </w:t>
        <w:br/>
      </w:r>
    </w:p>
    <w:p>
      <w:r>
        <w:t>1630.</w:t>
      </w:r>
    </w:p>
    <w:p/>
    <w:p/>
    <w:p>
      <w:r>
        <w:br/>
        <w:t xml:space="preserve">수학의 힘 개념 (알파) 고등 수학 (상) (2018년 고1용) ㅣ 고등 수학의 힘 (2018년)  </w:t>
        <w:br/>
        <w:t xml:space="preserve">최용준, 백문환, 성정길, 박성준, 홍인철 (지은이) | 천재교육(학원물) | 2017년 9월16,500원 → 14,850원 (10%할인),  마일리지 820원 (5% 적립)세일즈포인트 : 572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1631.</w:t>
      </w:r>
    </w:p>
    <w:p/>
    <w:p/>
    <w:p>
      <w:r>
        <w:br/>
        <w:t xml:space="preserve">수학의 힘 유형 (베타) 고등 수학 (상) (2018년 고1용) ㅣ 고등 수학의 힘 (2018년)  </w:t>
        <w:br/>
        <w:t xml:space="preserve">최용준, 백문환, 성정길, 박성준, 홍인철 (지은이) | 천재교육(학원물) | 2017년 9월15,500원 → 13,950원 (10%할인),  마일리지 770원 (5% 적립)세일즈포인트 : 467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1632.</w:t>
      </w:r>
    </w:p>
    <w:p/>
    <w:p/>
    <w:p>
      <w:r>
        <w:br/>
        <w:t xml:space="preserve">연마 고등 수학 (상) (2018년 고1용) - 새교육과정 </w:t>
        <w:br/>
        <w:t xml:space="preserve">한국학력평가원 편집부 (지은이) | 한국학력평가원 | 2017년 9월12,000원 → 10,800원 (10%할인),  마일리지 600원 (5% 적립) (1) | 세일즈포인트 : 2,057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1633.</w:t>
      </w:r>
    </w:p>
    <w:p/>
    <w:p/>
    <w:p>
      <w:r>
        <w:br/>
        <w:t xml:space="preserve">아샘 Hi Math 수학 2 (2019년 고2용) - 문제기본서! (기본 + 유형) ㅣ 아샘 Hi High 수학 (2019년)  </w:t>
        <w:br/>
        <w:t xml:space="preserve">이창주 (지은이) | 아름다운샘 | 2017년 8월15,000원 → 13,500원 (10%할인),  마일리지 750원 (5% 적립)세일즈포인트 : 1,322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1634.</w:t>
      </w:r>
    </w:p>
    <w:p/>
    <w:p/>
    <w:p>
      <w:r>
        <w:br/>
        <w:t xml:space="preserve">[스테디셀러와 샐러드포크(대상도서 포함 국내도서 2만원 이상)]수력충전 고등 수학 (하) (2020년용) - 수학연산서, 2015 개정 교육과정 ㅣ 고등 수력충전 (2020년)  </w:t>
        <w:br/>
        <w:t xml:space="preserve">수경 편집부 (지은이) | 수경출판사(학습) | 2017년 8월12,000원 → 10,800원 (10%할인),  마일리지 600원 (5% 적립) (1) | 세일즈포인트 : 6,940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1635.</w:t>
      </w:r>
    </w:p>
    <w:p/>
    <w:p/>
    <w:p>
      <w:r>
        <w:br/>
        <w:t xml:space="preserve">EBSi 강의노트 최은진의 어서와 고1 수학 : 도형의 방정식 24 (2020년용) - 개정 교육과정 새 교과서 반영 ㅣ EBSi 어서와 수학 강의노트 (2020년)  </w:t>
        <w:br/>
        <w:t xml:space="preserve">최은진 (지은이) | 한국교육방송공사(EBSi) | 2017년 8월5,500원 → 5,500원세일즈포인트 : 246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1636.</w:t>
      </w:r>
    </w:p>
    <w:p/>
    <w:p/>
    <w:p>
      <w:r>
        <w:br/>
        <w:t xml:space="preserve">이투스 No.1 넘버원 모의고사 이과 Pack (국어 3회분 / 수학 가형 6회분 / 영어 3회분) (2017년) - 2018 수능 대비 실전모의고사, [부록] 독서.문학 신유형 문항(국어) / 고난도 대비 핵심 문항(영어) 추가 제공 ㅣ 이투스 넘버원 모의고사 (2017년)  </w:t>
        <w:br/>
        <w:t xml:space="preserve">이투스 컨텐츠기획실 (지은이) | 이투스북 | 2017년 8월36,000원 → 32,400원 (10%할인),  마일리지 1,800원 (5% 적립)세일즈포인트 : 143 </w:t>
      </w:r>
    </w:p>
    <w:p>
      <w:r>
        <w:t xml:space="preserve">품절보관함  보관함마이리스트 </w:t>
        <w:br/>
      </w:r>
    </w:p>
    <w:p>
      <w:r>
        <w:t>1637.</w:t>
      </w:r>
    </w:p>
    <w:p/>
    <w:p/>
    <w:p>
      <w:r>
        <w:br/>
        <w:t xml:space="preserve">이투스 No.1 넘버원 모의고사 문과 Pack (국어 3회분 / 수학 나형 6회분 / 영어 3회분) (2017년) - 2018 수능 대비 실전모의고사, [부록] 독서.문학 신유형 문항(국어) / 고난도 대비 핵심 문항(영어) 추가 제공 ㅣ 이투스 넘버원 모의고사 (2017년)  </w:t>
        <w:br/>
        <w:t xml:space="preserve">이투스 컨텐츠기획실 (지은이) | 이투스북 | 2017년 8월36,000원 → 32,400원 (10%할인),  마일리지 1,800원 (5% 적립)세일즈포인트 : 218 </w:t>
      </w:r>
    </w:p>
    <w:p>
      <w:r>
        <w:t xml:space="preserve">품절보관함  보관함마이리스트 </w:t>
        <w:br/>
      </w:r>
    </w:p>
    <w:p>
      <w:r>
        <w:t>1638.</w:t>
      </w:r>
    </w:p>
    <w:p/>
    <w:p/>
    <w:p>
      <w:r>
        <w:br/>
        <w:t xml:space="preserve">이투스 중앙 모의고사 (2017년 8월 23일 전국시행) (30,695명 응시) - 원점수보다 중요한 건 표준점수와 백분위! 전국의 고3.N수생과의 비교를 통해 확인하는 나의 위치! </w:t>
        <w:br/>
        <w:t xml:space="preserve">이투스 학력평가원 (지은이) | 이투스북 | 2017년 8월15,000원 → 13,500원 (10%할인),  마일리지 750원 (5% 적립)세일즈포인트 : 21 </w:t>
      </w:r>
    </w:p>
    <w:p>
      <w:r>
        <w:t xml:space="preserve">품절보관함  보관함마이리스트 </w:t>
        <w:br/>
      </w:r>
    </w:p>
    <w:p>
      <w:r>
        <w:t>1639.</w:t>
      </w:r>
    </w:p>
    <w:p/>
    <w:p/>
    <w:p>
      <w:r>
        <w:br/>
        <w:t xml:space="preserve">2018 Orbis Optimus 모의고사 수학 가형 1.2회 (2017년) ㅣ 오르비 모의고사 시리즈 (2017년)  </w:t>
        <w:br/>
        <w:t xml:space="preserve">오르비 편집부 (지은이) | (주)오르비 | 2017년 8월29,800원 → 28,310원 (5%할인),  마일리지 890원 (3% 적립)세일즈포인트 : 36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1640.</w:t>
      </w:r>
    </w:p>
    <w:p/>
    <w:p/>
    <w:p>
      <w:r>
        <w:br/>
        <w:t xml:space="preserve">2018 Orbis Optimus 모의고사 수학 나형 1,2회 (2017년) ㅣ 오르비 모의고사 시리즈 (2017년)  </w:t>
        <w:br/>
        <w:t xml:space="preserve">오르비 편집부 (지은이) | (주)오르비 | 2017년 8월29,800원 → 26,820원 (10%할인),  마일리지 1,490원 (5% 적립)세일즈포인트 : 43 </w:t>
      </w:r>
    </w:p>
    <w:p>
      <w:r>
        <w:t xml:space="preserve">품절보관함  보관함마이리스트 </w:t>
        <w:br/>
      </w:r>
    </w:p>
    <w:p>
      <w:r>
        <w:t>1641.</w:t>
      </w:r>
    </w:p>
    <w:p/>
    <w:p/>
    <w:p>
      <w:r>
        <w:br/>
        <w:t xml:space="preserve">2018 마약 모의고사 수학영역 나형 (2017년) ㅣ 오르비 모의고사 시리즈 (2017년)  </w:t>
        <w:br/>
        <w:t xml:space="preserve">마약수학팀 (지은이) | 오르비북스 | 2017년 8월13,800원 → 12,420원 (10%할인),  마일리지 690원 (5% 적립)세일즈포인트 : 200 </w:t>
      </w:r>
    </w:p>
    <w:p>
      <w:r>
        <w:t xml:space="preserve">품절보관함  보관함마이리스트 </w:t>
        <w:br/>
      </w:r>
    </w:p>
    <w:p>
      <w:r>
        <w:t>1642.</w:t>
      </w:r>
    </w:p>
    <w:p/>
    <w:p/>
    <w:p>
      <w:r>
        <w:br/>
        <w:t xml:space="preserve">신사고 쎈 고등 수학 (상) (하) + 특별부록 세트 - 전2권 (2019년용) - 새교육과정 </w:t>
        <w:br/>
        <w:t xml:space="preserve">홍범준 (지은이) | 좋은책신사고 | 2017년 8월28,000원 → 25,200원 (10%할인),  마일리지 1,400원 (5% 적립) (1) | 세일즈포인트 : 991 </w:t>
      </w:r>
    </w:p>
    <w:p>
      <w:r>
        <w:t xml:space="preserve">품절보관함  보관함마이리스트 </w:t>
        <w:br/>
      </w:r>
    </w:p>
    <w:p>
      <w:r>
        <w:t>1643.</w:t>
      </w:r>
    </w:p>
    <w:p/>
    <w:p/>
    <w:p>
      <w:r>
        <w:br/>
        <w:t xml:space="preserve">형상기억 수능 필수 개념 총정리 고1 수학 (2020년용) ㅣ 고등 형상기억 수학 (2020년)  </w:t>
        <w:br/>
        <w:t xml:space="preserve">장철희, 이경진 (지은이) | 수경출판사(학습) | 2017년 8월11,000원 → 9,900원 (10%할인),  마일리지 550원 (5% 적립)세일즈포인트 : 414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1644.</w:t>
      </w:r>
    </w:p>
    <w:p/>
    <w:p/>
    <w:p>
      <w:r>
        <w:br/>
        <w:t xml:space="preserve">개념원리 고등 수학 (하) (2018년 고1용) - 2015 개정 교육과정 ㅣ 고등 개념원리 수학 (2018년)  </w:t>
        <w:br/>
        <w:t xml:space="preserve">이홍섭 (지은이) | 개념원리수학연구소 | 2017년 8월15,000원 → 13,500원 (10%할인),  마일리지 750원 (5% 적립) (6) | 세일즈포인트 : 9,968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1645.</w:t>
      </w:r>
    </w:p>
    <w:p/>
    <w:p/>
    <w:p>
      <w:r>
        <w:br/>
        <w:t xml:space="preserve">서바이벌 모의고사 수학영역 나형 Vol.3 (봉투 모의고사) ㅣ 서바이벌 모의고사 (2017년)  </w:t>
        <w:br/>
        <w:t xml:space="preserve">Genie-us Lab (지은이) | 메가스터디교육 | 2017년 8월22,000원 → 19,800원 (10%할인),  마일리지 1,100원 (5% 적립)세일즈포인트 : 40 </w:t>
      </w:r>
    </w:p>
    <w:p>
      <w:r>
        <w:t xml:space="preserve">절판보관함  보관함마이리스트 </w:t>
        <w:br/>
      </w:r>
    </w:p>
    <w:p>
      <w:r>
        <w:t>1646.</w:t>
      </w:r>
    </w:p>
    <w:p/>
    <w:p/>
    <w:p>
      <w:r>
        <w:br/>
        <w:t xml:space="preserve">서바이벌 모의고사 수학영역 가형 Vol.3 (봉투 모의고사) ㅣ 서바이벌 모의고사 (2017년)  </w:t>
        <w:br/>
        <w:t xml:space="preserve">Genie-us Lab (지은이) | 메가스터디교육 | 2017년 8월22,000원 → 19,800원 (10%할인),  마일리지 1,100원 (5% 적립)세일즈포인트 : 55 </w:t>
      </w:r>
    </w:p>
    <w:p>
      <w:r>
        <w:t xml:space="preserve">절판보관함  보관함마이리스트 </w:t>
        <w:br/>
      </w:r>
    </w:p>
    <w:p>
      <w:r>
        <w:t>1647.</w:t>
      </w:r>
    </w:p>
    <w:p/>
    <w:p/>
    <w:p>
      <w:r>
        <w:br/>
        <w:t xml:space="preserve">어썸 수학모의고사 수학 나형 4회분 (2017년) - 2018 수능 싱크로율 100% ㅣ 어썸 수학모의고사 (2017년)  </w:t>
        <w:br/>
        <w:t xml:space="preserve">정현경 (지은이) | 쏠티북스 | 2017년 8월13,500원 → 12,150원 (10%할인),  마일리지 670원 (5% 적립) (1) | 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1648.</w:t>
      </w:r>
    </w:p>
    <w:p/>
    <w:p/>
    <w:p>
      <w:r>
        <w:br/>
        <w:t xml:space="preserve">어썸 수학모의고사 수학 가형 5회분 (2017년) - 2018 수능 싱크로율 100% ㅣ 어썸 수학모의고사 (2017년)  </w:t>
        <w:br/>
        <w:t xml:space="preserve">정현경 (지은이) | 쏠티북스 | 2017년 8월15,000원 → 13,500원 (10%할인),  마일리지 750원 (5% 적립)세일즈포인트 : 107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1649.</w:t>
      </w:r>
    </w:p>
    <w:p/>
    <w:p/>
    <w:p>
      <w:r>
        <w:br/>
        <w:t xml:space="preserve">숨마쿰라우데 스타트업 고등 수학 (상) 1854제 (2020년용) - 새교육과정 ㅣ 고등 숨마쿰라우데 (2020년)  </w:t>
        <w:br/>
        <w:t xml:space="preserve">김승훈, 김광용 (지은이) | 이룸이앤비 | 2017년 8월15,000원 → 13,500원 (10%할인),  마일리지 750원 (5% 적립) (3) | 세일즈포인트 : 1,345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1650.</w:t>
      </w:r>
    </w:p>
    <w:p/>
    <w:p/>
    <w:p>
      <w:r>
        <w:br/>
        <w:t xml:space="preserve">2018 기대 모의고사 vol.2 수학영역 나형 (2017년) ㅣ 오르비 모의고사 시리즈 (2017년)  </w:t>
        <w:br/>
        <w:t xml:space="preserve">김기대 (지은이) | 오르비북스 | 2017년 8월13,800원 → 12,420원 (10%할인),  마일리지 690원 (5% 적립)세일즈포인트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2018 기대 모의고사 vol.2 수학영역 가형 (2017년) ㅣ 오르비 모의고사 시리즈 (2017년)  </w:t>
        <w:br/>
        <w:t xml:space="preserve">김기대 (지은이) | 오르비북스 | 2017년 8월13,800원 → 12,420원 (10%할인),  마일리지 690원 (5% 적립)세일즈포인트 : 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1652.</w:t>
      </w:r>
    </w:p>
    <w:p/>
    <w:p/>
    <w:p>
      <w:r>
        <w:br/>
        <w:t xml:space="preserve">新수학의 바이블 BOB 수학 (상) (2020년용) - 내신 수능 필수 유형 문제 기본서 ㅣ 고등 수학의 바이블 (2020년)  </w:t>
        <w:br/>
        <w:t xml:space="preserve">민경도, 이창희, 김덕환 (지은이) | 이투스북 | 2017년 8월13,000원 → 11,700원 (10%할인),  마일리지 650원 (5% 적립)세일즈포인트 : 2,038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1653.</w:t>
      </w:r>
    </w:p>
    <w:p/>
    <w:p/>
    <w:p>
      <w:r>
        <w:br/>
        <w:t xml:space="preserve">확률과 통계 수능 수학 따라 풀기 </w:t>
        <w:br/>
        <w:t xml:space="preserve">김홍기 (지은이) | 리얼매쓰 | 2017년 8월22,000원 → 19,800원 (10%할인),  마일리지 1,100원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1654.</w:t>
      </w:r>
    </w:p>
    <w:p/>
    <w:p/>
    <w:p>
      <w:r>
        <w:br/>
        <w:t xml:space="preserve">이투스 No.1 넘버원 모의고사 신승범 파이널 수학 나형 (6회분) (2017년) - 2018 수능 대비 실전모의고사, 최강의 집필진 및 검토진의 제작과 검수를 거친 진짜 실전 모의고사 ㅣ 이투스 넘버원 모의고사 (2017년)  </w:t>
        <w:br/>
        <w:t xml:space="preserve">신승범 (지은이) | 이투스북 | 2017년 8월20,000원 → 18,000원 (10%할인),  마일리지 1,000원 (5% 적립)세일즈포인트 : 618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1655.</w:t>
      </w:r>
    </w:p>
    <w:p/>
    <w:p/>
    <w:p>
      <w:r>
        <w:br/>
        <w:t xml:space="preserve">이투스 No.1 넘버원 모의고사 신승범 파이널 수학 가형 (6회분) (2017년) - 2018 수능 대비 실전모의고사, 최강의 집필진 및 검토진의 제작과 검수를 거친 진짜 실전 모의고사 ㅣ 이투스 넘버원 모의고사 (2017년)  </w:t>
        <w:br/>
        <w:t xml:space="preserve">신승범 (지은이) | 이투스북 | 2017년 8월20,000원 → 18,000원 (10%할인),  마일리지 1,000원 (5% 적립) (1) | 세일즈포인트 : 443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1656.</w:t>
      </w:r>
    </w:p>
    <w:p/>
    <w:p/>
    <w:p>
      <w:r>
        <w:br/>
        <w:t xml:space="preserve">[스테디셀러와 샐러드포크(대상도서 포함 국내도서 2만원 이상)]수력충전 고등 수학 (상) (2020년용) - 수학연산서, 2015 개정 교육과정 ㅣ 고등 수력충전 (2020년)  </w:t>
        <w:br/>
        <w:t xml:space="preserve">수경 편집부 (엮은이) | 수경출판사(학습) | 2017년 8월13,500원 → 12,150원 (10%할인),  마일리지 670원 (5% 적립) (1) | 세일즈포인트 : 15,340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1657.</w:t>
      </w:r>
    </w:p>
    <w:p/>
    <w:p/>
    <w:p>
      <w:r>
        <w:br/>
        <w:t xml:space="preserve">수학의법칙 고등 수학 (상) - 수학이 쉬워지는 7가지 분석비법 개념서 ㅣ 고등 수학의법칙  </w:t>
        <w:br/>
        <w:t xml:space="preserve">이승엽 (지은이) | 더멘토 | 2017년 8월15,000원 → 13,500원 (10%할인),  마일리지 750원 (5% 적립) (4) | 세일즈포인트 : 298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1658.</w:t>
      </w:r>
    </w:p>
    <w:p/>
    <w:p/>
    <w:p>
      <w:r>
        <w:br/>
        <w:t xml:space="preserve">읽기만 해도 최소 수능 2등급이라니! 수학 나형 기출문제 </w:t>
        <w:br/>
        <w:t xml:space="preserve">이윤원 (지은이) | 뜨인돌 | 2017년 8월13,000원 → 11,700원 (10%할인),  마일리지 650원 (5% 적립)세일즈포인트 : 217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1659.</w:t>
      </w:r>
    </w:p>
    <w:p/>
    <w:p/>
    <w:p>
      <w:r>
        <w:br/>
        <w:t xml:space="preserve">[POD] 포마FM수학 : 수단기 수학 2 ㅣ 수능대비 독학총서 - 포마 수학시리즈  </w:t>
        <w:br/>
        <w:t xml:space="preserve">강창성 (지은이) | 부크크(bookk) | 2017년 8월13,000원 → 13,000원세일즈포인트 : 21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1660.</w:t>
      </w:r>
    </w:p>
    <w:p/>
    <w:p/>
    <w:p>
      <w:r>
        <w:br/>
        <w:t xml:space="preserve">[POD] 포마FM수학 : 수단기 미적분 1 ㅣ 수능대비 독학총서 - 포마 수학시리즈  </w:t>
        <w:br/>
        <w:t xml:space="preserve">강창성 (지은이) | 부크크(bookk) | 2017년 8월19,000원 → 19,000원세일즈포인트 : 16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1661.</w:t>
      </w:r>
    </w:p>
    <w:p/>
    <w:p/>
    <w:p>
      <w:r>
        <w:br/>
        <w:t xml:space="preserve">[POD] 포마FM수학 : 수단기 미적분 2 - 수능수학 단기완성 ㅣ 수능대비 독학총서 - 포마 수학시리즈  </w:t>
        <w:br/>
        <w:t xml:space="preserve">강창성 (지은이) | 부크크(bookk) | 2017년 8월16,000원 → 16,000원세일즈포인트 : 11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1662.</w:t>
      </w:r>
    </w:p>
    <w:p/>
    <w:p/>
    <w:p>
      <w:r>
        <w:br/>
        <w:t xml:space="preserve">[POD] 포마FM수학 : 수단기 확률과 통계 - 수능수학 단기완성 ㅣ 수능대비 독학총서 - 포마 수학시리즈  </w:t>
        <w:br/>
        <w:t xml:space="preserve">강창성 (지은이) | 부크크(bookk) | 2017년 8월13,000원 → 13,000원세일즈포인트 : 11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1663.</w:t>
      </w:r>
    </w:p>
    <w:p/>
    <w:p/>
    <w:p>
      <w:r>
        <w:br/>
        <w:t xml:space="preserve">[POD] 포마FM수학 : 수단기 기하와 벡터 - 수능수학 단기완성 ㅣ 수능대비 독학총서 - 포마 수학시리즈  </w:t>
        <w:br/>
        <w:t xml:space="preserve">강창성 (지은이) | 부크크(bookk) | 2017년 8월12,000원 → 12,000원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1664.</w:t>
      </w:r>
    </w:p>
    <w:p/>
    <w:p/>
    <w:p>
      <w:r>
        <w:br/>
        <w:t xml:space="preserve">난(難)수학 4점 공략 나형 (2017년) ㅣ 난(難)수학 (2017년)  </w:t>
        <w:br/>
        <w:t xml:space="preserve">김덕환 (지은이) | 대성학력개발연구소 | 2017년 8월10,000원 → 9,000원 (10%할인),  마일리지 500원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1665.</w:t>
      </w:r>
    </w:p>
    <w:p/>
    <w:p/>
    <w:p>
      <w:r>
        <w:br/>
        <w:t xml:space="preserve">난(難)수학 4점 공략 가형 (2017년) ㅣ 난(難)수학 (2017년)  </w:t>
        <w:br/>
        <w:t xml:space="preserve">김덕환 (지은이) | 대성학력개발연구소 | 2017년 8월10,000원 → 9,000원 (10%할인),  마일리지 500원 (5% 적립)세일즈포인트 : 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1666.</w:t>
      </w:r>
    </w:p>
    <w:p/>
    <w:p/>
    <w:p>
      <w:r>
        <w:br/>
        <w:t xml:space="preserve">씨뮬 6th 수능 기출 사설 최신 상반기 모의고사 고3 수학 나형 (2017년) ㅣ 씨뮬 6th 모의고사 (2017년)  </w:t>
        <w:br/>
        <w:t xml:space="preserve">골드교육 편집부 (지은이) | 골드교육 | 2017년 8월13,000원 → 11,700원 (10%할인),  마일리지 650원 (5% 적립)세일즈포인트 : 170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1667.</w:t>
      </w:r>
    </w:p>
    <w:p/>
    <w:p/>
    <w:p>
      <w:r>
        <w:br/>
        <w:t xml:space="preserve">씨뮬 6th 수능 기출 사설 최신 상반기 모의고사 고3 수학 가형 (2017년) ㅣ 씨뮬 6th 모의고사 (2017년)  </w:t>
        <w:br/>
        <w:t xml:space="preserve">골드교육 편집부 (지은이) | 골드교육 | 2017년 8월13,000원 → 11,700원 (10%할인),  마일리지 650원 (5% 적립)세일즈포인트 : 178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1668.</w:t>
      </w:r>
    </w:p>
    <w:p/>
    <w:p/>
    <w:p>
      <w:r>
        <w:br/>
        <w:t xml:space="preserve">세상에서 가장 쉬운 수학 : 확률과 통계 </w:t>
        <w:br/>
        <w:t xml:space="preserve">이원엽 (지은이) | 오르비북스 | 2017년 8월16,600원 → 14,940원 (10%할인),  마일리지 830원 (5% 적립)세일즈포인트 : 56 </w:t>
      </w:r>
    </w:p>
    <w:p>
      <w:r>
        <w:t xml:space="preserve">품절보관함  보관함마이리스트 </w:t>
        <w:br/>
      </w:r>
    </w:p>
    <w:p>
      <w:r>
        <w:t>1669.</w:t>
      </w:r>
    </w:p>
    <w:p/>
    <w:p/>
    <w:p>
      <w:r>
        <w:br/>
        <w:t xml:space="preserve">Fine All 고정민 모의고사 수학 가형 Vol.1 ㅣ Fine All 고정민 모의고사 수학 가형 1 </w:t>
        <w:br/>
        <w:t xml:space="preserve">고정민, 김종열, 이태웅 (지은이) | 위스토리 | 2017년 8월20,000원 → 18,000원 (10%할인),  마일리지 1,000원 (5% 적립)세일즈포인트 : 69 </w:t>
      </w:r>
    </w:p>
    <w:p>
      <w:r>
        <w:t xml:space="preserve">절판보관함  보관함마이리스트 </w:t>
        <w:br/>
      </w:r>
    </w:p>
    <w:p>
      <w:r>
        <w:t>1670.</w:t>
      </w:r>
    </w:p>
    <w:p/>
    <w:p/>
    <w:p>
      <w:r>
        <w:br/>
        <w:t xml:space="preserve">성균관대학교 경시대회 수학 기출문제집 후기 : 고등2 ㅣ 성균관대학교 경시대회 수학 기출문제집 후기  </w:t>
        <w:br/>
        <w:t xml:space="preserve">(주)하늘교육경시연구회 (지은이) | 하늘교육 | 2017년 8월12,000원 → 12,000원세일즈포인트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1671.</w:t>
      </w:r>
    </w:p>
    <w:p/>
    <w:p/>
    <w:p>
      <w:r>
        <w:br/>
        <w:t xml:space="preserve">성균관대학교 경시대회 수학 기출문제집 후기 : 고등1 ㅣ 성균관대학교 경시대회 수학 기출문제집 후기  </w:t>
        <w:br/>
        <w:t xml:space="preserve">(주)하늘교육경시연구회 (지은이) | 하늘교육 | 2017년 8월12,000원 → 12,000원세일즈포인트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1672.</w:t>
      </w:r>
    </w:p>
    <w:p/>
    <w:p/>
    <w:p>
      <w:r>
        <w:br/>
        <w:t xml:space="preserve">STEP 수학 (상) (2018년) </w:t>
        <w:br/>
        <w:t xml:space="preserve">STEP 수학연구소 (지은이) | 윤출판사 | 2017년 8월18,000원 → 16,200원 (10%할인),  마일리지 900원 (5% 적립)세일즈포인트 : 45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1673.</w:t>
      </w:r>
    </w:p>
    <w:p/>
    <w:p/>
    <w:p>
      <w:r>
        <w:br/>
        <w:t xml:space="preserve">수능맛보기 EBS 완벽분석 연계출제 봉투 모의고사 수학(나)영역 3회분 (8절)(2018년) - 2019년 대학수학능력시험 필승 모의고사 ㅣ 수능맛보기 (2019년 대비)  </w:t>
        <w:br/>
        <w:t xml:space="preserve">내가 만든 신화 편집부 (지은이) | 내가만든신화 | 2017년 8월8,000원 → 7,200원 (10%할인),  마일리지 400원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1674.</w:t>
      </w:r>
    </w:p>
    <w:p/>
    <w:p/>
    <w:p>
      <w:r>
        <w:br/>
        <w:t xml:space="preserve">수능맛보기 EBS 완벽분석 연계출제 봉투 모의고사 수학(가)영역 3회분 (8절)(2018년) - 2019년 대학수학능력시험 필승 모의고사 ㅣ 수능맛보기 (2019년 대비)  </w:t>
        <w:br/>
        <w:t xml:space="preserve">내가 만든 신화 편집부 (지은이) | 내가만든신화 | 2017년 8월8,000원 → 7,200원 (10%할인),  마일리지 400원 (5% 적립)세일즈포인트 : 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1675.</w:t>
      </w:r>
    </w:p>
    <w:p/>
    <w:p/>
    <w:p>
      <w:r>
        <w:br/>
        <w:t xml:space="preserve">[스테디셀러와 샐러드포크(대상도서 포함 국내도서 2만원 이상)]개념 SSEN 쎈 고등 수학 (하) (2020년용) ㅣ 고등 개념 쎈수학 (2020년)  </w:t>
        <w:br/>
        <w:t xml:space="preserve">홍범준, 신사고수학콘텐츠연구회 (지은이) | 좋은책신사고 | 2017년 8월15,000원 → 13,500원 (10%할인),  마일리지 750원 (5% 적립)세일즈포인트 : 8,678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1676.</w:t>
      </w:r>
    </w:p>
    <w:p/>
    <w:p/>
    <w:p>
      <w:r>
        <w:br/>
        <w:t xml:space="preserve">[스테디셀러와 샐러드포크(대상도서 포함 국내도서 2만원 이상)]라이트 쎈 고등 수학 (하) (2020년용) ㅣ 고등 라이트 쎈수학 (2020년)  </w:t>
        <w:br/>
        <w:t xml:space="preserve">홍범준, 신사고수학콘텐츠연구회 (지은이) | 좋은책신사고 | 2017년 8월12,000원 → 10,800원 (10%할인),  마일리지 600원 (5% 적립)세일즈포인트 : 23,905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1677.</w:t>
      </w:r>
    </w:p>
    <w:p/>
    <w:p/>
    <w:p>
      <w:r>
        <w:br/>
        <w:t xml:space="preserve">T.O.P 모의고사 Vol.1 수학 나형 4회분 (8절) ㅣ 오르비 모의고사 시리즈 (2017년)  </w:t>
        <w:br/>
        <w:t xml:space="preserve">신희철 (지은이) | 오르비북스 | 2017년 8월15,500원 → 13,950원 (10%할인),  마일리지 770원 (5% 적립)세일즈포인트 : 104 </w:t>
      </w:r>
    </w:p>
    <w:p>
      <w:r>
        <w:t xml:space="preserve">품절보관함  보관함마이리스트 </w:t>
        <w:br/>
      </w:r>
    </w:p>
    <w:p>
      <w:r>
        <w:t>1678.</w:t>
      </w:r>
    </w:p>
    <w:p/>
    <w:p/>
    <w:p>
      <w:r>
        <w:br/>
        <w:t xml:space="preserve">프리마 피날리스 봉투 모의고사 수학 (나형) (2017년) - 2018학년도 수능대비 파이널 모의고사 </w:t>
        <w:br/>
        <w:t xml:space="preserve">프리마 수학 교재 연구실 (지은이) | 프리마-북스 | 2017년 8월12,800원 → 11,520원 (10%할인),  마일리지 640원 (5% 적립)세일즈포인트 : 85 </w:t>
      </w:r>
    </w:p>
    <w:p>
      <w:r>
        <w:t xml:space="preserve">품절보관함  보관함마이리스트 </w:t>
        <w:br/>
      </w:r>
    </w:p>
    <w:p>
      <w:r>
        <w:t>1679.</w:t>
      </w:r>
    </w:p>
    <w:p/>
    <w:p/>
    <w:p>
      <w:r>
        <w:br/>
        <w:t xml:space="preserve">서바이벌 모의고사 수학영역 나형 Vol.2 (봉투 모의고사) ㅣ 서바이벌 모의고사 (2017년)  </w:t>
        <w:br/>
        <w:t xml:space="preserve">Genie-us Lab (지은이) | 메가스터디교육 | 2017년 8월22,000원 → 19,800원 (10%할인),  마일리지 1,100원 (5% 적립)세일즈포인트 : 36 </w:t>
      </w:r>
    </w:p>
    <w:p>
      <w:r>
        <w:t xml:space="preserve">절판보관함  보관함마이리스트 </w:t>
        <w:br/>
      </w:r>
    </w:p>
    <w:p>
      <w:r>
        <w:t>1680.</w:t>
      </w:r>
    </w:p>
    <w:p/>
    <w:p/>
    <w:p>
      <w:r>
        <w:br/>
        <w:t xml:space="preserve">서바이벌 모의고사 수학영역 가형 Vol.2 (봉투 모의고사) ㅣ 서바이벌 모의고사 (2017년)  </w:t>
        <w:br/>
        <w:t xml:space="preserve">Genie-us Lab (지은이) | 메가스터디교육 | 2017년 8월22,000원 → 19,800원 (10%할인),  마일리지 1,100원 (5% 적립)세일즈포인트 : 60 </w:t>
      </w:r>
    </w:p>
    <w:p>
      <w:r>
        <w:t xml:space="preserve">절판보관함  보관함마이리스트 </w:t>
        <w:br/>
      </w:r>
    </w:p>
    <w:p>
      <w:r>
        <w:t>1681.</w:t>
      </w:r>
    </w:p>
    <w:p/>
    <w:p/>
    <w:p>
      <w:r>
        <w:br/>
        <w:t xml:space="preserve">D-100 포기하면 안 되는 수학 가형(B) 4점짜리 13강 (2017년) - 5점 더 올리기 ㅣ D-100 시리즈 (2017년)  </w:t>
        <w:br/>
        <w:t xml:space="preserve">수능수학연구회 (지은이) | 중앙입시문제연구소 | 2017년 8월13,000원 → 11,700원 (10%할인),  마일리지 650원 (5% 적립)세일즈포인트 : 27 </w:t>
      </w:r>
    </w:p>
    <w:p>
      <w:r>
        <w:t xml:space="preserve">절판보관함  보관함마이리스트 </w:t>
        <w:br/>
      </w:r>
    </w:p>
    <w:p>
      <w:r>
        <w:t>1682.</w:t>
      </w:r>
    </w:p>
    <w:p/>
    <w:p/>
    <w:p>
      <w:r>
        <w:br/>
        <w:t xml:space="preserve">D-100 포기하면 안 되는 수학 가형 2점 + 3점짜리 15강 (2017년) - 5점 더 올리기 ㅣ D-100 시리즈 (2017년)  </w:t>
        <w:br/>
        <w:t xml:space="preserve">수능수학연구회 (엮은이) | 중앙입시문제연구소 | 2017년 8월13,000원 → 11,700원 (10%할인),  마일리지 650원 (5% 적립)세일즈포인트 : 17 </w:t>
      </w:r>
    </w:p>
    <w:p>
      <w:r>
        <w:t xml:space="preserve">절판보관함  보관함마이리스트 </w:t>
        <w:br/>
      </w:r>
    </w:p>
    <w:p>
      <w:r>
        <w:t>1683.</w:t>
      </w:r>
    </w:p>
    <w:p/>
    <w:p/>
    <w:p>
      <w:r>
        <w:br/>
        <w:t xml:space="preserve">D-100 포기하면 안 되는 수학 나형 2점 + 3점짜리 15강 (2017년) - 5점 더 올리기 ㅣ D-100 시리즈 (2017년)  </w:t>
        <w:br/>
        <w:t xml:space="preserve">수능수학연구회 (엮은이) | 중앙입시문제연구소 | 2017년 8월13,000원 → 11,700원 (10%할인),  마일리지 650원 (5% 적립)세일즈포인트 : 49 </w:t>
      </w:r>
    </w:p>
    <w:p>
      <w:r>
        <w:t xml:space="preserve">절판보관함  보관함마이리스트 </w:t>
        <w:br/>
      </w:r>
    </w:p>
    <w:p>
      <w:r>
        <w:t>1684.</w:t>
      </w:r>
    </w:p>
    <w:p/>
    <w:p/>
    <w:p>
      <w:r>
        <w:br/>
        <w:t xml:space="preserve">D-100 포기하면 안 되는 수학 나형(A) 4점짜리 13강 (2017년) - 5점 더 올리기 ㅣ D-100 시리즈 (2017년)  </w:t>
        <w:br/>
        <w:t xml:space="preserve">수능수학연구회 (엮은이) | 중앙입시문제연구소 | 2017년 8월13,000원 → 11,700원 (10%할인),  마일리지 650원 (5% 적립)세일즈포인트 : 27 </w:t>
      </w:r>
    </w:p>
    <w:p>
      <w:r>
        <w:t xml:space="preserve">절판보관함  보관함마이리스트 </w:t>
        <w:br/>
      </w:r>
    </w:p>
    <w:p>
      <w:r>
        <w:t>1685.</w:t>
      </w:r>
    </w:p>
    <w:p/>
    <w:p/>
    <w:p>
      <w:r>
        <w:br/>
        <w:t xml:space="preserve">T.O.P 모의고사 Vol.1 수학 가형 4회분 (8절) ㅣ 오르비 모의고사 시리즈 (2017년)  </w:t>
        <w:br/>
        <w:t xml:space="preserve">신희철 (지은이) | 오르비북스 | 2017년 7월15,500원 → 13,950원 (10%할인),  마일리지 770원 (5% 적립)세일즈포인트 : 64 </w:t>
      </w:r>
    </w:p>
    <w:p>
      <w:r>
        <w:t xml:space="preserve">품절보관함  보관함마이리스트 </w:t>
        <w:br/>
      </w:r>
    </w:p>
    <w:p>
      <w:r>
        <w:t>1686.</w:t>
      </w:r>
    </w:p>
    <w:p/>
    <w:p/>
    <w:p>
      <w:r>
        <w:br/>
        <w:t xml:space="preserve">EBSi 강의노트 최은진의 어서와 고1 수학 : 방정식 17 부등식 7 (2020년용) ㅣ EBSi 어서와 수학 강의노트 (2020년)  </w:t>
        <w:br/>
        <w:t xml:space="preserve">최은진 (지은이) | 한국교육방송공사(EBSi) | 2017년 7월5,000원 → 5,000원세일즈포인트 : 274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1687.</w:t>
      </w:r>
    </w:p>
    <w:p/>
    <w:p/>
    <w:p>
      <w:r>
        <w:br/>
        <w:t xml:space="preserve">그래 할 수 있어 수학 (하) (2019년용) - 2015 개정 교육과정, 처음 만나는 고교 수학 ㅣ 그래 할 수 있어 수학 (2019년)  </w:t>
        <w:br/>
        <w:t xml:space="preserve">이창주 (지은이) | 아름다운샘 | 2017년 7월12,000원 → 10,800원 (10%할인),  마일리지 600원 (5% 적립) (2) | 세일즈포인트 : 825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1688.</w:t>
      </w:r>
    </w:p>
    <w:p/>
    <w:p/>
    <w:p>
      <w:r>
        <w:br/>
        <w:t xml:space="preserve">[스테디셀러와 샐러드포크(대상도서 포함 국내도서 2만원 이상)]숨마쿰라우데 수학 기본서 고등 수학 (상) (2020년용) - 새교육과정 ㅣ 고등 숨마쿰라우데 (2020년)  </w:t>
        <w:br/>
        <w:t xml:space="preserve">노희준 (지은이) | 이룸이앤비 | 2017년 7월19,000원 → 17,100원 (10%할인),  마일리지 950원 (5% 적립) (2) | 세일즈포인트 : 3,923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1689.</w:t>
      </w:r>
    </w:p>
    <w:p/>
    <w:p/>
    <w:p>
      <w:r>
        <w:br/>
        <w:t xml:space="preserve">EBS 콕콕 실전 모의고사 수학영역 가형 (8절) (2017년) - 2018 수능 대비 ㅣ 메가스터디 콕콕 실전 모의고사 (2017년)  </w:t>
        <w:br/>
        <w:t xml:space="preserve">메가북스 수능연구회 (지은이) | 메가스터디(참고서) | 2017년 7월12,500원 → 11,250원 (10%할인),  마일리지 620원 (5% 적립)세일즈포인트 : 151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1690.</w:t>
      </w:r>
    </w:p>
    <w:p/>
    <w:p/>
    <w:p>
      <w:r>
        <w:br/>
        <w:t xml:space="preserve">2018 D&amp;T Core Compact 수학영역 가형 N제 (2017년) ㅣ 오르비 N제 시리즈 (2017년)  </w:t>
        <w:br/>
        <w:t xml:space="preserve">D&amp;T Edu Contents 팀 (지은이) | 오르비북스 | 2017년 7월19,800원 → 17,820원 (10%할인),  마일리지 990원 (5% 적립)세일즈포인트 : 137 </w:t>
      </w:r>
    </w:p>
    <w:p>
      <w:r>
        <w:t xml:space="preserve">품절보관함  보관함마이리스트 </w:t>
        <w:br/>
      </w:r>
    </w:p>
    <w:p>
      <w:r>
        <w:t>1691.</w:t>
      </w:r>
    </w:p>
    <w:p/>
    <w:p/>
    <w:p>
      <w:r>
        <w:br/>
        <w:t xml:space="preserve">2018 마약 모의고사 수학영역 가형 (2017년) ㅣ 오르비 모의고사 시리즈 (2017년)  </w:t>
        <w:br/>
        <w:t xml:space="preserve">마약수학팀 (지은이) | 오르비북스 | 2017년 7월15,500원 → 13,950원 (10%할인),  마일리지 770원 (5% 적립)세일즈포인트 : 314 </w:t>
      </w:r>
    </w:p>
    <w:p>
      <w:r>
        <w:t xml:space="preserve">품절보관함  보관함마이리스트 </w:t>
        <w:br/>
      </w:r>
    </w:p>
    <w:p>
      <w:r>
        <w:t>1692.</w:t>
      </w:r>
    </w:p>
    <w:p/>
    <w:p/>
    <w:p>
      <w:r>
        <w:br/>
        <w:t xml:space="preserve">EBS 수능 만점마무리 봉투형 모의고사 5회분 수학영역 수학 가형 (2017년) - 2018학년도 수능 대비 최종 마무리! ㅣ EBS 수능 만점마무리 (2017년)  </w:t>
        <w:br/>
        <w:t xml:space="preserve">EBS(한국교육방송공사) 편집부 (지은이) | 한국교육방송공사(EBS중고등) | 2017년 7월6,500원 → 5,850원 (10%할인),  마일리지 60원 (1% 적립)세일즈포인트 : 1,230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1693.</w:t>
      </w:r>
    </w:p>
    <w:p/>
    <w:p/>
    <w:p>
      <w:r>
        <w:br/>
        <w:t xml:space="preserve">[스테디셀러와 샐러드포크(대상도서 포함 국내도서 2만원 이상)]풍산자 필수유형 수학 2 (2019년 고2용) - 2015 개정 교육과정 ㅣ 고등 풍산자 필수유형 (2019년)  </w:t>
        <w:br/>
        <w:t xml:space="preserve">임해호 (지은이) | 지학사(참고서) | 2017년 7월12,000원 → 10,800원 (10%할인),  마일리지 600원 (5% 적립)세일즈포인트 : 2,155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1694.</w:t>
      </w:r>
    </w:p>
    <w:p/>
    <w:p/>
    <w:p>
      <w:r>
        <w:br/>
        <w:t xml:space="preserve">[스테디셀러와 샐러드포크(대상도서 포함 국내도서 2만원 이상)]풍산자 필수유형 수학 1 (2019년 고2용) - 2015 개정 교육과정 ㅣ 고등 풍산자 필수유형 (2019년)  </w:t>
        <w:br/>
        <w:t xml:space="preserve">임해호 (지은이) | 지학사(참고서) | 2017년 7월13,000원 → 11,700원 (10%할인),  마일리지 650원 (5% 적립) (1) | 세일즈포인트 : 2,028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1695.</w:t>
      </w:r>
    </w:p>
    <w:p/>
    <w:p/>
    <w:p>
      <w:r>
        <w:br/>
        <w:t xml:space="preserve">2018 기대 모의고사 vol.1 수학영역 나형 (2017년) ㅣ 오르비 모의고사 시리즈 (2017년)  </w:t>
        <w:br/>
        <w:t xml:space="preserve">김기대 (지은이) | 오르비북스 | 2017년 7월15,500원 → 13,950원 (10%할인),  마일리지 770원 (5% 적립)세일즈포인트 : 215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1696.</w:t>
      </w:r>
    </w:p>
    <w:p/>
    <w:p/>
    <w:p>
      <w:r>
        <w:br/>
        <w:t xml:space="preserve">굿비 고등 수학 (상) (2020년용) - 새교육과정 ㅣ 고등 굿비 (2020년)  </w:t>
        <w:br/>
        <w:t xml:space="preserve">이룸E&amp;B 편집부 (지은이) | 이룸이앤비 | 2017년 7월11,000원 → 9,900원 (10%할인),  마일리지 550원 (5% 적립) (2) | 세일즈포인트 : 138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1697.</w:t>
      </w:r>
    </w:p>
    <w:p/>
    <w:p/>
    <w:p>
      <w:r>
        <w:br/>
        <w:t xml:space="preserve">EBSi 강의노트 최은진의 어서와 고1 수학 : 다항식 15 (2020년용) ㅣ EBSi 어서와 수학 강의노트 (2020년)  </w:t>
        <w:br/>
        <w:t xml:space="preserve">최은진 (지은이) | 한국교육방송공사(EBSi) | 2017년 7월4,000원 → 4,000원세일즈포인트 : 255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1698.</w:t>
      </w:r>
    </w:p>
    <w:p/>
    <w:p/>
    <w:p>
      <w:r>
        <w:br/>
        <w:t xml:space="preserve">531 프로젝트 PROJECT 수학 (상) 우월하게 H (Hyper) (2019년용) - 2015 개정교육과정, 수준별 단기 특강 ETOOS 인터넷 강의 교재 ㅣ 531 프로젝트 (2019년)  </w:t>
        <w:br/>
        <w:t xml:space="preserve">임영훈, 송온기, 한명주 (지은이) | 이투스북 | 2017년 7월10,000원 → 9,000원 (10%할인),  마일리지 500원 (5% 적립)세일즈포인트 : 1,423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1699.</w:t>
      </w:r>
    </w:p>
    <w:p/>
    <w:p/>
    <w:p>
      <w:r>
        <w:br/>
        <w:t xml:space="preserve">531 프로젝트 PROJECT 수학 (상) 빠르게 S (Speedy) (2019년용) - 2015 개정교육과정, 수준별 단기 특강 ETOOS 인터넷 강의 교재 ㅣ 531 프로젝트 (2019년)  </w:t>
        <w:br/>
        <w:t xml:space="preserve">함영대, 신승호, 김용준, 김민희 (지은이) | 이투스북 | 2017년 7월9,000원 → 8,100원 (10%할인),  마일리지 450원 (5% 적립)세일즈포인트 : 2,003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1700.</w:t>
      </w:r>
    </w:p>
    <w:p/>
    <w:p/>
    <w:p>
      <w:r>
        <w:br/>
        <w:t xml:space="preserve">아샘 Hi High 수학 1 (2019년 고2용) - 최고난도 문제집! (유형 + 심화) ㅣ 아샘 Hi High 수학 (2019년)  </w:t>
        <w:br/>
        <w:t xml:space="preserve">이창주 (지은이) | 아름다운샘 | 2017년 7월14,000원 → 12,600원 (10%할인),  마일리지 700원 (5% 적립)세일즈포인트 : 1,139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531 프로젝트 PROJECT 수학 (상) 쉽게 E (Easy) (2019년용) - 수준별 단기 특강서, 2015 개정교육과정, ETOOS 인터넷 강의 교재 ㅣ 531 프로젝트 (2019년)  </w:t>
        <w:br/>
        <w:t xml:space="preserve">김민희 (지은이) | 이투스북 | 2017년 7월9,000원 → 8,100원 (10%할인),  마일리지 450원 (5% 적립)세일즈포인트 : 1,053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1702.</w:t>
      </w:r>
    </w:p>
    <w:p/>
    <w:p/>
    <w:p>
      <w:r>
        <w:br/>
        <w:t xml:space="preserve">1학년 2학기 중간고사 &amp; 9월 모의고사 대비 고1 수학 1 + 수학 2  240제 (2017년) - 풀면서 답답함이 없도록 완벽한 해설과 오답풀이 수록 ㅣ 1학년 2학기 중간고사 &amp; 9월 모의고사 대비 (2017년)  </w:t>
        <w:br/>
        <w:t xml:space="preserve">중앙입시문제연구소 (지은이) | 중앙입시문제연구소 | 2017년 7월13,000원 → 11,700원 (10%할인),  마일리지 650원 (5% 적립)세일즈포인트 : 38 </w:t>
      </w:r>
    </w:p>
    <w:p>
      <w:r>
        <w:t xml:space="preserve">절판보관함  보관함마이리스트 </w:t>
        <w:br/>
      </w:r>
    </w:p>
    <w:p>
      <w:r>
        <w:t>1703.</w:t>
      </w:r>
    </w:p>
    <w:p/>
    <w:p/>
    <w:p>
      <w:r>
        <w:br/>
        <w:t xml:space="preserve">2학년 2학기 중간고사 &amp; 9월 모의고사 대비 고2 자연계수학 수학 2 + 미적분 1 300제 (2017년) - 풀면서 답답함이 없도록 완벽한 해설과 오답풀이 수록 ㅣ 2학년 1학기 중간고사 &amp; 9월 모의고사 대비 (2017년)  </w:t>
        <w:br/>
        <w:t xml:space="preserve">수능수학연구회 (엮은이) | 중앙입시문제연구소 | 2017년 7월15,000원 → 13,500원 (10%할인),  마일리지 750원 (5% 적립)세일즈포인트 : 31 </w:t>
      </w:r>
    </w:p>
    <w:p>
      <w:r>
        <w:t xml:space="preserve">절판보관함  보관함마이리스트 </w:t>
        <w:br/>
      </w:r>
    </w:p>
    <w:p>
      <w:r>
        <w:t>1704.</w:t>
      </w:r>
    </w:p>
    <w:p/>
    <w:p/>
    <w:p>
      <w:r>
        <w:br/>
        <w:t xml:space="preserve">1학년 2학기 중간고사 &amp; 9월 모의고사 대비 고1 국/영/수 4개년 통합본 480제 (2017년) - 풀면서 답답함이 없도록 완벽한 해설과 오답풀이 수록 ㅣ 1학년 2학기 중간고사 &amp; 9월 모의고사 대비 (2017년)  </w:t>
        <w:br/>
        <w:t xml:space="preserve">중앙입시문제연구소 (지은이) | 중앙입시문제연구소 | 2017년 7월23,000원 → 20,700원 (10%할인),  마일리지 1,150원 (5% 적립)세일즈포인트 : 17 </w:t>
      </w:r>
    </w:p>
    <w:p>
      <w:r>
        <w:t xml:space="preserve">절판보관함  보관함마이리스트 </w:t>
        <w:br/>
      </w:r>
    </w:p>
    <w:p>
      <w:r>
        <w:t>1705.</w:t>
      </w:r>
    </w:p>
    <w:p/>
    <w:p/>
    <w:p>
      <w:r>
        <w:br/>
        <w:t xml:space="preserve">2학년 2학기 중간고사 &amp; 9월 모의고사 대비 고2 인문계수학, 수학 2 + 미적분 1 260제 (2017년) - 풀면서 답답함이 없도록 완벽한 해설과 오답풀이 수록 ㅣ 2학년 1학기 중간고사 &amp; 9월 모의고사 대비 (2017년)  </w:t>
        <w:br/>
        <w:t xml:space="preserve">수능수학연구회 (엮은이) | 중앙입시문제연구소 | 2017년 7월14,000원 → 12,600원 (10%할인),  마일리지 700원 (5% 적립)세일즈포인트 : 14 </w:t>
      </w:r>
    </w:p>
    <w:p>
      <w:r>
        <w:t xml:space="preserve">절판보관함  보관함마이리스트 </w:t>
        <w:br/>
      </w:r>
    </w:p>
    <w:p>
      <w:r>
        <w:t>1706.</w:t>
      </w:r>
    </w:p>
    <w:p/>
    <w:p/>
    <w:p>
      <w:r>
        <w:br/>
        <w:t xml:space="preserve">1학년 2학기 중간고사 &amp; 9월 모의고사 대비 고1 전과목 3개년 통합본 840제 (2017년) - 풀면서 답답함이 없도록 완벽한 해설과 오답풀이 수록 ㅣ 1학년 2학기 중간고사 &amp; 9월 모의고사 대비 (2017년)  </w:t>
        <w:br/>
        <w:t xml:space="preserve">중앙입시문제연구소 (지은이) | 중앙입시문제연구소 | 2017년 7월29,000원 → 26,100원 (10%할인),  마일리지 1,450원 (5% 적립)세일즈포인트 : 72 </w:t>
      </w:r>
    </w:p>
    <w:p>
      <w:r>
        <w:t xml:space="preserve">절판보관함  보관함마이리스트 </w:t>
        <w:br/>
      </w:r>
    </w:p>
    <w:p>
      <w:r>
        <w:t>1707.</w:t>
      </w:r>
    </w:p>
    <w:p/>
    <w:p/>
    <w:p>
      <w:r>
        <w:br/>
        <w:t xml:space="preserve">수학의 명작 : 기하와 벡터 ㅣ 수학의 명작  </w:t>
        <w:br/>
        <w:t xml:space="preserve">최지욱, 진겸, 박경태 (지은이) | 오르비북스 | 2017년 7월27,000원 → 24,300원 (10%할인),  마일리지 1,350원 (5% 적립)세일즈포인트 : 301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1708.</w:t>
      </w:r>
    </w:p>
    <w:p/>
    <w:p/>
    <w:p>
      <w:r>
        <w:br/>
        <w:t xml:space="preserve">수능리허설 EBS 연계교재 완벽분석 봉투 모의고사 수학영역 수학 나형 3회분 (8절) (2017년) - 2018학년도 대학수학능력시험 대비 최종 모의고사 ㅣ 수능리허설 (2018년 대비)  </w:t>
        <w:br/>
        <w:t xml:space="preserve">이지수능교육 수학편집부 (엮은이) | 이지수능교육 | 2017년 7월9,000원 → 8,100원 (10%할인),  마일리지 450원 (5% 적립)세일즈포인트 : 83 </w:t>
      </w:r>
    </w:p>
    <w:p>
      <w:r>
        <w:br/>
        <w:t xml:space="preserve">&lt;실전 대비 Final 모의고사 수능리허설 수학영역 나형 4회분 (8절) (2018년) - 2019학년도 대학수학능력시험 대비 모의평가 ㅣ 실전 대비 Final 모의고사 수능리허설 (2019년 대비) &gt;로 새로 출간되었습니다. </w:t>
      </w:r>
    </w:p>
    <w:p>
      <w:r>
        <w:t xml:space="preserve">구판절판보관함  보관함마이리스트 </w:t>
        <w:br/>
      </w:r>
    </w:p>
    <w:p>
      <w:r>
        <w:t>1709.</w:t>
      </w:r>
    </w:p>
    <w:p/>
    <w:p/>
    <w:p>
      <w:r>
        <w:br/>
        <w:t xml:space="preserve">수능리허설 EBS 연계교재 완벽분석 봉투 모의고사 수학영역 수학 가형 3회분 (8절) (2017년) - 2018학년도 대학수학능력시험 대비 최종 모의고사 ㅣ 수능리허설 (2018년 대비)  </w:t>
        <w:br/>
        <w:t xml:space="preserve">이지수능교육 수학편집부 (엮은이) | 이지수능교육 | 2017년 7월9,000원 → 8,100원 (10%할인),  마일리지 450원 (5% 적립)세일즈포인트 : 123 </w:t>
      </w:r>
    </w:p>
    <w:p>
      <w:r>
        <w:br/>
        <w:t xml:space="preserve">&lt;실전 대비 Final 모의고사 수능리허설 수학영역 가형 4회분 (8절) (2018년) - 2019학년도 대학수학능력시험 대비 모의평가 ㅣ 실전 대비 Final 모의고사 수능리허설 (2019년 대비) &gt;로 새로 출간되었습니다. </w:t>
      </w:r>
    </w:p>
    <w:p>
      <w:r>
        <w:t xml:space="preserve">구판절판보관함  보관함마이리스트 </w:t>
        <w:br/>
      </w:r>
    </w:p>
    <w:p>
      <w:r>
        <w:t>1710.</w:t>
      </w:r>
    </w:p>
    <w:p/>
    <w:p/>
    <w:p>
      <w:r>
        <w:br/>
        <w:t xml:space="preserve">수능시그널 실전모의고사 수학 가형 시즌 2 - 특별부록: Math Navi 고퀄 30제, 2018학년도 대수능 실전대비 </w:t>
        <w:br/>
        <w:t xml:space="preserve">민경도, 이창희 (지은이) | 참콘텐츠 | 2017년 7월15,000원 → 13,500원 (10%할인),  마일리지 750원 (5% 적립) (1) | 세일즈포인트 : 64 </w:t>
      </w:r>
    </w:p>
    <w:p>
      <w:r>
        <w:t xml:space="preserve">절판보관함  보관함마이리스트 </w:t>
        <w:br/>
      </w:r>
    </w:p>
    <w:p>
      <w:r>
        <w:t>1711.</w:t>
      </w:r>
    </w:p>
    <w:p/>
    <w:p/>
    <w:p>
      <w:r>
        <w:br/>
        <w:t xml:space="preserve">서바이벌 모의고사 수학영역 나형 Vol.1 (봉투 모의고사) ㅣ 서바이벌 모의고사 (2017년)  </w:t>
        <w:br/>
        <w:t xml:space="preserve">Genie-us Lab (지은이) | 메가스터디교육 | 2017년 7월22,000원 → 19,800원 (10%할인),  마일리지 1,100원 (5% 적립)세일즈포인트 : 69 </w:t>
      </w:r>
    </w:p>
    <w:p>
      <w:r>
        <w:t xml:space="preserve">절판보관함  보관함마이리스트 </w:t>
        <w:br/>
      </w:r>
    </w:p>
    <w:p>
      <w:r>
        <w:t>1712.</w:t>
      </w:r>
    </w:p>
    <w:p/>
    <w:p/>
    <w:p>
      <w:r>
        <w:br/>
        <w:t xml:space="preserve">서바이벌 모의고사 수학영역 가형 Vol.1 (봉투 모의고사) ㅣ 서바이벌 모의고사 (2017년)  </w:t>
        <w:br/>
        <w:t xml:space="preserve">Genie-us Lab (지은이) | 메가스터디교육 | 2017년 7월22,000원 → 19,800원 (10%할인),  마일리지 1,100원 (5% 적립)세일즈포인트 : 93 </w:t>
      </w:r>
    </w:p>
    <w:p>
      <w:r>
        <w:t xml:space="preserve">절판보관함  보관함마이리스트 </w:t>
        <w:br/>
      </w:r>
    </w:p>
    <w:p>
      <w:r>
        <w:t>1713.</w:t>
      </w:r>
    </w:p>
    <w:p/>
    <w:p/>
    <w:p>
      <w:r>
        <w:br/>
        <w:t xml:space="preserve">EBS 콕콕 실전 모의고사 수학영역 나형 (8절) (2017년) - 2018 수능 대비 ㅣ 메가스터디 콕콕 실전 모의고사 (2017년)  </w:t>
        <w:br/>
        <w:t xml:space="preserve">메가북스 수능연구회 (지은이) | 메가스터디(참고서) | 2017년 7월12,500원 → 11,250원 (10%할인),  마일리지 620원 (5% 적립)세일즈포인트 : 193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1714.</w:t>
      </w:r>
    </w:p>
    <w:p/>
    <w:p/>
    <w:p>
      <w:r>
        <w:br/>
        <w:t xml:space="preserve">[POD] 수능정복 수학 나형 - 2017 개정판 ㅣ 수능정복  </w:t>
        <w:br/>
        <w:t xml:space="preserve">이용호 (지은이) | 부크크(bookk) | 2017년 7월19,000원 → 19,000원세일즈포인트 : 11 </w:t>
      </w:r>
    </w:p>
    <w:p>
      <w:r>
        <w:t xml:space="preserve">품절보관함  보관함마이리스트 </w:t>
        <w:br/>
      </w:r>
    </w:p>
    <w:p>
      <w:r>
        <w:t>1715.</w:t>
      </w:r>
    </w:p>
    <w:p/>
    <w:p/>
    <w:p>
      <w:r>
        <w:br/>
        <w:t xml:space="preserve">[POD] 수능정복 수학 가형 - 2017 개정판 ㅣ 수능정복  </w:t>
        <w:br/>
        <w:t xml:space="preserve">이용호 (지은이) | 부크크(bookk) | 2017년 7월19,000원 → 19,000원세일즈포인트 : 11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1716.</w:t>
      </w:r>
    </w:p>
    <w:p/>
    <w:p/>
    <w:p>
      <w:r>
        <w:br/>
        <w:t xml:space="preserve">[스테디셀러와 샐러드포크(대상도서 포함 국내도서 2만원 이상)]개념 SSEN 쎈 라이트 고등 수학 (하) (2020년용) - 새교육과정 ㅣ 고등 개념 라이트 쎈수학 (2020년)  </w:t>
        <w:br/>
        <w:t xml:space="preserve">홍범준, 신사고수학콘텐츠연구회 (지은이) | 좋은책신사고 | 2017년 7월13,000원 → 11,700원 (10%할인),  마일리지 650원 (5% 적립)세일즈포인트 : 4,871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1717.</w:t>
      </w:r>
    </w:p>
    <w:p/>
    <w:p/>
    <w:p>
      <w:r>
        <w:br/>
        <w:t xml:space="preserve">2018 수만휘 수학대가 실전모의고사 수학 가형 </w:t>
        <w:br/>
        <w:t xml:space="preserve">김제겸, 조도환, 박성범 (지은이), 수만휘 수학팀 (엮은이) | 텐볼스토리 | 2017년 7월11,000원 → 9,900원 (10%할인),  마일리지 550원 (5% 적립)세일즈포인트 : 50 </w:t>
      </w:r>
    </w:p>
    <w:p>
      <w:r>
        <w:t xml:space="preserve">절판보관함  보관함마이리스트 </w:t>
        <w:br/>
      </w:r>
    </w:p>
    <w:p>
      <w:r>
        <w:t>1718.</w:t>
      </w:r>
    </w:p>
    <w:p/>
    <w:p/>
    <w:p>
      <w:r>
        <w:br/>
        <w:t xml:space="preserve">마타수학 복면수왕 봉투 모의고사 나형 (2017년) - 2018학년도 수능대비 수학 실전모의고사 ㅣ 마타수학 복면수왕 봉투 모의고사 (2017년)  </w:t>
        <w:br/>
        <w:t xml:space="preserve">비트루브 주식회사 (지은이) | 비트루브 | 2017년 7월15,000원 → 13,500원 (10%할인),  마일리지 750원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1719.</w:t>
      </w:r>
    </w:p>
    <w:p/>
    <w:p/>
    <w:p>
      <w:r>
        <w:br/>
        <w:t xml:space="preserve">마타수학 복면수왕 봉투 모의고사 가형 (2017년) - 2018학년도 수능대비 수학 실전모의고사 ㅣ 마타수학 복면수왕 봉투 모의고사 (2017년)  </w:t>
        <w:br/>
        <w:t xml:space="preserve">비트루브 주식회사 (지은이) | 비트루브 | 2017년 7월15,000원 → 13,500원 (10%할인),  마일리지 750원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1720.</w:t>
      </w:r>
    </w:p>
    <w:p/>
    <w:p/>
    <w:p>
      <w:r>
        <w:br/>
        <w:t xml:space="preserve">절대유형 N제 확률과 통계 (상) (2017년) - 절대유형N제 어플 6개월 이용권 + 문제집 set 구성 ㅣ 절대유형 N제 (2017년)  </w:t>
        <w:br/>
        <w:t xml:space="preserve">세븐에듀 연구진 (지은이) | 세븐에듀 | 2017년 7월13,500원 → 12,150원 (10%할인),  마일리지 670원 (5% 적립)세일즈포인트 : 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1721.</w:t>
      </w:r>
    </w:p>
    <w:p/>
    <w:p/>
    <w:p>
      <w:r>
        <w:br/>
        <w:t xml:space="preserve">절대유형 N제 수학 2 (상) (2017년) - 절대유형N제 어플 6개월 이용권 + 문제집 set 구성 ㅣ 절대유형 N제 (2017년)  </w:t>
        <w:br/>
        <w:t xml:space="preserve">세븐에듀 연구진 (지은이) | 세븐에듀 | 2017년 7월13,500원 → 12,150원 (10%할인),  마일리지 670원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1722.</w:t>
      </w:r>
    </w:p>
    <w:p/>
    <w:p/>
    <w:p>
      <w:r>
        <w:br/>
        <w:t xml:space="preserve">예비고1 중학 수학 총정리 40일 완성 (2018년) - 3월 모의고사 &amp; 반배치고사 완벽대비, 혼자서도 밀리지 않고 학습할 수 있는 학습계획표 다운로드 ㅣ 2018년 3월 모의고사 대비 예비고1 시리즈 4 </w:t>
        <w:br/>
        <w:t xml:space="preserve">중앙입시문제연구소 (지은이) | 중앙입시문제연구소 | 2017년 7월13,000원 → 11,700원 (10%할인),  마일리지 650원 (5% 적립)세일즈포인트 : 45 </w:t>
      </w:r>
    </w:p>
    <w:p>
      <w:r>
        <w:t xml:space="preserve">절판보관함  보관함마이리스트 </w:t>
        <w:br/>
      </w:r>
    </w:p>
    <w:p>
      <w:r>
        <w:t>1723.</w:t>
      </w:r>
    </w:p>
    <w:p/>
    <w:p/>
    <w:p>
      <w:r>
        <w:br/>
        <w:t xml:space="preserve">This is Final 수학 가형 봉투모의고사 (2017년) - 2018 대수능 대비 비상 파이널 봉투모의고사 ㅣ 비상 파이널 모의고사 (2017년)  </w:t>
        <w:br/>
        <w:t xml:space="preserve">비상교육 편집부 (지은이) | 비상교육 | 2017년 6월9,000원 → 8,100원 (10%할인),  마일리지 450원 (5% 적립)세일즈포인트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1724.</w:t>
      </w:r>
    </w:p>
    <w:p/>
    <w:p/>
    <w:p>
      <w:r>
        <w:br/>
        <w:t xml:space="preserve">This is Final 수학 나형 봉투모의고사 (2017년) - 2018 대수능 대비 비상 파이널 봉투모의고사 ㅣ 비상 파이널 모의고사 (2017년)  </w:t>
        <w:br/>
        <w:t xml:space="preserve">비상교육 편집부 (지은이) | 비상교육 | 2017년 6월9,000원 → 8,100원 (10%할인),  마일리지 450원 (5% 적립)세일즈포인트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1725.</w:t>
      </w:r>
    </w:p>
    <w:p/>
    <w:p/>
    <w:p>
      <w:r>
        <w:br/>
        <w:t xml:space="preserve">개념부터 만점까지 완벽하게 책임지는 수학 : 미적분 1 - 수능 만점자와 SKY 수학과가 만든 </w:t>
        <w:br/>
        <w:t xml:space="preserve">조희승, 김학성, 박동영 (지은이) | 수능의기술 | 2017년 6월19,000원 → 17,100원 (10%할인),  마일리지 950원 (5% 적립)세일즈포인트 : 108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1726.</w:t>
      </w:r>
    </w:p>
    <w:p/>
    <w:p/>
    <w:p>
      <w:r>
        <w:br/>
        <w:t xml:space="preserve">EBS 2018학년도 수능 대비 Final 실전모의고사 수학영역 수학 가형 (8절) (2017년) - 파이널, 수능 리허설 &amp; 명확한 해설! ㅣ EBS 파이널 모의고사 (2017년)  </w:t>
        <w:br/>
        <w:t xml:space="preserve">EBS(한국교육방송공사) 편집부 (지은이) | 한국교육방송공사(EBS중고등) | 2017년 6월6,500원 → 5,850원 (10%할인),  마일리지 60원 (1% 적립)세일즈포인트 : 1,891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1727.</w:t>
      </w:r>
    </w:p>
    <w:p/>
    <w:p/>
    <w:p>
      <w:r>
        <w:br/>
        <w:t xml:space="preserve">EBS 2018학년도 수능 대비 Final 실전모의고사 수학영역 수학 나형 (8절) (2017년) - 파이널, 수능 리허설 &amp; 명확한 해설! ㅣ EBS 파이널 모의고사 (2017년)  </w:t>
        <w:br/>
        <w:t xml:space="preserve">EBS(한국교육방송공사) 편집부 (지은이) | 한국교육방송공사(EBS중고등) | 2017년 6월6,500원 → 5,850원 (10%할인),  마일리지 60원 (1% 적립)세일즈포인트 : 2,510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1728.</w:t>
      </w:r>
    </w:p>
    <w:p/>
    <w:p/>
    <w:p>
      <w:r>
        <w:br/>
        <w:t xml:space="preserve">2018 반전모의고사 약점체크 수학 나형 2회분 (2017년) - 2018 수능 대비 실전 모의고사. 6월 모평 완벽 반영, 이투스 중앙 모의고사 PDF 1회분 추가 제공 ㅣ 2018 반전모의고사 약점체크 (2017년)  </w:t>
        <w:br/>
        <w:t xml:space="preserve">이투스 수학팀 (엮은이) | 이투스북 | 2017년 6월6,000원 → 5,400원 (10%할인),  마일리지 300원 (5% 적립)세일즈포인트 : 91 </w:t>
      </w:r>
    </w:p>
    <w:p>
      <w:r>
        <w:t xml:space="preserve">품절보관함  보관함마이리스트 </w:t>
        <w:br/>
      </w:r>
    </w:p>
    <w:p>
      <w:r>
        <w:t>1729.</w:t>
      </w:r>
    </w:p>
    <w:p/>
    <w:p/>
    <w:p>
      <w:r>
        <w:br/>
        <w:t xml:space="preserve">2018 반전모의고사 약점체크 수학 가형 2회분 (2017년) - 2018 수능 대비 실전 모의고사. 6월 모평 완벽 반영, 이투스 중앙 모의고사 PDF 1회분 추가 제공 ㅣ 2018 반전모의고사 약점체크 (2017년)  </w:t>
        <w:br/>
        <w:t xml:space="preserve">이투스 수학팀 (엮은이) | 이투스북 | 2017년 6월6,000원 → 5,400원 (10%할인),  마일리지 300원 (5% 적립)세일즈포인트 : 87 </w:t>
      </w:r>
    </w:p>
    <w:p>
      <w:r>
        <w:t xml:space="preserve">품절보관함  보관함마이리스트 </w:t>
        <w:br/>
      </w:r>
    </w:p>
    <w:p>
      <w:r>
        <w:t>1730.</w:t>
      </w:r>
    </w:p>
    <w:p/>
    <w:p/>
    <w:p>
      <w:r>
        <w:br/>
        <w:t xml:space="preserve">[스테디셀러와 샐러드포크(대상도서 포함 국내도서 2만원 이상)]EBS 고등 예비과정 수학 (2020년용) - 예비 고1 / 2015 개정 교육과정 / 모든 교과서를 한 권으로 빠르게! ㅣ EBS 고등 예비과정 (2020년)  </w:t>
        <w:br/>
        <w:t xml:space="preserve">EBS(한국교육방송공사) 편집부 (지은이) | 한국교육방송공사(EBS중고등) | 2017년 6월8,000원 → 7,200원 (10%할인),  마일리지 80원 (1% 적립) (1) | 세일즈포인트 : 27,751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1731.</w:t>
      </w:r>
    </w:p>
    <w:p/>
    <w:p/>
    <w:p>
      <w:r>
        <w:br/>
        <w:t xml:space="preserve">[스테디셀러와 샐러드포크(대상도서 포함 국내도서 2만원 이상)]신사고 쎈 고등 수학 (하) (2020년용) - 새교육과정 ㅣ 고등 쎈수학 (2020년)  </w:t>
        <w:br/>
        <w:t xml:space="preserve">홍범준 (지은이) | 좋은책신사고 | 2017년 6월13,500원 → 12,150원 (10%할인),  마일리지 670원 (5% 적립) (3) | 세일즈포인트 : 71,121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1732.</w:t>
      </w:r>
    </w:p>
    <w:p/>
    <w:p/>
    <w:p>
      <w:r>
        <w:br/>
        <w:t xml:space="preserve">절대개념 수학 1 (2019년 고2용) - 2015 개정 교육과정 ㅣ 고등 절대개념 (2018년~19년)  </w:t>
        <w:br/>
        <w:t xml:space="preserve">박중희 (지은이) | 꿈을담는틀(학습) | 2017년 6월16,000원 → 14,400원 (10%할인),  마일리지 800원 (5% 적립)세일즈포인트 : 291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1733.</w:t>
      </w:r>
    </w:p>
    <w:p/>
    <w:p/>
    <w:p>
      <w:r>
        <w:br/>
        <w:t xml:space="preserve">절대개념 수학 (하) (2018년 고1용) - 2015 개정 교육과정 ㅣ 고등 절대개념 (2018년~19년)  </w:t>
        <w:br/>
        <w:t xml:space="preserve">박중희 (지은이) | 꿈을담는틀(학습) | 2017년 6월15,000원 → 13,500원 (10%할인),  마일리지 750원 (5% 적립)세일즈포인트 : 176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1734.</w:t>
      </w:r>
    </w:p>
    <w:p/>
    <w:p/>
    <w:p>
      <w:r>
        <w:br/>
        <w:t xml:space="preserve">절대개념 수학 (상) (2018년 고1용) - 2015 개정 교육과정 ㅣ 고등 절대개념 (2018년~19년)  </w:t>
        <w:br/>
        <w:t xml:space="preserve">박중희 (지은이) | 꿈을담는틀(학습) | 2017년 6월15,000원 → 13,500원 (10%할인),  마일리지 750원 (5% 적립)세일즈포인트 : 336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1735.</w:t>
      </w:r>
    </w:p>
    <w:p/>
    <w:p/>
    <w:p>
      <w:r>
        <w:br/>
        <w:t xml:space="preserve">[스테디셀러와 샐러드포크(대상도서 포함 국내도서 2만원 이상)]블랙라벨 수학 (상) (2020년용) - 2015 개정 교육과정 ㅣ 고등 블랙라벨 수학 (2020년)  </w:t>
        <w:br/>
        <w:t xml:space="preserve">이문호 (지은이) | 진학사(블랙박스) | 2017년 6월13,000원 → 11,700원 (10%할인),  마일리지 650원 (5% 적립) (2) | 세일즈포인트 : 28,978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1736.</w:t>
      </w:r>
    </w:p>
    <w:p/>
    <w:p/>
    <w:p>
      <w:r>
        <w:br/>
        <w:t xml:space="preserve">2018 기대 모의고사 vol.1 수학영역 가형 (2017년) ㅣ 오르비 모의고사 시리즈 (2017년)  </w:t>
        <w:br/>
        <w:t xml:space="preserve">김기대 (지은이) | 오르비북스 | 2017년 6월15,500원 → 13,950원 (10%할인),  마일리지 770원 (5% 적립)세일즈포인트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1737.</w:t>
      </w:r>
    </w:p>
    <w:p/>
    <w:p/>
    <w:p>
      <w:r>
        <w:br/>
        <w:t xml:space="preserve">고등학교 0학년 수학 - 고등 수학을 위해 반드시 봐야 할 예비 고1~3용 중학 수학 과정 총정리 </w:t>
        <w:br/>
        <w:t xml:space="preserve">김우섭 (지은이) | 키출판사 | 2017년 6월16,000원 → 14,400원 (10%할인),  마일리지 800원 (5% 적립) (4) | 세일즈포인트 : 709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1738.</w:t>
      </w:r>
    </w:p>
    <w:p/>
    <w:p/>
    <w:p>
      <w:r>
        <w:br/>
        <w:t xml:space="preserve">EBS 수능완성 수학영역 수학 가형 (2017년) - 2018학년도 수능 연계교재 ㅣ EBS 수능완성 (2017년)  </w:t>
        <w:br/>
        <w:t xml:space="preserve">EBS(한국교육방송공사) 편집부 (지은이) | 한국교육방송공사(EBS중고등) | 2017년 6월9,000원 → 8,100원 (10%할인),  마일리지 90원 (1% 적립) (2) | 세일즈포인트 : 9,017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1739.</w:t>
      </w:r>
    </w:p>
    <w:p/>
    <w:p/>
    <w:p>
      <w:r>
        <w:br/>
        <w:t xml:space="preserve">2018 한석원 실전모의고사 1 수학 나형 (2017년) - 최근 4개년 한석원 실전모의고사 우수문항 수록 ㅣ 2018 한석원 실전모의고사  </w:t>
        <w:br/>
        <w:t xml:space="preserve">한석원 (지은이) | 생각의질서 | 2017년 6월19,600원 → 19,600원,  마일리지 1,960원 (10% 적립)세일즈포인트 : 569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1740.</w:t>
      </w:r>
    </w:p>
    <w:p/>
    <w:p/>
    <w:p>
      <w:r>
        <w:br/>
        <w:t xml:space="preserve">2018 한석원 실전모의고사 1 수학 가형 (2017년) - 최근 4개년 한석원 실전모의고사 우수문항 수록 ㅣ 2018 한석원 실전모의고사  </w:t>
        <w:br/>
        <w:t xml:space="preserve">한석원 (지은이) | 생각의질서 | 2017년 6월19,600원 → 19,600원,  마일리지 1,960원 (10% 적립)세일즈포인트 : 878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1741.</w:t>
      </w:r>
    </w:p>
    <w:p/>
    <w:p/>
    <w:p>
      <w:r>
        <w:br/>
        <w:t xml:space="preserve">强강특별모의고사 고2 9월학평 대비 수학 가형 3회분 (2017년) - 고2 학력평가 대비 100% 신규 제작 문항 / 출제 범위, 유형 학평 동일 (고2) ㅣ 强특별모의고사 (2017년)  </w:t>
        <w:br/>
        <w:t xml:space="preserve">신승범 (지은이) | 이투스북 | 2017년 6월8,000원 → 7,200원 (10%할인),  마일리지 400원 (5% 적립)세일즈포인트 : 84 </w:t>
      </w:r>
    </w:p>
    <w:p>
      <w:r>
        <w:t xml:space="preserve">품절보관함  보관함마이리스트 </w:t>
        <w:br/>
      </w:r>
    </w:p>
    <w:p>
      <w:r>
        <w:t>1742.</w:t>
      </w:r>
    </w:p>
    <w:p/>
    <w:p/>
    <w:p>
      <w:r>
        <w:br/>
        <w:t xml:space="preserve">[세트] 수학중심 고등 수학 (상) + (하) 세트 - 전2권 (2018년 고1용) - 통합 기본서, 새 교육과정 </w:t>
        <w:br/>
        <w:t xml:space="preserve">미래엔콘텐츠연구회 (지은이) | 미래엔 | 2017년 6월33,000원 → 29,700원 (10%할인),  마일리지 1,650원 (5% 적립)세일즈포인트 : 90 </w:t>
      </w:r>
    </w:p>
    <w:p>
      <w:r>
        <w:t xml:space="preserve">구판절판보관함  보관함마이리스트 </w:t>
        <w:br/>
      </w:r>
    </w:p>
    <w:p>
      <w:r>
        <w:t>1743.</w:t>
      </w:r>
    </w:p>
    <w:p/>
    <w:p/>
    <w:p>
      <w:r>
        <w:br/>
        <w:t xml:space="preserve">EBS 수능완성 수학영역 수학 나형 (2017년) - 2018학년도 수능 연계교재 ㅣ EBS 수능완성 (2017년)  </w:t>
        <w:br/>
        <w:t xml:space="preserve">EBS(한국교육방송공사) 편집부 (지은이) | 한국교육방송공사(EBS중고등) | 2017년 6월8,000원 → 7,200원 (10%할인),  마일리지 80원 (1% 적립) (2) | 세일즈포인트 : 12,474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1744.</w:t>
      </w:r>
    </w:p>
    <w:p/>
    <w:p/>
    <w:p>
      <w:r>
        <w:br/>
        <w:t xml:space="preserve">强강특별모의고사 고2 9월학평 대비 수학 나형 3회분 (2017년) - 고2 학력평가 대비 100% 신규 제작 문항 / 출제 범위, 유형 학평 동일 (고2) ㅣ 强특별모의고사 (2017년)  </w:t>
        <w:br/>
        <w:t xml:space="preserve">신승범 (지은이) | 이투스북 | 2017년 6월8,000원 → 7,200원 (10%할인),  마일리지 400원 (5% 적립)세일즈포인트 : 47 </w:t>
      </w:r>
    </w:p>
    <w:p>
      <w:r>
        <w:t xml:space="preserve">품절보관함  보관함마이리스트 </w:t>
        <w:br/>
      </w:r>
    </w:p>
    <w:p>
      <w:r>
        <w:t>1745.</w:t>
      </w:r>
    </w:p>
    <w:p/>
    <w:p/>
    <w:p>
      <w:r>
        <w:br/>
        <w:t xml:space="preserve">[스테디셀러와 샐러드포크(대상도서 포함 국내도서 2만원 이상)]수학중심 고등 수학 (하) (2019년용) - 통합 기본서, 새 교육과정 ㅣ 고등 수학중심 (2019년)  </w:t>
        <w:br/>
        <w:t xml:space="preserve">미래엔콘텐츠연구회 (지은이) | 미래엔 | 2017년 6월15,000원 → 13,500원 (10%할인),  마일리지 750원 (5% 적립) (6) | 세일즈포인트 : 1,312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1746.</w:t>
      </w:r>
    </w:p>
    <w:p/>
    <w:p/>
    <w:p>
      <w:r>
        <w:br/>
        <w:t xml:space="preserve">메가스터디 수학의 자격 고등 수학 - 상 (2018년 고1용) - 교과서 모든 개념 3주 완성 ㅣ 고등 수학의 자격 (2018년~19년)  </w:t>
        <w:br/>
        <w:t xml:space="preserve">김성은, 허경식, 박보영, 박윤근, 정주식, 정재복, 홍성민 (지은이) | 메가스터디(참고서) | 2017년 6월9,000원 → 8,100원 (10%할인),  마일리지 450원 (5% 적립)세일즈포인트 : 80 </w:t>
      </w:r>
    </w:p>
    <w:p>
      <w:r>
        <w:t xml:space="preserve">품절보관함  보관함마이리스트 </w:t>
        <w:br/>
      </w:r>
    </w:p>
    <w:p>
      <w:r>
        <w:t>1747.</w:t>
      </w:r>
    </w:p>
    <w:p/>
    <w:p/>
    <w:p>
      <w:r>
        <w:br/>
        <w:t xml:space="preserve">메가스터디 수학의 자격 고등 수학 - 하 (2018년 고1용) - 교과서 모든 개념 3주 완성 ㅣ 고등 수학의 자격 (2018년~19년)  </w:t>
        <w:br/>
        <w:t xml:space="preserve">김성은, 허경식, 박보영, 박윤근, 정주식, 정재복, 홍성민 (지은이) | 메가스터디(참고서) | 2017년 6월9,000원 → 8,100원 (10%할인),  마일리지 450원 (5% 적립)세일즈포인트 : 88 </w:t>
      </w:r>
    </w:p>
    <w:p>
      <w:r>
        <w:t xml:space="preserve">품절보관함  보관함마이리스트 </w:t>
        <w:br/>
      </w:r>
    </w:p>
    <w:p>
      <w:r>
        <w:t>1748.</w:t>
      </w:r>
    </w:p>
    <w:p/>
    <w:p/>
    <w:p>
      <w:r>
        <w:br/>
        <w:t xml:space="preserve">수학중심 고등 수학 (상) (2019년용) - 통합 기본서, 새 교육과정 ㅣ 고등 수학중심 (2019년)  </w:t>
        <w:br/>
        <w:t xml:space="preserve">미래엔콘텐츠연구회 (지은이) | 미래엔 | 2017년 6월18,000원 → 16,200원 (10%할인),  마일리지 900원 (5% 적립) (37) | 세일즈포인트 : 1,321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1749.</w:t>
      </w:r>
    </w:p>
    <w:p/>
    <w:p/>
    <w:p>
      <w:r>
        <w:br/>
        <w:t xml:space="preserve">시그니처 30 수학 영역 나형 ㅣ 고등 시그니처 수학  </w:t>
        <w:br/>
        <w:t xml:space="preserve">메가북스 수능연구회 (지은이) | 메가스터디(참고서) | 2017년 6월25,000원 → 22,500원 (10%할인),  마일리지 1,250원 (5% 적립) (1) | 세일즈포인트 : 642 </w:t>
      </w:r>
    </w:p>
    <w:p>
      <w:r>
        <w:t xml:space="preserve">품절보관함  보관함마이리스트 </w:t>
        <w:br/>
      </w:r>
    </w:p>
    <w:p>
      <w:r>
        <w:t>1750.</w:t>
      </w:r>
    </w:p>
    <w:p/>
    <w:p/>
    <w:p>
      <w:r>
        <w:br/>
        <w:t xml:space="preserve">시그니처 30 수학 영역 가형 ㅣ 고등 시그니처 수학  </w:t>
        <w:br/>
        <w:t xml:space="preserve">메가북스 수능연구회 (지은이) | 메가스터디(참고서) | 2017년 6월25,000원 → 22,500원 (10%할인),  마일리지 1,250원 (5% 적립) (1) | 세일즈포인트 : 665 </w:t>
      </w:r>
    </w:p>
    <w:p>
      <w:r>
        <w:t xml:space="preserve">품절보관함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그래 할 수 있어 수학 (상) (2019년용) - 2015 개정 교육과정, 처음 만나는 고교 수학 ㅣ 그래 할 수 있어 수학 (2019년)  </w:t>
        <w:br/>
        <w:t xml:space="preserve">이창주 (지은이) | 아름다운샘 | 2017년 5월13,000원 → 11,700원 (10%할인),  마일리지 650원 (5% 적립) (8) | 세일즈포인트 : 2,148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1752.</w:t>
      </w:r>
    </w:p>
    <w:p/>
    <w:p/>
    <w:p>
      <w:r>
        <w:br/>
        <w:t xml:space="preserve">아샘 Hi Math 수학 1 (2019년 고2용) - 문제기본서! (기본 + 유형) ㅣ 아샘 Hi High 수학 (2019년)  </w:t>
        <w:br/>
        <w:t xml:space="preserve">이창주 (지은이) | 아름다운샘 | 2017년 5월15,000원 → 13,500원 (10%할인),  마일리지 750원 (5% 적립)세일즈포인트 : 3,650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1753.</w:t>
      </w:r>
    </w:p>
    <w:p/>
    <w:p/>
    <w:p>
      <w:r>
        <w:br/>
        <w:t xml:space="preserve">수학입문 수학 1 (2019년 고2용) - 2015개정 ㅣ 수학입문 고등수학 (2018년)  </w:t>
        <w:br/>
        <w:t xml:space="preserve">해법수학연구회, 최용준 (지은이) | 천재교육(학원물) | 2017년 5월13,000원 → 11,700원 (10%할인),  마일리지 650원 (5% 적립)세일즈포인트 : 1,079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1754.</w:t>
      </w:r>
    </w:p>
    <w:p/>
    <w:p/>
    <w:p>
      <w:r>
        <w:br/>
        <w:t xml:space="preserve">수능 백전백승 EBS 연계 봉투모의고사 수학영역 나형 3회분 (2017년) - 2018 수능 대비 ㅣ 수능 백전백승 EBS 연계 봉투모의고사 (2017년)  </w:t>
        <w:br/>
        <w:t xml:space="preserve">명진아트 편집부 (지은이) | 명진아트 | 2017년 5월8,000원 → 7,200원 (10%할인),  마일리지 400원 (5% 적립)세일즈포인트 : 22 </w:t>
      </w:r>
    </w:p>
    <w:p>
      <w:r>
        <w:t xml:space="preserve">품절보관함  보관함마이리스트 </w:t>
        <w:br/>
      </w:r>
    </w:p>
    <w:p>
      <w:r>
        <w:t>1755.</w:t>
      </w:r>
    </w:p>
    <w:p/>
    <w:p/>
    <w:p>
      <w:r>
        <w:br/>
        <w:t xml:space="preserve">수능 백전백승 EBS 연계 봉투모의고사 수학영역 가형 3회분 (2017년) - 2018 수능 대비 ㅣ 수능 백전백승 EBS 연계 봉투모의고사 (2017년)  </w:t>
        <w:br/>
        <w:t xml:space="preserve">명진아트 편집부 (지은이) | 명진아트 | 2017년 5월8,000원 → 7,200원 (10%할인),  마일리지 400원 (5% 적립) (1) | 세일즈포인트 : 36 </w:t>
      </w:r>
    </w:p>
    <w:p>
      <w:r>
        <w:t xml:space="preserve">품절보관함  보관함마이리스트 </w:t>
        <w:br/>
      </w:r>
    </w:p>
    <w:p>
      <w:r>
        <w:t>1756.</w:t>
      </w:r>
    </w:p>
    <w:p/>
    <w:p/>
    <w:p>
      <w:r>
        <w:br/>
        <w:t xml:space="preserve">2018 일격필살 수학 가형 시즌 1 (2017년) - 봉투 모의고사 5회분 ㅣ 2018 일격필살 모의고사 (2017년)  </w:t>
        <w:br/>
        <w:t xml:space="preserve">김환철, 안종원 (지은이) | 탑라인 | 2017년 5월15,000원 → 13,500원 (10%할인),  마일리지 750원 (5% 적립) (1) | 세일즈포인트 : 473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1757.</w:t>
      </w:r>
    </w:p>
    <w:p/>
    <w:p/>
    <w:p>
      <w:r>
        <w:br/>
        <w:t xml:space="preserve">경시 대수의 테크닉 - 105 Algebra Problems ㅣ 테크닉 시리즈  </w:t>
        <w:br/>
        <w:t xml:space="preserve">티투 앤드레스쿠 (지은이), 박상민 (옮긴이) | SM BOOKS | 2017년 5월20,000원 → 18,000원 (10%할인),  마일리지 1,000원 (5% 적립)세일즈포인트 : 433 </w:t>
      </w:r>
    </w:p>
    <w:p>
      <w:r>
        <w:t xml:space="preserve">품절보관함  보관함마이리스트 </w:t>
        <w:br/>
      </w:r>
    </w:p>
    <w:p>
      <w:r>
        <w:t>1758.</w:t>
      </w:r>
    </w:p>
    <w:p/>
    <w:p/>
    <w:p>
      <w:r>
        <w:br/>
        <w:t xml:space="preserve">난(難)수학 21 29 30 나형 (2017년) ㅣ 난(難)수학 (2017년)  </w:t>
        <w:br/>
        <w:t xml:space="preserve">김덕환 (지은이) | 대성학력개발연구소 | 2017년 5월11,000원 → 9,900원 (10%할인),  마일리지 550원 (5% 적립)세일즈포인트 : 88 </w:t>
      </w:r>
    </w:p>
    <w:p>
      <w:r>
        <w:t xml:space="preserve">품절보관함  보관함마이리스트 </w:t>
        <w:br/>
      </w:r>
    </w:p>
    <w:p>
      <w:r>
        <w:t>1759.</w:t>
      </w:r>
    </w:p>
    <w:p/>
    <w:p/>
    <w:p>
      <w:r>
        <w:br/>
        <w:t xml:space="preserve">난(難)수학 21 29 30 가형 (2017년) ㅣ 난(難)수학 (2017년)  </w:t>
        <w:br/>
        <w:t xml:space="preserve">김덕환 (지은이) | 대성학력개발연구소 | 2017년 5월11,000원 → 9,900원 (10%할인),  마일리지 550원 (5% 적립)세일즈포인트 : 133 </w:t>
      </w:r>
    </w:p>
    <w:p>
      <w:r>
        <w:t xml:space="preserve">품절보관함  보관함마이리스트 </w:t>
        <w:br/>
      </w:r>
    </w:p>
    <w:p>
      <w:r>
        <w:t>1760.</w:t>
      </w:r>
    </w:p>
    <w:p/>
    <w:p/>
    <w:p>
      <w:r>
        <w:br/>
        <w:t xml:space="preserve">고난도 수능수학 이렇게 푼다 미적분 1 ㅣ 고난도 수능수학 이렇게 푼다  </w:t>
        <w:br/>
        <w:t xml:space="preserve">김철한 (지은이) | 김철한대입수학연구소 | 2017년 5월15,000원 → 13,500원 (10%할인),  마일리지 750원 (5% 적립)세일즈포인트 : 322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1761.</w:t>
      </w:r>
    </w:p>
    <w:p/>
    <w:p/>
    <w:p>
      <w:r>
        <w:br/>
        <w:t xml:space="preserve">2018 수능 공략 피드백 파이널 수학 영역 나형 (2017년) ㅣ 2018 피드백 파이널 (2017년)  </w:t>
        <w:br/>
        <w:t xml:space="preserve">이향수, 김의석, 김형정, 차순규, 김정배 (지은이) | 좋은책신사고 | 2017년 5월12,500원 → 11,250원 (10%할인),  마일리지 620원 (5% 적립)세일즈포인트 : 138 </w:t>
      </w:r>
    </w:p>
    <w:p>
      <w:r>
        <w:t xml:space="preserve">품절보관함  보관함마이리스트 </w:t>
        <w:br/>
      </w:r>
    </w:p>
    <w:p>
      <w:r>
        <w:t>1762.</w:t>
      </w:r>
    </w:p>
    <w:p/>
    <w:p/>
    <w:p>
      <w:r>
        <w:br/>
        <w:t xml:space="preserve">2018 수능 공략 피드백 파이널 수학 영역 가형 (2017년) ㅣ 2018 피드백 파이널 (2017년)  </w:t>
        <w:br/>
        <w:t xml:space="preserve">이향수, 김의석, 김형정, 차순규, 김정배 (지은이) | 좋은책신사고 | 2017년 5월12,500원 → 11,250원 (10%할인),  마일리지 620원 (5% 적립)세일즈포인트 : 102 </w:t>
      </w:r>
    </w:p>
    <w:p>
      <w:r>
        <w:t xml:space="preserve">품절보관함  보관함마이리스트 </w:t>
        <w:br/>
      </w:r>
    </w:p>
    <w:p>
      <w:r>
        <w:t>1763.</w:t>
      </w:r>
    </w:p>
    <w:p/>
    <w:p/>
    <w:p>
      <w:r>
        <w:br/>
        <w:t xml:space="preserve">코드엠 고등 수학 (하) 개념기본서 (2020년용) - 2015 개정교육과정 반영 ㅣ 코드엠 수학 (2020년)  </w:t>
        <w:br/>
        <w:t xml:space="preserve">이창무, 이창형, 김창훈 (지은이) | 동아출판 | 2017년 5월13,000원 → 11,700원 (10%할인),  마일리지 650원 (5% 적립) (29) | 세일즈포인트 : 363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1764.</w:t>
      </w:r>
    </w:p>
    <w:p/>
    <w:p/>
    <w:p>
      <w:r>
        <w:br/>
        <w:t xml:space="preserve">코드엠 고등 수학 (상) 개념기본서 (2020년용) - 새 교육과정 ㅣ 코드엠 수학 (2020년)  </w:t>
        <w:br/>
        <w:t xml:space="preserve">이창무, 이창형, 김창훈 (지은이) | 동아출판 | 2017년 5월15,000원 → 13,500원 (10%할인),  마일리지 750원 (5% 적립) (67) | 세일즈포인트 : 528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1765.</w:t>
      </w:r>
    </w:p>
    <w:p/>
    <w:p/>
    <w:p>
      <w:r>
        <w:br/>
        <w:t xml:space="preserve">형상기억 수학공식집 고1 수학 (2020년용) - 2015 개정 교육과정 ㅣ 고등 형상기억 수학 (2020년)  </w:t>
        <w:br/>
        <w:t xml:space="preserve">위경아 (지은이) | 수경출판사(학습) | 2017년 5월8,000원 → 7,200원 (10%할인),  마일리지 400원 (5% 적립)세일즈포인트 : 1,263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1766.</w:t>
      </w:r>
    </w:p>
    <w:p/>
    <w:p/>
    <w:p>
      <w:r>
        <w:br/>
        <w:t xml:space="preserve">개념 + 유형 고등 수학(하) (2019년용) - 2015 개정 교육과정 ㅣ 고등 개념+유형 수학 (2019년)  </w:t>
        <w:br/>
        <w:t xml:space="preserve">비상교육 편집부 (지은이) | 비상교육 | 2017년 5월15,000원 → 13,500원 (10%할인),  마일리지 750원 (5% 적립)세일즈포인트 : 5,578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1767.</w:t>
      </w:r>
    </w:p>
    <w:p/>
    <w:p/>
    <w:p>
      <w:r>
        <w:br/>
        <w:t xml:space="preserve">[POD] 포마FM수학 : 제2권 수학2 함수 ㅣ 수능대비 독학총서 - 포마 수학시리즈  </w:t>
        <w:br/>
        <w:t xml:space="preserve">강창성 (지은이) | 부크크(bookk) | 2017년 4월10,000원 → 10,000원세일즈포인트 : 21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1768.</w:t>
      </w:r>
    </w:p>
    <w:p/>
    <w:p/>
    <w:p>
      <w:r>
        <w:br/>
        <w:t xml:space="preserve">바른개념 수학 (상) (2020년용) - 수학기본서, 2015 개정 교육과정, 개념이 쉬운 수학 ㅣ 바른개념 수학 (2020년)  </w:t>
        <w:br/>
        <w:t xml:space="preserve">이경 (지은이) | 수경출판사(학습) | 2017년 4월16,000원 → 14,400원 (10%할인),  마일리지 800원 (5% 적립) (4) | 세일즈포인트 : 287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1769.</w:t>
      </w:r>
    </w:p>
    <w:p/>
    <w:p/>
    <w:p>
      <w:r>
        <w:br/>
        <w:t xml:space="preserve">2018 아재 모의고사 수학영역 가형 1탄 (2017년) - 모의고사 3회 + 4점 추가문제 </w:t>
        <w:br/>
        <w:t xml:space="preserve">좋은인연, 박경일, 한진규, 황진형, 임보람, 김형민 (지은이) | 분수와 | 2017년 4월10,000원 → 9,000원 (10%할인),  마일리지 500원 (5% 적립)세일즈포인트 : 86 </w:t>
      </w:r>
    </w:p>
    <w:p>
      <w:r>
        <w:t xml:space="preserve">품절보관함  보관함마이리스트 </w:t>
        <w:br/>
      </w:r>
    </w:p>
    <w:p>
      <w:r>
        <w:t>1770.</w:t>
      </w:r>
    </w:p>
    <w:p/>
    <w:p/>
    <w:p>
      <w:r>
        <w:br/>
        <w:t xml:space="preserve">바른개념 수학 (하) (2020년용) - 수학기본서, 2015 개정 교육과정, 개념이 바른 수학 ㅣ 바른개념 수학 (2020년)  </w:t>
        <w:br/>
        <w:t xml:space="preserve">이경 (지은이) | 수경출판사(학습) | 2017년 4월14,000원 → 12,600원 (10%할인),  마일리지 700원 (5% 적립)세일즈포인트 : 151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1771.</w:t>
      </w:r>
    </w:p>
    <w:p/>
    <w:p/>
    <w:p>
      <w:r>
        <w:br/>
        <w:t xml:space="preserve">수능시그널 수학 가형 - 3회분 + Math Navi 고퀄 20제 </w:t>
        <w:br/>
        <w:t xml:space="preserve">민경도, 이창희 (지은이) | 참콘텐츠 | 2017년 4월9,000원 → 8,100원 (10%할인),  마일리지 450원 (5% 적립)세일즈포인트 : 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1772.</w:t>
      </w:r>
    </w:p>
    <w:p/>
    <w:p/>
    <w:p>
      <w:r>
        <w:br/>
        <w:t xml:space="preserve">4점 문제 공략집 : 미적분 2 ㅣ 4점 문제 공략집  </w:t>
        <w:br/>
        <w:t xml:space="preserve">김종우 (지은이) | 오르비북스 | 2017년 4월18,800원 → 16,920원 (10%할인),  마일리지 940원 (5% 적립)세일즈포인트 : 44 </w:t>
      </w:r>
    </w:p>
    <w:p>
      <w:r>
        <w:t xml:space="preserve">품절보관함  보관함마이리스트 </w:t>
        <w:br/>
      </w:r>
    </w:p>
    <w:p>
      <w:r>
        <w:t>1773.</w:t>
      </w:r>
    </w:p>
    <w:p/>
    <w:p/>
    <w:p>
      <w:r>
        <w:br/>
        <w:t xml:space="preserve">2017 메센스 모의고사 수학영역 수학 가형 3회분 - 2018 수능 대비 </w:t>
        <w:br/>
        <w:t xml:space="preserve">김수호, 박경덕, 이유빈 (지은이) | 병아리북스 | 2017년 4월12,200원 → 10,980원 (10%할인),  마일리지 610원 (5% 적립)세일즈포인트 : 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1774.</w:t>
      </w:r>
    </w:p>
    <w:p/>
    <w:p/>
    <w:p>
      <w:r>
        <w:br/>
        <w:t xml:space="preserve">2018 D&amp;T 모의고사 vol.2 수학영역 가형 (2017년) ㅣ 오르비 모의고사 시리즈 (2017년)  </w:t>
        <w:br/>
        <w:t xml:space="preserve">D&amp;T Edu Contents 팀 (지은이) | 오르비북스 | 2017년 4월16,600원 → 14,940원 (10%할인),  마일리지 830원 (5% 적립)세일즈포인트 : 150 </w:t>
      </w:r>
    </w:p>
    <w:p>
      <w:r>
        <w:t xml:space="preserve">품절보관함  보관함마이리스트 </w:t>
        <w:br/>
      </w:r>
    </w:p>
    <w:p>
      <w:r>
        <w:t>1775.</w:t>
      </w:r>
    </w:p>
    <w:p/>
    <w:p/>
    <w:p>
      <w:r>
        <w:br/>
        <w:t xml:space="preserve">2018 D&amp;T 모의고사 vol.1 수학영역 가형 (2017년) ㅣ 오르비 모의고사 시리즈 (2017년)  </w:t>
        <w:br/>
        <w:t xml:space="preserve">D&amp;T Edu Contents 팀 (지은이) | 오르비북스 | 2017년 4월16,600원 → 14,940원 (10%할인),  마일리지 830원 (5% 적립)세일즈포인트 : 186 </w:t>
      </w:r>
    </w:p>
    <w:p>
      <w:r>
        <w:t xml:space="preserve">품절보관함  보관함마이리스트 </w:t>
        <w:br/>
      </w:r>
    </w:p>
    <w:p>
      <w:r>
        <w:t>1776.</w:t>
      </w:r>
    </w:p>
    <w:p/>
    <w:p/>
    <w:p>
      <w:r>
        <w:br/>
        <w:t xml:space="preserve">하이퍼 최고난도 수학 최고의 수상작 수학 나형 (2019년 고3용) - 21, 29, 30 킬러 문제 대비서 - SKY, 의치대 선배의 출제작 ㅣ 고등 하이퍼 최고난도 (2019년)  </w:t>
        <w:br/>
        <w:t xml:space="preserve">강남하이퍼학원 수학 연구회, 하이퍼수학 컨테스트 당선자 (지은이) | 이투스북 | 2017년 4월11,000원 → 9,900원 (10%할인),  마일리지 550원 (5% 적립)세일즈포인트 : 476 </w:t>
      </w:r>
    </w:p>
    <w:p>
      <w:r>
        <w:t xml:space="preserve">품절보관함  보관함마이리스트 </w:t>
        <w:br/>
      </w:r>
    </w:p>
    <w:p>
      <w:r>
        <w:t>1777.</w:t>
      </w:r>
    </w:p>
    <w:p/>
    <w:p/>
    <w:p>
      <w:r>
        <w:br/>
        <w:t xml:space="preserve">2018 마약 N제 : 기하와 벡터 (2017년) ㅣ 오르비 N제 시리즈 (2017년)  </w:t>
        <w:br/>
        <w:t xml:space="preserve">마약수학팀 (지은이) | 오르비북스 | 2017년 4월18,800원 → 16,920원 (10%할인),  마일리지 940원 (5% 적립)세일즈포인트 : 777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1778.</w:t>
      </w:r>
    </w:p>
    <w:p/>
    <w:p/>
    <w:p>
      <w:r>
        <w:br/>
        <w:t xml:space="preserve">EBS 수능특강 변형 수학영역 가형 (2017년) - 2018학년도 대학수학능력시험대비 ㅣ 위키에듀 EBS 수능특강 변형 (2017년)  </w:t>
        <w:br/>
        <w:t xml:space="preserve">서미경, 양홍민, 이문호, 임종운 (지은이) | 위키에듀 | 2017년 4월15,000원 → 13,500원 (10%할인),  마일리지 750원 (5% 적립)세일즈포인트 : 59 </w:t>
      </w:r>
    </w:p>
    <w:p>
      <w:r>
        <w:t xml:space="preserve">절판보관함  보관함마이리스트 </w:t>
        <w:br/>
      </w:r>
    </w:p>
    <w:p>
      <w:r>
        <w:t>1779.</w:t>
      </w:r>
    </w:p>
    <w:p/>
    <w:p/>
    <w:p>
      <w:r>
        <w:br/>
        <w:t xml:space="preserve">EBS 수능특강 변형 수학영역 수학 나형 (2017년) - 2018학년도 대학수학능력시험 대비 ㅣ 위키에듀 EBS 수능특강 변형 (2017년)  </w:t>
        <w:br/>
        <w:t xml:space="preserve">서미경, 양홍민, 이문호, 임종운 (지은이) | 위키에듀 | 2017년 4월15,000원 → 13,500원 (10%할인),  마일리지 750원 (5% 적립)세일즈포인트 : 69 </w:t>
      </w:r>
    </w:p>
    <w:p>
      <w:r>
        <w:t xml:space="preserve">절판보관함  보관함마이리스트 </w:t>
        <w:br/>
      </w:r>
    </w:p>
    <w:p>
      <w:r>
        <w:t>1780.</w:t>
      </w:r>
    </w:p>
    <w:p/>
    <w:p/>
    <w:p>
      <w:r>
        <w:br/>
        <w:t xml:space="preserve">[POD] 포마FM수학 : 미적분Ⅰ 제1권 수열의 극한 </w:t>
        <w:br/>
        <w:t xml:space="preserve">강창성 | 부크크(bookk) | 2017년 4월9,000원 → 9,000원세일즈포인트 : 12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1781.</w:t>
      </w:r>
    </w:p>
    <w:p/>
    <w:p/>
    <w:p>
      <w:r>
        <w:br/>
        <w:t xml:space="preserve">[POD] 포마FM수학 : 미적분Ⅰ제2권 함수의 극한 </w:t>
        <w:br/>
        <w:t xml:space="preserve">강창성 (지은이) | 부크크(bookk) | 2017년 4월8,000원 → 8,000원세일즈포인트 : 12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1782.</w:t>
      </w:r>
    </w:p>
    <w:p/>
    <w:p/>
    <w:p>
      <w:r>
        <w:br/>
        <w:t xml:space="preserve">[스테디셀러와 샐러드포크(대상도서 포함 국내도서 2만원 이상)]라이트 쎈 고등 수학 (상) (2020년용) ㅣ 고등 라이트 쎈수학 (2020년)  </w:t>
        <w:br/>
        <w:t xml:space="preserve">홍범준, 신사고수학콘텐츠연구회 (지은이) | 좋은책신사고 | 2017년 4월13,500원 → 12,150원 (10%할인),  마일리지 670원 (5% 적립) (3) | 세일즈포인트 : 41,173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1783.</w:t>
      </w:r>
    </w:p>
    <w:p/>
    <w:p/>
    <w:p>
      <w:r>
        <w:br/>
        <w:t xml:space="preserve">수능대비 Prism Math 확률과 통계 ㅣ 수능대비 Prism Math  </w:t>
        <w:br/>
        <w:t xml:space="preserve">김달환 (지은이) | 맑은샘(김양수) | 2017년 4월17,000원 → 15,300원 (10%할인),  마일리지 850원 (5% 적립)세일즈포인트 : 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1784.</w:t>
      </w:r>
    </w:p>
    <w:p/>
    <w:p/>
    <w:p>
      <w:r>
        <w:br/>
        <w:t xml:space="preserve">[스테디셀러와 샐러드포크(대상도서 포함 국내도서 2만원 이상)]개념 SSEN 쎈 라이트 고등 수학 (상) (2020년용) - 새교육과정 ㅣ 고등 개념 라이트 쎈수학 (2020년)  </w:t>
        <w:br/>
        <w:t xml:space="preserve">홍범준, 신사고수학콘텐츠연구회 (지은이) | 좋은책신사고 | 2017년 4월15,000원 → 13,500원 (10%할인),  마일리지 750원 (5% 적립) (2) | 세일즈포인트 : 10,056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1785.</w:t>
      </w:r>
    </w:p>
    <w:p/>
    <w:p/>
    <w:p>
      <w:r>
        <w:br/>
        <w:t xml:space="preserve">[스테디셀러와 샐러드포크(대상도서 포함 국내도서 2만원 이상)]최강 TOT 고등 수학 (하) (2020년용) - 2015 개정 교육과정 ㅣ 고등 최강 TOT (2020년)  </w:t>
        <w:br/>
        <w:t xml:space="preserve">김동현, 왕남호, 윤종선 (지은이) | 천재교육 | 2017년 4월10,000원 → 9,000원 (10%할인),  마일리지 500원 (5% 적립) (2) | 세일즈포인트 : 1,649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1786.</w:t>
      </w:r>
    </w:p>
    <w:p/>
    <w:p/>
    <w:p>
      <w:r>
        <w:br/>
        <w:t xml:space="preserve">[스테디셀러와 샐러드포크(대상도서 포함 국내도서 2만원 이상)]신사고 쎈 고등 수학 (상) (2020년용) - 새교육과정 ㅣ 고등 쎈수학 (2020년)  </w:t>
        <w:br/>
        <w:t xml:space="preserve">홍범준 (지은이) | 좋은책신사고 | 2017년 4월14,500원 → 13,050원 (10%할인),  마일리지 720원 (5% 적립) (4) | 세일즈포인트 : 86,742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1787.</w:t>
      </w:r>
    </w:p>
    <w:p/>
    <w:p/>
    <w:p>
      <w:r>
        <w:br/>
        <w:t xml:space="preserve">EBS 수능특강 유사.변형 수학 나형 140제 - 2018 수능 대비, 강남구청 인터넷 수능방송 강의교재 ㅣ EBS 수능특강 유사 변형 (2017년)  </w:t>
        <w:br/>
        <w:t xml:space="preserve">메가북스 수능연구회 (지은이) | 메가스터디(참고서) | 2017년 4월12,000원 → 10,800원 (10%할인),  마일리지 600원 (5% 적립)세일즈포인트 : 227 </w:t>
      </w:r>
    </w:p>
    <w:p>
      <w:r>
        <w:t xml:space="preserve">절판보관함  보관함마이리스트 </w:t>
        <w:br/>
      </w:r>
    </w:p>
    <w:p>
      <w:r>
        <w:t>1788.</w:t>
      </w:r>
    </w:p>
    <w:p/>
    <w:p/>
    <w:p>
      <w:r>
        <w:br/>
        <w:t xml:space="preserve">EBS 수능특강 유사.변형 수학 가형 140제 - 2018 수능 대비, 강남구청 인터넷 수능방송 강의교재 ㅣ EBS 수능특강 유사 변형 (2017년)  </w:t>
        <w:br/>
        <w:t xml:space="preserve">메가북스 수능연구회 (지은이) | 메가스터디(참고서) | 2017년 4월12,000원 → 10,800원 (10%할인),  마일리지 600원 (5% 적립)세일즈포인트 : 184 </w:t>
      </w:r>
    </w:p>
    <w:p>
      <w:r>
        <w:t xml:space="preserve">품절보관함  보관함마이리스트 </w:t>
        <w:br/>
      </w:r>
    </w:p>
    <w:p>
      <w:r>
        <w:t>1789.</w:t>
      </w:r>
    </w:p>
    <w:p/>
    <w:p/>
    <w:p>
      <w:r>
        <w:br/>
        <w:t xml:space="preserve">개념 + 유형 라이트 고등 수학(하) (2020년용) - 2015 개정 교육과정 ㅣ 고등 개념+유형 라이트 수학 (2020년)  </w:t>
        <w:br/>
        <w:t xml:space="preserve">비상교육 편집부 (지은이) | 비상교육 | 2017년 4월10,000원 → 9,000원 (10%할인),  마일리지 500원 (5% 적립)세일즈포인트 : 1,830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1790.</w:t>
      </w:r>
    </w:p>
    <w:p/>
    <w:p/>
    <w:p>
      <w:r>
        <w:br/>
        <w:t xml:space="preserve">개념 + 유형 라이트 고등 수학(상) (2020년용) - 2015 개정 교육과정 ㅣ 고등 개념+유형 라이트 수학 (2020년)  </w:t>
        <w:br/>
        <w:t xml:space="preserve">비상교육 편집부 (지은이) | 비상교육 | 2017년 4월12,000원 → 10,800원 (10%할인),  마일리지 600원 (5% 적립)세일즈포인트 : 3,201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1791.</w:t>
      </w:r>
    </w:p>
    <w:p/>
    <w:p/>
    <w:p>
      <w:r>
        <w:br/>
        <w:t xml:space="preserve">개념 + 유형 고등 수학(상) (2019년용) - 2015 개정 교육과정 ㅣ 고등 개념+유형 수학 (2019년)  </w:t>
        <w:br/>
        <w:t xml:space="preserve">비상교육 편집부 (지은이) | 비상교육 | 2017년 4월18,000원 → 16,200원 (10%할인),  마일리지 900원 (5% 적립) (3) | 세일즈포인트 : 6,261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1792.</w:t>
      </w:r>
    </w:p>
    <w:p/>
    <w:p/>
    <w:p>
      <w:r>
        <w:br/>
        <w:t xml:space="preserve">[스테디셀러와 샐러드포크(대상도서 포함 국내도서 2만원 이상)]개념 SSEN 쎈 고등 수학 (상) (2020년용) - 새교육과정 ㅣ 고등 개념 쎈수학 (2020년)  </w:t>
        <w:br/>
        <w:t xml:space="preserve">홍범준, 신사고수학콘텐츠연구회 (지은이) | 좋은책신사고 | 2017년 4월17,000원 → 15,300원 (10%할인),  마일리지 850원 (5% 적립)세일즈포인트 : 13,000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1793.</w:t>
      </w:r>
    </w:p>
    <w:p/>
    <w:p/>
    <w:p>
      <w:r>
        <w:br/>
        <w:t xml:space="preserve">EBS 수능의 7대 함정 수학영역 수학 나형 (2017년) - 2018학년도 수능 대비 ㅣ EBS 수능의 7대 함정 (2017년)  </w:t>
        <w:br/>
        <w:t xml:space="preserve">EBS(한국교육방송공사) 편집부 (지은이) | 한국교육방송공사(EBS중고등) | 2017년 4월6,500원 → 5,850원 (10%할인),  마일리지 60원 (1% 적립)세일즈포인트 : 542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1794.</w:t>
      </w:r>
    </w:p>
    <w:p/>
    <w:p/>
    <w:p>
      <w:r>
        <w:br/>
        <w:t xml:space="preserve">EBS 수능의 7대 함정 수학영역 수학 가형 (2017년) - 2018학년도 수능 대비 ㅣ EBS 수능의 7대 함정 (2017년)  </w:t>
        <w:br/>
        <w:t xml:space="preserve">EBS(한국교육방송공사) 편집부 (지은이) | 한국교육방송공사(EBS중고등) | 2017년 4월6,000원 → 5,400원 (10%할인),  마일리지 60원 (1% 적립) (1) | 세일즈포인트 : 472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1795.</w:t>
      </w:r>
    </w:p>
    <w:p/>
    <w:p/>
    <w:p>
      <w:r>
        <w:br/>
        <w:t xml:space="preserve">[스테디셀러와 샐러드포크(대상도서 포함 국내도서 2만원 이상)]유형 해결의 법칙 고등 수학(하) (2020년용) - 2015 개정 교육과정 ㅣ 고등 해결의 법칙 (2020년)  </w:t>
        <w:br/>
        <w:t xml:space="preserve">해법수학연구회, 최용준 (지은이) | 천재교육 | 2017년 4월12,000원 → 10,800원 (10%할인),  마일리지 600원 (5% 적립) (3) | 세일즈포인트 : 2,158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1796.</w:t>
      </w:r>
    </w:p>
    <w:p/>
    <w:p/>
    <w:p>
      <w:r>
        <w:br/>
        <w:t xml:space="preserve">개념 해결의 법칙 고등 수학(하) (2019년용) - 강남구청 인터넷수능방송 강의 교재 ㅣ 고등 해결의 법칙 (2019년)  </w:t>
        <w:br/>
        <w:t xml:space="preserve">해법수학연구회, 최용준 (지은이) | 천재교육 | 2017년 4월13,000원 → 11,700원 (10%할인),  마일리지 650원 (5% 적립) (3) | 세일즈포인트 : 729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1797.</w:t>
      </w:r>
    </w:p>
    <w:p/>
    <w:p/>
    <w:p>
      <w:r>
        <w:br/>
        <w:t xml:space="preserve">4점 문제 공략집 : 미적분 1 ㅣ 4점 문제 공략집  </w:t>
        <w:br/>
        <w:t xml:space="preserve">김종우 (지은이) | 오르비북스 | 2017년 3월19,800원 → 17,820원 (10%할인),  마일리지 990원 (5% 적립)세일즈포인트 : 58 </w:t>
      </w:r>
    </w:p>
    <w:p>
      <w:r>
        <w:t xml:space="preserve">품절보관함  보관함마이리스트 </w:t>
        <w:br/>
      </w:r>
    </w:p>
    <w:p>
      <w:r>
        <w:t>1798.</w:t>
      </w:r>
    </w:p>
    <w:p/>
    <w:p/>
    <w:p>
      <w:r>
        <w:br/>
        <w:t xml:space="preserve">EBS 수능연계 변형특강 수학 나형 EBS 수능특강 연계 212제 (2017년) - 2018학년도 대학수학능력시험대비 ㅣ EBS 수능연계 변형특강 (2017년)  </w:t>
        <w:br/>
        <w:t xml:space="preserve">김대식 (지은이) | 이지수능교육 | 2017년 3월12,000원 → 10,800원 (10%할인),  마일리지 600원 (5% 적립)세일즈포인트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1799.</w:t>
      </w:r>
    </w:p>
    <w:p/>
    <w:p/>
    <w:p>
      <w:r>
        <w:br/>
        <w:t xml:space="preserve">EBS 수능연계 변형특강 수학 가형 EBS 수능특강 연계 249제 (2017년) - 2018학년도 대학수학능력시험대비 ㅣ EBS 수능연계 변형특강 (2017년)  </w:t>
        <w:br/>
        <w:t xml:space="preserve">김대식 (지은이) | 이지수능교육 | 2017년 3월13,000원 → 11,700원 (10%할인),  마일리지 650원 (5% 적립)세일즈포인트 : 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1800.</w:t>
      </w:r>
    </w:p>
    <w:p/>
    <w:p/>
    <w:p>
      <w:r>
        <w:br/>
        <w:t xml:space="preserve">수학의 원리 수학 (하) (2020년용) - 이해하기 쉽고 터득하면 강해지는 ㅣ 수학의 원리 (2020년)  </w:t>
        <w:br/>
        <w:t xml:space="preserve">한석만 (지은이) | 대성학력개발연구소 | 2017년 3월10,000원 → 9,000원 (10%할인),  마일리지 500원 (5% 적립)세일즈포인트 : 1,149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수학의 원리 수학 (상) (2020년용) - 새 교육과정, 고1 완벽 적용 ㅣ 수학의 원리 (2020년)  </w:t>
        <w:br/>
        <w:t xml:space="preserve">한석만 (지은이) | 대성학력개발연구소 | 2017년 3월12,000원 → 10,800원 (10%할인),  마일리지 600원 (5% 적립)세일즈포인트 : 1,011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1802.</w:t>
      </w:r>
    </w:p>
    <w:p/>
    <w:p/>
    <w:p>
      <w:r>
        <w:br/>
        <w:t xml:space="preserve">마약 N제 : 미적분 2 ㅣ 오르비 N제 시리즈  </w:t>
        <w:br/>
        <w:t xml:space="preserve">마약수학팀 (지은이) | 오르비북스 | 2017년 3월17,700원 → 15,930원 (10%할인),  마일리지 880원 (5% 적립) (1) | 세일즈포인트 : 949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1803.</w:t>
      </w:r>
    </w:p>
    <w:p/>
    <w:p/>
    <w:p>
      <w:r>
        <w:br/>
        <w:t xml:space="preserve">[POD] 포마FM수학 : 제2권 확률과 통계 확률 ㅣ 수능대비 독학총서 - 포마 수학시리즈  </w:t>
        <w:br/>
        <w:t xml:space="preserve">강창성 (지은이) | 부크크(bookk) | 2017년 3월9,000원 → 9,000원세일즈포인트 : 16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1804.</w:t>
      </w:r>
    </w:p>
    <w:p/>
    <w:p/>
    <w:p>
      <w:r>
        <w:br/>
        <w:t xml:space="preserve">평면기하의 테크닉 - 106 Geometry Problems ㅣ 테크닉 시리즈  </w:t>
        <w:br/>
        <w:t xml:space="preserve">티투 앤드레스쿠 (지은이), 박상민 (옮긴이) | SM BOOKS | 2017년 3월20,000원 → 18,000원 (10%할인),  마일리지 1,000원 (5% 적립)세일즈포인트 : 475 </w:t>
      </w:r>
    </w:p>
    <w:p>
      <w:r>
        <w:t xml:space="preserve">품절보관함  보관함마이리스트 </w:t>
        <w:br/>
      </w:r>
    </w:p>
    <w:p>
      <w:r>
        <w:t>1805.</w:t>
      </w:r>
    </w:p>
    <w:p/>
    <w:p/>
    <w:p>
      <w:r>
        <w:br/>
        <w:t xml:space="preserve">2학년 1학기 중간고사 &amp; 6월 모의고사 대비 고2 자연계수학 수학 2 + 미적분 1 270제 (2017년) - 풀면서 답답함이 없도록 풀이과정을 빠짐없이 수록 ㅣ 중간고사 &amp; 6월 모의고사 대비 (2017년)  </w:t>
        <w:br/>
        <w:t xml:space="preserve">중앙입시문제연구소 (엮은이) | 중앙입시문제연구소 | 2017년 3월14,000원 → 12,600원 (10%할인),  마일리지 700원 (5% 적립)세일즈포인트 : 15 </w:t>
      </w:r>
    </w:p>
    <w:p>
      <w:r>
        <w:t xml:space="preserve">절판보관함  보관함마이리스트 </w:t>
        <w:br/>
      </w:r>
    </w:p>
    <w:p>
      <w:r>
        <w:t>1806.</w:t>
      </w:r>
    </w:p>
    <w:p/>
    <w:p/>
    <w:p>
      <w:r>
        <w:br/>
        <w:t xml:space="preserve">2학년 1학기 중간고사 &amp; 6월 모의고사 대비 고2 인문계수학 수학 2 + 미적분 1 240제 (2017년) - 풀면서 답답함이 없도록 풀이과정을 빠짐없이 수록 ㅣ 중간고사 &amp; 6월 모의고사 대비 (2017년)  </w:t>
        <w:br/>
        <w:t xml:space="preserve">중앙입시문제연구소 (엮은이) | 중앙입시문제연구소 | 2017년 3월13,000원 → 11,700원 (10%할인),  마일리지 650원 (5% 적립)세일즈포인트 : 17 </w:t>
      </w:r>
    </w:p>
    <w:p>
      <w:r>
        <w:t xml:space="preserve">절판보관함  보관함마이리스트 </w:t>
        <w:br/>
      </w:r>
    </w:p>
    <w:p>
      <w:r>
        <w:t>1807.</w:t>
      </w:r>
    </w:p>
    <w:p/>
    <w:p/>
    <w:p>
      <w:r>
        <w:br/>
        <w:t xml:space="preserve">ASCENT 6월 모의고사 대비 고1 국.영.수 3개년 통합본 (2017년) - 1학기 중간고사 완벽대비 </w:t>
        <w:br/>
        <w:t xml:space="preserve">제이앤에스(JNS) 편집부 (지은이) | 제이앤에스(JNS) | 2017년 3월25,000원 → 22,500원 (10%할인),  마일리지 1,250원 (5% 적립)세일즈포인트 : 28 </w:t>
      </w:r>
    </w:p>
    <w:p>
      <w:r>
        <w:t xml:space="preserve">품절보관함  보관함마이리스트 </w:t>
        <w:br/>
      </w:r>
    </w:p>
    <w:p>
      <w:r>
        <w:t>1808.</w:t>
      </w:r>
    </w:p>
    <w:p/>
    <w:p/>
    <w:p>
      <w:r>
        <w:br/>
        <w:t xml:space="preserve">셀파 해법수학 고등 수학 (하) (2020년용) - 2015 개정 교육과정 ㅣ 고등 셀파 해법수학 (2020년)  </w:t>
        <w:br/>
        <w:t xml:space="preserve">최용준 (지은이) | 천재교육 | 2017년 3월12,000원 → 10,800원 (10%할인),  마일리지 600원 (5% 적립) (1) | 세일즈포인트 : 398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1809.</w:t>
      </w:r>
    </w:p>
    <w:p/>
    <w:p/>
    <w:p>
      <w:r>
        <w:br/>
        <w:t xml:space="preserve">하이퍼 최고난도 수학 킬러 모의고사 수학 가형 (2019년 고3용) - 21, 29, 30 킬러 문제 대비서, 최상위 실전 모의고사 ㅣ 고등 하이퍼 최고난도 (2019년)  </w:t>
        <w:br/>
        <w:t xml:space="preserve">강남하이퍼학원 수학 연구회 (지은이) | 이투스북 | 2017년 3월15,000원 → 13,500원 (10%할인),  마일리지 750원 (5% 적립)세일즈포인트 : 727 </w:t>
      </w:r>
    </w:p>
    <w:p>
      <w:r>
        <w:t xml:space="preserve">품절보관함  보관함마이리스트 </w:t>
        <w:br/>
      </w:r>
    </w:p>
    <w:p>
      <w:r>
        <w:t>1810.</w:t>
      </w:r>
    </w:p>
    <w:p/>
    <w:p/>
    <w:p>
      <w:r>
        <w:br/>
        <w:t xml:space="preserve">하이퍼 최고난도 수학 킬러 모의고사 수학 나형 (2019년 고3용) - 21, 29, 30 킬러 문제 대비서, 최상위 실전 모의고사 ㅣ 고등 하이퍼 최고난도 (2019년)  </w:t>
        <w:br/>
        <w:t xml:space="preserve">강남하이퍼학원 수학 연구회 (지은이) | 이투스북 | 2017년 3월15,000원 → 13,500원 (10%할인),  마일리지 750원 (5% 적립)세일즈포인트 : 608 </w:t>
      </w:r>
    </w:p>
    <w:p>
      <w:r>
        <w:t xml:space="preserve">품절보관함  보관함마이리스트 </w:t>
        <w:br/>
      </w:r>
    </w:p>
    <w:p>
      <w:r>
        <w:t>1811.</w:t>
      </w:r>
    </w:p>
    <w:p/>
    <w:p/>
    <w:p>
      <w:r>
        <w:br/>
        <w:t xml:space="preserve">[스테디셀러와 샐러드포크(대상도서 포함 국내도서 2만원 이상)]실력 수학의 정석 수학 (상) (2020년용) - 2015 개정 교육과정 ㅣ 수학의 정석 (2020년)  </w:t>
        <w:br/>
        <w:t xml:space="preserve">홍성대 (지은이) | 성지출판 | 2017년 3월16,000원 → 14,400원 (10%할인),  마일리지 800원 (5% 적립) (2) | 세일즈포인트 : 18,024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1812.</w:t>
      </w:r>
    </w:p>
    <w:p/>
    <w:p/>
    <w:p>
      <w:r>
        <w:br/>
        <w:t xml:space="preserve">NEW Allead 올리드 고등 수학 (하) (2018년 고1용) - 새교육과정 ㅣ 고등 NEW올리드 (2018년)  </w:t>
        <w:br/>
        <w:t xml:space="preserve">김동은 (지은이) | 미래엔 | 2017년 3월14,000원 → 12,600원 (10%할인),  마일리지 700원 (5% 적립)세일즈포인트 : 26 </w:t>
      </w:r>
    </w:p>
    <w:p>
      <w:r>
        <w:t xml:space="preserve">구판절판보관함  보관함마이리스트 </w:t>
        <w:br/>
      </w:r>
    </w:p>
    <w:p>
      <w:r>
        <w:t>1813.</w:t>
      </w:r>
    </w:p>
    <w:p/>
    <w:p/>
    <w:p>
      <w:r>
        <w:br/>
        <w:t xml:space="preserve">자이 프리미엄 Xi Premium 수학 나형 400제 (2019년용) - 수능1등급대비예상문제집 ㅣ 고등 자이 프리미엄 (2019년)  </w:t>
        <w:br/>
        <w:t xml:space="preserve">김민수 (지은이) | 수경출판사(학습) | 2017년 3월14,000원 → 12,600원 (10%할인),  마일리지 700원 (5% 적립) (1) | 세일즈포인트 : 533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1814.</w:t>
      </w:r>
    </w:p>
    <w:p/>
    <w:p/>
    <w:p>
      <w:r>
        <w:br/>
        <w:t xml:space="preserve">수학의 명작 : 미적분 2 (하) - 개념부터 실전까지 완벽한 수험서 ㅣ 수학의 명작  </w:t>
        <w:br/>
        <w:t xml:space="preserve">최지욱, 진겸, 박경태 (지은이) | 오르비북스 | 2017년 3월27,000원 → 24,300원 (10%할인),  마일리지 1,350원 (5% 적립)세일즈포인트 : 317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1815.</w:t>
      </w:r>
    </w:p>
    <w:p/>
    <w:p/>
    <w:p>
      <w:r>
        <w:br/>
        <w:t xml:space="preserve">자이 프리미엄 Xi Premium 수학 가형 400제 (2019년용) - 수능1등급대비예상문제집 ㅣ 고등 자이 프리미엄 (2019년)  </w:t>
        <w:br/>
        <w:t xml:space="preserve">수경 편집부 (지은이) | 수경출판사(학습) | 2017년 3월14,000원 → 12,600원 (10%할인),  마일리지 700원 (5% 적립) (2) | 세일즈포인트 : 729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1816.</w:t>
      </w:r>
    </w:p>
    <w:p/>
    <w:p/>
    <w:p>
      <w:r>
        <w:br/>
        <w:t xml:space="preserve">12시간 수학 1 / 수학 2 + 필기노트 (2017년) - 수능(대학수학능력) 수학 1, 수학 2 / 개정교육과정 반영 ㅣ 12시간 수학 (2017년)  </w:t>
        <w:br/>
        <w:t xml:space="preserve">유상현 (지은이) | 박문각 | 2017년 3월12,000원 → 10,800원 (10%할인),  마일리지 600원 (5% 적립)세일즈포인트 : 62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1817.</w:t>
      </w:r>
    </w:p>
    <w:p/>
    <w:p/>
    <w:p>
      <w:r>
        <w:br/>
        <w:t xml:space="preserve">[POD] 포마FM수학 : 수학Ⅰ 제1권 다항식과 복소수 </w:t>
        <w:br/>
        <w:t xml:space="preserve">강창성 (지은이) | 부크크(bookk) | 2017년 3월10,000원 → 10,000원세일즈포인트 : 16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1818.</w:t>
      </w:r>
    </w:p>
    <w:p/>
    <w:p/>
    <w:p>
      <w:r>
        <w:br/>
        <w:t xml:space="preserve">완파수 미적분 1 (2017년) - 완전히 파격적인 수학 </w:t>
        <w:br/>
        <w:t xml:space="preserve">이성환 (지은이) | 판도라books | 2017년 3월18,000원 → 16,200원 (10%할인),  마일리지 900원 (5% 적립)세일즈포인트 : 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1819.</w:t>
      </w:r>
    </w:p>
    <w:p/>
    <w:p/>
    <w:p>
      <w:r>
        <w:br/>
        <w:t xml:space="preserve">[스테디셀러와 샐러드포크(대상도서 포함 국내도서 2만원 이상)]新수학의 바이블 수학 (하) 풀이집 (2020년용) - 2015 개정 교육과정 고등 수학 개념기본서, 섬세한 개념 설명과 1 + 3 단계별 유형 학습 시스템 ㅣ 고등 수학의 바이블 (2020년)  </w:t>
        <w:br/>
        <w:t xml:space="preserve">민경도, 이창희 (지은이) | 이투스북 | 2017년 3월3,000원 → 2,700원 (10%할인),  마일리지 150원 (5% 적립)세일즈포인트 : 9,607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1820.</w:t>
      </w:r>
    </w:p>
    <w:p/>
    <w:p/>
    <w:p>
      <w:r>
        <w:br/>
        <w:t xml:space="preserve">强강특별모의고사 고2 6월학평 대비 수학 나형 3회분 (2017년) - 고2 학력평가 대비 100% 신규 제작 문항 / 출제 범위, 유형 학평 동일 (고2) ㅣ 强특별모의고사 (2017년)  </w:t>
        <w:br/>
        <w:t xml:space="preserve">신승범 (지은이) | 이투스북 | 2017년 3월8,000원 → 7,200원 (10%할인),  마일리지 400원 (5% 적립)세일즈포인트 : 50 </w:t>
      </w:r>
    </w:p>
    <w:p>
      <w:r>
        <w:t xml:space="preserve">품절보관함  보관함마이리스트 </w:t>
        <w:br/>
      </w:r>
    </w:p>
    <w:p>
      <w:r>
        <w:t>1821.</w:t>
      </w:r>
    </w:p>
    <w:p/>
    <w:p/>
    <w:p>
      <w:r>
        <w:br/>
        <w:t xml:space="preserve">强강특별모의고사 고2 6월학평 대비 수학 가형 3회분 (2017년) - 고2 학력평가 대비 100% 신규 제작 문항 / 출제 범위, 유형 학평 동일 (고2) ㅣ 强특별모의고사 (2017년)  </w:t>
        <w:br/>
        <w:t xml:space="preserve">신승범 (지은이) | 이투스북 | 2017년 3월8,000원 → 7,200원 (10%할인),  마일리지 400원 (5% 적립)세일즈포인트 : 59 </w:t>
      </w:r>
    </w:p>
    <w:p>
      <w:r>
        <w:t xml:space="preserve">품절보관함  보관함마이리스트 </w:t>
        <w:br/>
      </w:r>
    </w:p>
    <w:p>
      <w:r>
        <w:t>1822.</w:t>
      </w:r>
    </w:p>
    <w:p/>
    <w:p/>
    <w:p>
      <w:r>
        <w:br/>
        <w:t xml:space="preserve">[POD] 포마FM수학 : 확률과 통계 제1권 경우의 수 ㅣ 수능대비 독학총서 - 포마 수학시리즈  </w:t>
        <w:br/>
        <w:t xml:space="preserve">강창성 (지은이) | 부크크(bookk) | 2017년 3월10,000원 → 10,000원세일즈포인트 : 16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1823.</w:t>
      </w:r>
    </w:p>
    <w:p/>
    <w:p/>
    <w:p>
      <w:r>
        <w:br/>
        <w:t xml:space="preserve">수능 수학 영역 1등급에 이르는 고등 수학의 지름길 - 그래프와 메타 수학적 접근 </w:t>
        <w:br/>
        <w:t xml:space="preserve">김경률 (지은이) | 계승 | 2017년 3월14,000원 → 12,600원 (10%할인),  마일리지 700원 (5% 적립) (1) | 세일즈포인트 : 237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1824.</w:t>
      </w:r>
    </w:p>
    <w:p/>
    <w:p/>
    <w:p>
      <w:r>
        <w:br/>
        <w:t xml:space="preserve">메가스터디 빅데이터 외전 기출변형문제집 수학영역 확률과 통계 (2018년용) ㅣ 메가스터디 빅데이터 외전 기출변형문제집 (2018년)  </w:t>
        <w:br/>
        <w:t xml:space="preserve">권백일 (지은이) | 메가스터디(참고서) | 2017년 3월10,000원 → 9,000원 (10%할인),  마일리지 500원 (5% 적립)세일즈포인트 : 307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1825.</w:t>
      </w:r>
    </w:p>
    <w:p/>
    <w:p/>
    <w:p>
      <w:r>
        <w:br/>
        <w:t xml:space="preserve">메가스터디 빅데이터 외전 기출변형문제집 수학영역 기하와 벡터 (2018년용) - 2018 수능대비 ㅣ 메가스터디 빅데이터 외전 기출변형문제집 (2018년)  </w:t>
        <w:br/>
        <w:t xml:space="preserve">권백일 (지은이) | 메가스터디(참고서) | 2017년 3월10,000원 → 9,000원 (10%할인),  마일리지 500원 (5% 적립)세일즈포인트 : 295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1826.</w:t>
      </w:r>
    </w:p>
    <w:p/>
    <w:p/>
    <w:p>
      <w:r>
        <w:br/>
        <w:t xml:space="preserve">메가스터디 빅데이터 외전 기출변형문제집 수학영역 수학 2 (2018년용) - 2018 수능대비 ㅣ 메가스터디 빅데이터 외전 기출변형문제집 (2018년)  </w:t>
        <w:br/>
        <w:t xml:space="preserve">권백일 (지은이) | 메가스터디(참고서) | 2017년 3월10,000원 → 9,000원 (10%할인),  마일리지 500원 (5% 적립)세일즈포인트 : 188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1827.</w:t>
      </w:r>
    </w:p>
    <w:p/>
    <w:p/>
    <w:p>
      <w:r>
        <w:br/>
        <w:t xml:space="preserve">메가스터디 빅데이터 외전 기출변형문제집 수학영역 미적분 2 (2018년용) - 2018 수능대비 ㅣ 메가스터디 빅데이터 외전 기출변형문제집 (2018년)  </w:t>
        <w:br/>
        <w:t xml:space="preserve">권백일 (지은이) | 메가스터디(참고서) | 2017년 3월10,000원 → 9,000원 (10%할인),  마일리지 500원 (5% 적립)세일즈포인트 : 343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1828.</w:t>
      </w:r>
    </w:p>
    <w:p/>
    <w:p/>
    <w:p>
      <w:r>
        <w:br/>
        <w:t xml:space="preserve">메가스터디 빅데이터 외전 기출변형문제집 수학영역 미적분 1 (2018년용) - 2018 수능대비 ㅣ 메가스터디 빅데이터 외전 기출변형문제집 (2018년)  </w:t>
        <w:br/>
        <w:t xml:space="preserve">권백일 (지은이) | 메가스터디(참고서) | 2017년 3월10,000원 → 9,000원 (10%할인),  마일리지 500원 (5% 적립)세일즈포인트 : 205 </w:t>
      </w:r>
    </w:p>
    <w:p>
      <w:r>
        <w:t xml:space="preserve">품절보관함  보관함마이리스트 </w:t>
        <w:br/>
      </w:r>
    </w:p>
    <w:p>
      <w:r>
        <w:t>1829.</w:t>
      </w:r>
    </w:p>
    <w:p/>
    <w:p/>
    <w:p>
      <w:r>
        <w:br/>
        <w:t xml:space="preserve">고난도 수능수학 이렇게 푼다 미적분 2 ㅣ 고난도 수능수학 이렇게 푼다  </w:t>
        <w:br/>
        <w:t xml:space="preserve">김철한 (지은이) | 김철한대입수학연구소 | 2017년 3월15,000원 → 13,500원 (10%할인),  마일리지 750원 (5% 적립)세일즈포인트 : 281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1830.</w:t>
      </w:r>
    </w:p>
    <w:p/>
    <w:p/>
    <w:p>
      <w:r>
        <w:br/>
        <w:t xml:space="preserve">[스테디셀러와 샐러드포크(대상도서 포함 국내도서 2만원 이상)]新수학의 바이블 수학 (하) (2020년용) - 2015 개정 교육과정, 고등 수학 개념기본서, 내신과 수능을 완벽하게! ㅣ 고등 수학의 바이블 (2020년)  </w:t>
        <w:br/>
        <w:t xml:space="preserve">민경도, 이창희 (지은이) | 이투스북 | 2017년 2월16,000원 → 14,400원 (10%할인),  마일리지 800원 (5% 적립) (2) | 세일즈포인트 : 19,009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1831.</w:t>
      </w:r>
    </w:p>
    <w:p/>
    <w:p/>
    <w:p>
      <w:r>
        <w:br/>
        <w:t xml:space="preserve">[스테디셀러와 샐러드포크(대상도서 포함 국내도서 2만원 이상)]아샘 Hi High 고등 수학 (하) (2019년용) - 최고난도 문제집! (유형+심화) ㅣ 아샘 Hi 수학 (2019년)  </w:t>
        <w:br/>
        <w:t xml:space="preserve">이창주 (지은이) | 아름다운샘 | 2017년 2월13,000원 → 11,700원 (10%할인),  마일리지 650원 (5% 적립)세일즈포인트 : 1,444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1832.</w:t>
      </w:r>
    </w:p>
    <w:p/>
    <w:p/>
    <w:p>
      <w:r>
        <w:br/>
        <w:t xml:space="preserve">자이스토리 베스트기출 모의고사 수학 나형 (2017년) ㅣ 자이스토리 베스트기출 모의고사 (2017년)  </w:t>
        <w:br/>
        <w:t xml:space="preserve">김준교 (지은이) | 수경출판사(학습) | 2017년 2월11,000원 → 9,900원 (10%할인),  마일리지 550원 (5% 적립) (1) | 세일즈포인트 : 472 </w:t>
      </w:r>
    </w:p>
    <w:p>
      <w:r>
        <w:t xml:space="preserve">품절보관함  보관함마이리스트 </w:t>
        <w:br/>
      </w:r>
    </w:p>
    <w:p>
      <w:r>
        <w:t>1833.</w:t>
      </w:r>
    </w:p>
    <w:p/>
    <w:p/>
    <w:p>
      <w:r>
        <w:br/>
        <w:t xml:space="preserve">자이스토리 베스트기출 모의고사 수학 가형 (2017년) ㅣ 자이스토리 베스트기출 모의고사 (2017년)  </w:t>
        <w:br/>
        <w:t xml:space="preserve">김준교 (지은이) | 수경출판사(학습) | 2017년 2월11,000원 → 9,900원 (10%할인),  마일리지 550원 (5% 적립)세일즈포인트 : 232 </w:t>
      </w:r>
    </w:p>
    <w:p>
      <w:r>
        <w:t xml:space="preserve">품절보관함  보관함마이리스트 </w:t>
        <w:br/>
      </w:r>
    </w:p>
    <w:p>
      <w:r>
        <w:t>1834.</w:t>
      </w:r>
    </w:p>
    <w:p/>
    <w:p/>
    <w:p>
      <w:r>
        <w:br/>
        <w:t xml:space="preserve">[POD] 수학은 참고서 하는거야 미적분 1 </w:t>
        <w:br/>
        <w:t xml:space="preserve">한상우 (지은이) | 부크크(bookk) | 2017년 2월15,000원 → 15,000원세일즈포인트 : 12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1835.</w:t>
      </w:r>
    </w:p>
    <w:p/>
    <w:p/>
    <w:p>
      <w:r>
        <w:br/>
        <w:t xml:space="preserve">[POD] 서울대학교 본고사문제 </w:t>
        <w:br/>
        <w:t xml:space="preserve">최연준 (엮은이) | 부크크(bookk) | 2017년 2월30,000원 → 30,000원세일즈포인트 : 17 </w:t>
      </w:r>
    </w:p>
    <w:p>
      <w:r>
        <w:t xml:space="preserve">품절보관함  보관함마이리스트 </w:t>
        <w:br/>
      </w:r>
    </w:p>
    <w:p>
      <w:r>
        <w:t>1836.</w:t>
      </w:r>
    </w:p>
    <w:p/>
    <w:p/>
    <w:p>
      <w:r>
        <w:br/>
        <w:t xml:space="preserve">응답하라 2018 수능.평가원 단원별 기출문제집 수학 가형 (2017년) - 2018학년도 수능 대비 ㅣ 응답하라 2017 수능.평가원 단원별 기출문제집 (2017년)  </w:t>
        <w:br/>
        <w:t xml:space="preserve">유상현, 김명규, 문미란, 홍재성 (지은이) | 박문각(학습서) | 2017년 2월20,000원 → 18,000원 (10%할인),  마일리지 1,000원 (5% 적립)세일즈포인트 : 24 </w:t>
      </w:r>
    </w:p>
    <w:p>
      <w:r>
        <w:t xml:space="preserve">품절보관함  보관함마이리스트 </w:t>
        <w:br/>
      </w:r>
    </w:p>
    <w:p>
      <w:r>
        <w:t>1837.</w:t>
      </w:r>
    </w:p>
    <w:p/>
    <w:p/>
    <w:p>
      <w:r>
        <w:br/>
        <w:t xml:space="preserve">4점 문제 공략집 : 수학 2 ㅣ 4점 문제 공략집  </w:t>
        <w:br/>
        <w:t xml:space="preserve">김종우 (지은이) | 오르비북스 | 2017년 2월13,300원 → 11,970원 (10%할인),  마일리지 660원 (5% 적립)세일즈포인트 : 86 </w:t>
      </w:r>
    </w:p>
    <w:p>
      <w:r>
        <w:t xml:space="preserve">품절보관함  보관함마이리스트 </w:t>
        <w:br/>
      </w:r>
    </w:p>
    <w:p>
      <w:r>
        <w:t>1838.</w:t>
      </w:r>
    </w:p>
    <w:p/>
    <w:p/>
    <w:p>
      <w:r>
        <w:br/>
        <w:t xml:space="preserve">4점 문제 공략집 : 확률과 통계 ㅣ 4점 문제 공략집  </w:t>
        <w:br/>
        <w:t xml:space="preserve">김종우 (지은이) | 오르비북스 | 2017년 2월16,600원 → 14,940원 (10%할인),  마일리지 830원 (5% 적립)세일즈포인트 : 77 </w:t>
      </w:r>
    </w:p>
    <w:p>
      <w:r>
        <w:t xml:space="preserve">절판보관함  보관함마이리스트 </w:t>
        <w:br/>
      </w:r>
    </w:p>
    <w:p>
      <w:r>
        <w:t>1839.</w:t>
      </w:r>
    </w:p>
    <w:p/>
    <w:p/>
    <w:p>
      <w:r>
        <w:br/>
        <w:t xml:space="preserve">4점 문제 공략집 : 기하와 벡터 ㅣ 4점 문제 공략집  </w:t>
        <w:br/>
        <w:t xml:space="preserve">김종우 (지은이) | 오르비북스 | 2017년 2월16,600원 → 14,940원 (10%할인),  마일리지 830원 (5% 적립)세일즈포인트 : 67 </w:t>
      </w:r>
    </w:p>
    <w:p>
      <w:r>
        <w:t xml:space="preserve">품절보관함  보관함마이리스트 </w:t>
        <w:br/>
      </w:r>
    </w:p>
    <w:p>
      <w:r>
        <w:t>1840.</w:t>
      </w:r>
    </w:p>
    <w:p/>
    <w:p/>
    <w:p>
      <w:r>
        <w:br/>
        <w:t xml:space="preserve">수만휘 2+3점 기출과 개념 총정리 기하와 벡터 (2017년) ㅣ 수만휘 기출 (2017년)  </w:t>
        <w:br/>
        <w:t xml:space="preserve">수만휘 수학팀 (지은이) | 텐볼스토리 | 2017년 2월14,000원 → 12,600원 (10%할인),  마일리지 700원 (5% 적립)세일즈포인트 : 209 </w:t>
      </w:r>
    </w:p>
    <w:p>
      <w:r>
        <w:t xml:space="preserve">품절보관함  보관함마이리스트 </w:t>
        <w:br/>
      </w:r>
    </w:p>
    <w:p>
      <w:r>
        <w:t>1841.</w:t>
      </w:r>
    </w:p>
    <w:p/>
    <w:p/>
    <w:p>
      <w:r>
        <w:br/>
        <w:t xml:space="preserve">노스트라다무스 수능기출 플러스 완전정복 한국사 + 수학 나형 고3용 (2017년) ㅣ 노스트라다무스 수능기출 플러스 완전정복 (2017년)  </w:t>
        <w:br/>
        <w:t xml:space="preserve">해커입시연구소 편집부 (지은이) | 해커입시연구소 | 2017년 2월11,000원 → 9,900원 (10%할인),  마일리지 550원 (5% 적립)세일즈포인트 : 11 </w:t>
      </w:r>
    </w:p>
    <w:p>
      <w:r>
        <w:t xml:space="preserve">절판보관함  보관함마이리스트 </w:t>
        <w:br/>
      </w:r>
    </w:p>
    <w:p>
      <w:r>
        <w:t>1842.</w:t>
      </w:r>
    </w:p>
    <w:p/>
    <w:p/>
    <w:p>
      <w:r>
        <w:br/>
        <w:t xml:space="preserve">노스트라다무스 수능기출 플러스 완전정복 한국사 + 수학 가형 고3용 (2017년) ㅣ 노스트라다무스 수능기출 플러스 완전정복 (2017년)  </w:t>
        <w:br/>
        <w:t xml:space="preserve">해커입시연구소 편집부 (지은이) | 해커입시연구소 | 2017년 2월11,000원 → 9,900원 (10%할인),  마일리지 550원 (5% 적립) </w:t>
      </w:r>
    </w:p>
    <w:p>
      <w:r>
        <w:t xml:space="preserve">절판보관함  보관함마이리스트 </w:t>
        <w:br/>
      </w:r>
    </w:p>
    <w:p>
      <w:r>
        <w:t>1843.</w:t>
      </w:r>
    </w:p>
    <w:p/>
    <w:p/>
    <w:p>
      <w:r>
        <w:br/>
        <w:t xml:space="preserve">노스트라다무스 수능기출 플러스 완전정복 한국사 + 수학 나형 고2용 (2017년) ㅣ 노스트라다무스 수능기출 플러스 완전정복 (2017년)  </w:t>
        <w:br/>
        <w:t xml:space="preserve">해커입시연구소 편집부 (지은이) | 해커입시연구소 | 2017년 2월11,000원 → 9,900원 (10%할인),  마일리지 550원 (5% 적립) </w:t>
      </w:r>
    </w:p>
    <w:p>
      <w:r>
        <w:t xml:space="preserve">절판보관함  보관함마이리스트 </w:t>
        <w:br/>
      </w:r>
    </w:p>
    <w:p>
      <w:r>
        <w:t>1844.</w:t>
      </w:r>
    </w:p>
    <w:p/>
    <w:p/>
    <w:p>
      <w:r>
        <w:br/>
        <w:t xml:space="preserve">노스트라다무스 수능기출 플러스 완전정복 한국사 + 수학 가형 고2용 (2017년) ㅣ 노스트라다무스 수능기출 플러스 완전정복 (2017년)  </w:t>
        <w:br/>
        <w:t xml:space="preserve">해커입시연구소 편집부 (지은이) | 해커입시연구소 | 2017년 2월11,000원 → 9,900원 (10%할인),  마일리지 550원 (5% 적립)세일즈포인트 : 11 </w:t>
      </w:r>
    </w:p>
    <w:p>
      <w:r>
        <w:t xml:space="preserve">절판보관함  보관함마이리스트 </w:t>
        <w:br/>
      </w:r>
    </w:p>
    <w:p>
      <w:r>
        <w:t>1845.</w:t>
      </w:r>
    </w:p>
    <w:p/>
    <w:p/>
    <w:p>
      <w:r>
        <w:br/>
        <w:t xml:space="preserve">노스트라다무스 수능기출 플러스 완전정복 한국사 + 수학 고1용 (2017년) ㅣ 노스트라다무스 수능기출 플러스 완전정복 (2017년)  </w:t>
        <w:br/>
        <w:t xml:space="preserve">해커입시연구소 편집부 (지은이) | 해커입시연구소 | 2017년 2월11,000원 → 9,900원 (10%할인),  마일리지 550원 (5% 적립)세일즈포인트 : 11 </w:t>
      </w:r>
    </w:p>
    <w:p>
      <w:r>
        <w:t xml:space="preserve">절판보관함  보관함마이리스트 </w:t>
        <w:br/>
      </w:r>
    </w:p>
    <w:p>
      <w:r>
        <w:t>1846.</w:t>
      </w:r>
    </w:p>
    <w:p/>
    <w:p/>
    <w:p>
      <w:r>
        <w:br/>
        <w:t xml:space="preserve">씨뮬 5th 수능 기출 사설 최신 하반기 모의고사 고3 수학 나형 (2017년) ㅣ 씨뮬 5th 모의고사 (2017년)  </w:t>
        <w:br/>
        <w:t xml:space="preserve">골드교육 편집부 (지은이) | 골드교육 | 2017년 2월12,000원 → 10,800원 (10%할인),  마일리지 600원 (5% 적립)세일즈포인트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1847.</w:t>
      </w:r>
    </w:p>
    <w:p/>
    <w:p/>
    <w:p>
      <w:r>
        <w:br/>
        <w:t xml:space="preserve">씨뮬 5th 수능 기출 사설 최신 하반기 모의고사 고3 수학 가형 (2017년) ㅣ 씨뮬 5th 모의고사 (2017년)  </w:t>
        <w:br/>
        <w:t xml:space="preserve">골드교육 편집부 (지은이) | 골드교육 | 2017년 2월12,000원 → 10,800원 (10%할인),  마일리지 600원 (5% 적립)세일즈포인트 : 262 </w:t>
      </w:r>
    </w:p>
    <w:p>
      <w:r>
        <w:t xml:space="preserve">구판절판보관함  보관함마이리스트 </w:t>
        <w:br/>
      </w:r>
    </w:p>
    <w:p>
      <w:r>
        <w:t>1848.</w:t>
      </w:r>
    </w:p>
    <w:p/>
    <w:p/>
    <w:p>
      <w:r>
        <w:br/>
        <w:t xml:space="preserve">기출의 고백 수학영역 나형 905제 (2017년) ㅣ 기출의 고백 (2017년)  </w:t>
        <w:br/>
        <w:t xml:space="preserve">지학사 편집부 (엮은이) | 지학사(참고서) | 2017년 2월15,000원 → 13,500원 (10%할인),  마일리지 750원 (5% 적립) (1) | 세일즈포인트 : 208 </w:t>
      </w:r>
    </w:p>
    <w:p>
      <w:r>
        <w:t xml:space="preserve">품절보관함  보관함마이리스트 </w:t>
        <w:br/>
      </w:r>
    </w:p>
    <w:p>
      <w:r>
        <w:t>1849.</w:t>
      </w:r>
    </w:p>
    <w:p/>
    <w:p/>
    <w:p>
      <w:r>
        <w:br/>
        <w:t xml:space="preserve">기출의 고백 수학영역 가형 821제 (2017년) ㅣ 기출의 고백 (2017년)  </w:t>
        <w:br/>
        <w:t xml:space="preserve">박상의 (지은이) | 지학사(참고서) | 2017년 2월15,000원 → 13,500원 (10%할인),  마일리지 750원 (5% 적립)세일즈포인트 : 85 </w:t>
      </w:r>
    </w:p>
    <w:p>
      <w:r>
        <w:t xml:space="preserve">품절보관함  보관함마이리스트 </w:t>
        <w:br/>
      </w:r>
    </w:p>
    <w:p>
      <w:r>
        <w:t>1850.</w:t>
      </w:r>
    </w:p>
    <w:p/>
    <w:p/>
    <w:p>
      <w:r>
        <w:br/>
        <w:t xml:space="preserve">[스테디셀러와 샐러드포크(대상도서 포함 국내도서 2만원 이상)]어삼쉬사 수학 나형 (2019년 고3용) - 신승범 선생님의 수능 필수 유형 훈련서 개정 증보판, 필수 유형 440제 + 미니모의고사 10회 ㅣ 어삼쉬사 수학 (2019년)  </w:t>
        <w:br/>
        <w:t xml:space="preserve">신승범 (지은이) | 이투스북 | 2017년 2월15,000원 → 13,500원 (10%할인),  마일리지 750원 (5% 적립) (1) | 세일즈포인트 : 4,485 </w:t>
      </w:r>
    </w:p>
    <w:p>
      <w:r>
        <w:t xml:space="preserve">품절보관함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[스테디셀러와 샐러드포크(대상도서 포함 국내도서 2만원 이상)]어삼쉬사 수학 가형 (2019년 고3용) - 신승범 선생님의 수능 필수 유형 훈련서 개정 증보판, 필수 유형 400제 + 미니모의고사 10회 ㅣ 어삼쉬사 수학 (2019년)  </w:t>
        <w:br/>
        <w:t xml:space="preserve">신승범 (지은이) | 이투스북 | 2017년 2월15,000원 → 13,500원 (10%할인),  마일리지 750원 (5% 적립) (2) | 세일즈포인트 : 4,319 </w:t>
      </w:r>
    </w:p>
    <w:p>
      <w:r>
        <w:t xml:space="preserve">품절보관함  보관함마이리스트 </w:t>
        <w:br/>
      </w:r>
    </w:p>
    <w:p>
      <w:r>
        <w:t>1852.</w:t>
      </w:r>
    </w:p>
    <w:p/>
    <w:p/>
    <w:p>
      <w:r>
        <w:br/>
        <w:t xml:space="preserve">고등수학의 확장 Light 미적분(가형) </w:t>
        <w:br/>
        <w:t xml:space="preserve">이상민 (지은이) | 오르비북스 | 2017년 2월25,800원 → 23,220원 (10%할인),  마일리지 1,290원 (5% 적립) (1) | 세일즈포인트 : 161 </w:t>
      </w:r>
    </w:p>
    <w:p>
      <w:r>
        <w:t xml:space="preserve">품절보관함  보관함마이리스트 </w:t>
        <w:br/>
      </w:r>
    </w:p>
    <w:p>
      <w:r>
        <w:t>1853.</w:t>
      </w:r>
    </w:p>
    <w:p/>
    <w:p/>
    <w:p>
      <w:r>
        <w:br/>
        <w:t xml:space="preserve">M 기하와 벡터 - 대학수능능력시험 대비, 2018-01 ㅣ 종로교재 시리즈 (2017년)  </w:t>
        <w:br/>
        <w:t xml:space="preserve">종로학원 수학교실 (지은이) | 종로학평 | 2017년 2월19,500원 → 19,500원,  마일리지 970원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1854.</w:t>
      </w:r>
    </w:p>
    <w:p/>
    <w:p/>
    <w:p>
      <w:r>
        <w:br/>
        <w:t xml:space="preserve">M 미적분 2 - 대학수능능력시험 대비, 2018-01 ㅣ 종로교재 시리즈 (2017년)  </w:t>
        <w:br/>
        <w:t xml:space="preserve">종로학원 수학교실 (지은이) | 종로학평 | 2017년 2월22,500원 → 22,500원,  마일리지 1,120원 (5% 적립)세일즈포인트 : 15 </w:t>
      </w:r>
    </w:p>
    <w:p>
      <w:r>
        <w:br/>
        <w:t xml:space="preserve">&lt;2019학년도 수능 대비 종로교재 수학영역 미적분 2 (2018년) ㅣ 종로교재 시리즈 (2018년) &gt;로 새로 출간되었습니다. </w:t>
      </w:r>
    </w:p>
    <w:p>
      <w:r>
        <w:t xml:space="preserve">구판절판보관함  보관함마이리스트 </w:t>
        <w:br/>
      </w:r>
    </w:p>
    <w:p>
      <w:r>
        <w:t>1855.</w:t>
      </w:r>
    </w:p>
    <w:p/>
    <w:p/>
    <w:p>
      <w:r>
        <w:br/>
        <w:t xml:space="preserve">M 미적분 1 - 대학수능능력시험 대비, 2018-01 ㅣ 종로교재 시리즈 (2017년)  </w:t>
        <w:br/>
        <w:t xml:space="preserve">종로학원 수학교실 (지은이) | 종로학평 | 2017년 2월23,500원 → 23,500원,  마일리지 1,170원 (5% 적립)세일즈포인트 : 12 </w:t>
      </w:r>
    </w:p>
    <w:p>
      <w:r>
        <w:br/>
        <w:t xml:space="preserve">&lt;2019학년도 수능 대비 종로교재 수학영역 미적분 1 (2018년) ㅣ 종로교재 시리즈 (2018년) &gt;로 새로 출간되었습니다. </w:t>
      </w:r>
    </w:p>
    <w:p>
      <w:r>
        <w:t xml:space="preserve">구판절판보관함  보관함마이리스트 </w:t>
        <w:br/>
      </w:r>
    </w:p>
    <w:p>
      <w:r>
        <w:t>1856.</w:t>
      </w:r>
    </w:p>
    <w:p/>
    <w:p/>
    <w:p>
      <w:r>
        <w:br/>
        <w:t xml:space="preserve">수만휘 2+3점 기출과 개념 총정리 미적분 2 (2017년) ㅣ 수만휘 기출 (2017년)  </w:t>
        <w:br/>
        <w:t xml:space="preserve">수만휘 수학팀 (지은이) | 텐볼스토리 | 2017년 2월14,000원 → 12,600원 (10%할인),  마일리지 700원 (5% 적립)세일즈포인트 : 281 </w:t>
      </w:r>
    </w:p>
    <w:p>
      <w:r>
        <w:t xml:space="preserve">품절보관함  보관함마이리스트 </w:t>
        <w:br/>
      </w:r>
    </w:p>
    <w:p>
      <w:r>
        <w:t>1857.</w:t>
      </w:r>
    </w:p>
    <w:p/>
    <w:p/>
    <w:p>
      <w:r>
        <w:br/>
        <w:t xml:space="preserve">핵심 수능 + 특작 (실력편) 확률과 통계 (2017년) - EBS 교재 완벽 분석 ㅣ 핵심수능 + 특작 (2017년)  </w:t>
        <w:br/>
        <w:t xml:space="preserve">박기태 (지은이) | 곰스쿨 | 2017년 2월14,000원 → 12,600원 (10%할인),  마일리지 700원 (5% 적립)세일즈포인트 : 33 </w:t>
      </w:r>
    </w:p>
    <w:p>
      <w:r>
        <w:t xml:space="preserve">절판보관함  보관함마이리스트 </w:t>
        <w:br/>
      </w:r>
    </w:p>
    <w:p>
      <w:r>
        <w:t>1858.</w:t>
      </w:r>
    </w:p>
    <w:p/>
    <w:p/>
    <w:p>
      <w:r>
        <w:br/>
        <w:t xml:space="preserve">핵심 수능 + 특작 (실력편) 기하와 벡터 (2017년) - EBS 교재 완벽 분석 ㅣ 핵심수능 + 특작 (2017년)  </w:t>
        <w:br/>
        <w:t xml:space="preserve">박기태 (지은이) | 곰스쿨 | 2017년 2월14,000원 → 12,600원 (10%할인),  마일리지 700원 (5% 적립)세일즈포인트 : 32 </w:t>
      </w:r>
    </w:p>
    <w:p>
      <w:r>
        <w:t xml:space="preserve">절판보관함  보관함마이리스트 </w:t>
        <w:br/>
      </w:r>
    </w:p>
    <w:p>
      <w:r>
        <w:t>1859.</w:t>
      </w:r>
    </w:p>
    <w:p/>
    <w:p/>
    <w:p>
      <w:r>
        <w:br/>
        <w:t xml:space="preserve">최강 TOT 고등 수학 (상) (2020년용) - 2015 개정 교육과정 ㅣ 고등 최강 TOT (2020년)  </w:t>
        <w:br/>
        <w:t xml:space="preserve">김동현, 왕남호, 윤종선 (지은이) | 천재교육 | 2017년 2월12,000원 → 10,800원 (10%할인),  마일리지 600원 (5% 적립)세일즈포인트 : 1,549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1860.</w:t>
      </w:r>
    </w:p>
    <w:p/>
    <w:p/>
    <w:p>
      <w:r>
        <w:br/>
        <w:t xml:space="preserve">개념원리 RPM 문제기본서 고등수학 수학 (상) (2018년 고1용) - 2015 개정 교육과정 ㅣ 고등 개념원리 수학 (2018년)  </w:t>
        <w:br/>
        <w:t xml:space="preserve">이홍섭 (지은이) | 개념원리수학연구소 | 2017년 2월15,000원 → 13,500원 (10%할인),  마일리지 750원 (5% 적립) (13) | 세일즈포인트 : 4,380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1861.</w:t>
      </w:r>
    </w:p>
    <w:p/>
    <w:p/>
    <w:p>
      <w:r>
        <w:br/>
        <w:t xml:space="preserve">수탁 모의고사 수학영역 수학 가형 6회분 (2017년) - 2018학년도 수능대비 ㅣ 수탁 모의고사 (2017년)  </w:t>
        <w:br/>
        <w:t xml:space="preserve">박승민 (지은이) | 병아리북스 | 2017년 2월15,000원 → 13,500원 (10%할인),  마일리지 750원 (5% 적립)세일즈포인트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1862.</w:t>
      </w:r>
    </w:p>
    <w:p/>
    <w:p/>
    <w:p>
      <w:r>
        <w:br/>
        <w:t xml:space="preserve">수탁 모의고사 수학영역 수학 나형 4회분 (2017년) - 2018학년도 수능 대비 ㅣ 수탁 모의고사 (2017년)  </w:t>
        <w:br/>
        <w:t xml:space="preserve">박승민 (지은이) | 병아리북스 | 2017년 2월12,200원 → 10,980원 (10%할인),  마일리지 610원 (5% 적립) (1) | 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1863.</w:t>
      </w:r>
    </w:p>
    <w:p/>
    <w:p/>
    <w:p>
      <w:r>
        <w:br/>
        <w:t xml:space="preserve">1학년 1학기 중간고사 &amp; 6월 모의고사 대비 고1 전과목 통합본 1200제 (2017년) - 풀면서 답답함이 없도록 완벽한 해설과 오답풀이 수록 ㅣ 중간고사 &amp; 6월 모의고사 대비 (2017년)  </w:t>
        <w:br/>
        <w:t xml:space="preserve">중앙입시문제연구소 (지은이) | 중앙입시문제연구소 | 2017년 2월38,000원 → 34,200원 (10%할인),  마일리지 1,900원 (5% 적립)세일즈포인트 : 69 </w:t>
      </w:r>
    </w:p>
    <w:p>
      <w:r>
        <w:t xml:space="preserve">절판보관함  보관함마이리스트 </w:t>
        <w:br/>
      </w:r>
    </w:p>
    <w:p>
      <w:r>
        <w:t>1864.</w:t>
      </w:r>
    </w:p>
    <w:p/>
    <w:p/>
    <w:p>
      <w:r>
        <w:br/>
        <w:t xml:space="preserve">1학년 1학기 중간고사 &amp; 6월 모의고사 대비 고1 한국사.고등사회 통합본 320제 (2017년) - 풀면서 답답함이 없도록 완벽한 해설과 오답풀이 수록 ㅣ 중간고사 &amp; 6월 모의고사 대비 (2017년)  </w:t>
        <w:br/>
        <w:t xml:space="preserve">중앙입시문제연구소 (지은이) | 중앙입시문제연구소 | 2017년 2월16,000원 → 14,400원 (10%할인),  마일리지 800원 (5% 적립)세일즈포인트 : 27 </w:t>
      </w:r>
    </w:p>
    <w:p>
      <w:r>
        <w:t xml:space="preserve">절판보관함  보관함마이리스트 </w:t>
        <w:br/>
      </w:r>
    </w:p>
    <w:p>
      <w:r>
        <w:t>1865.</w:t>
      </w:r>
    </w:p>
    <w:p/>
    <w:p/>
    <w:p>
      <w:r>
        <w:br/>
        <w:t xml:space="preserve">3월 모의고사 &amp; 수학 1.2 총정리 고2 수학1+2 300제 (2017년) - 풀면서 답답함이 없도록, 풀이과정을 빠짐없이 수록 </w:t>
        <w:br/>
        <w:t xml:space="preserve">중앙입시문제연구소 (엮은이) | 중앙입시문제연구소 | 2017년 2월14,000원 → 12,600원 (10%할인),  마일리지 700원 (5% 적립)세일즈포인트 : 41 </w:t>
      </w:r>
    </w:p>
    <w:p>
      <w:r>
        <w:t xml:space="preserve">절판보관함  보관함마이리스트 </w:t>
        <w:br/>
      </w:r>
    </w:p>
    <w:p>
      <w:r>
        <w:t>1866.</w:t>
      </w:r>
    </w:p>
    <w:p/>
    <w:p/>
    <w:p>
      <w:r>
        <w:br/>
        <w:t xml:space="preserve">1학년 1학기 중간고사 &amp; 6월 모의고사 대비 고1 수학 1 200제 (2017년) - 풀면서 답답함이 없도록 완벽한 해설과 오답풀이 수록 ㅣ 중간고사 &amp; 6월 모의고사 대비 (2017년)  </w:t>
        <w:br/>
        <w:t xml:space="preserve">중앙입시문제연구소 (지은이) | 중앙입시문제연구소 | 2017년 2월13,000원 → 11,700원 (10%할인),  마일리지 650원 (5% 적립)세일즈포인트 : 33 </w:t>
      </w:r>
    </w:p>
    <w:p>
      <w:r>
        <w:t xml:space="preserve">절판보관함  보관함마이리스트 </w:t>
        <w:br/>
      </w:r>
    </w:p>
    <w:p>
      <w:r>
        <w:t>1867.</w:t>
      </w:r>
    </w:p>
    <w:p/>
    <w:p/>
    <w:p>
      <w:r>
        <w:br/>
        <w:t xml:space="preserve">수능기출 전국연합 학력평가 20분 미니모의고사 24회 고2 수학영역 가형 (2017년) ㅣ 수능기출 20분 미니모의고사 (2017년)  </w:t>
        <w:br/>
        <w:t xml:space="preserve">마더텅교육 편집부 (지은이) | 마더텅교육 | 2017년 1월11,000원 → 9,900원 (10%할인),  마일리지 550원 (5% 적립)세일즈포인트 : 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1868.</w:t>
      </w:r>
    </w:p>
    <w:p/>
    <w:p/>
    <w:p>
      <w:r>
        <w:br/>
        <w:t xml:space="preserve">수능기출 전국연합 학력평가 20분 미니모의고사 24회 고1 수학영역 (2017년) ㅣ 수능기출 20분 미니모의고사 (2017년)  </w:t>
        <w:br/>
        <w:t xml:space="preserve">마더텅교육 편집부 (지은이) | 마더텅교육 | 2017년 1월11,000원 → 9,900원 (10%할인),  마일리지 550원 (5% 적립)세일즈포인트 : 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1869.</w:t>
      </w:r>
    </w:p>
    <w:p/>
    <w:p/>
    <w:p>
      <w:r>
        <w:br/>
        <w:t xml:space="preserve">수능기출 20분 미니모의고사 24회 고3 수학영역 나형 (2017년) - 2018 수능대비 ㅣ 수능기출 20분 미니모의고사 (2017년)  </w:t>
        <w:br/>
        <w:t xml:space="preserve">마더텅교육 편집부 (지은이) | 마더텅교육 | 2017년 1월11,000원 → 9,900원 (10%할인),  마일리지 550원 (5% 적립)세일즈포인트 : 228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1870.</w:t>
      </w:r>
    </w:p>
    <w:p/>
    <w:p/>
    <w:p>
      <w:r>
        <w:br/>
        <w:t xml:space="preserve">수능기출 20분 미니모의고사 24회 고3 수학영역 가형 (2017년) - 2018 수능대비 ㅣ 수능기출 20분 미니모의고사 (2017년)  </w:t>
        <w:br/>
        <w:t xml:space="preserve">마더텅교육 편집부 (지은이) | 마더텅교육 | 2017년 1월11,000원 → 9,900원 (10%할인),  마일리지 550원 (5% 적립)세일즈포인트 : 136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1871.</w:t>
      </w:r>
    </w:p>
    <w:p/>
    <w:p/>
    <w:p>
      <w:r>
        <w:br/>
        <w:t xml:space="preserve">EBS 수능특강 수학영역 수학 2 &amp; 미적분 1 (2017년) - 2018학년도 수능 연계교재 ㅣ EBS 수능특강 (2017년)  </w:t>
        <w:br/>
        <w:t xml:space="preserve">EBS(한국교육방송공사) 편집부 (지은이) | 한국교육방송공사(EBS중고등) | 2017년 1월6,100원 → 5,490원 (10%할인),  마일리지 60원 (1% 적립) (5) | 세일즈포인트 : 16,034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1872.</w:t>
      </w:r>
    </w:p>
    <w:p/>
    <w:p/>
    <w:p>
      <w:r>
        <w:br/>
        <w:t xml:space="preserve">EBS 수능특강 수학영역 기하와 벡터 (2017년) - 2018학년도 수능 연계교재 ㅣ EBS 수능특강 (2017년)  </w:t>
        <w:br/>
        <w:t xml:space="preserve">EBS(한국교육방송공사) 편집부 (지은이) | 한국교육방송공사(EBS중고등) | 2017년 1월5,300원 → 4,770원 (10%할인),  마일리지 50원 (1% 적립) (4) | 세일즈포인트 : 12,347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1873.</w:t>
      </w:r>
    </w:p>
    <w:p/>
    <w:p/>
    <w:p>
      <w:r>
        <w:br/>
        <w:t xml:space="preserve">EBS 수능특강 수학영역 확률과 통계 (2017년) - 2018학년도 수능 연계교재 ㅣ EBS 수능특강 (2017년)  </w:t>
        <w:br/>
        <w:t xml:space="preserve">EBS(한국교육방송공사) 편집부 (지은이) | 한국교육방송공사(EBS중고등) | 2017년 1월5,000원 → 4,500원 (10%할인),  마일리지 50원 (1% 적립) (10) | 세일즈포인트 : 24,737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1874.</w:t>
      </w:r>
    </w:p>
    <w:p/>
    <w:p/>
    <w:p>
      <w:r>
        <w:br/>
        <w:t xml:space="preserve">EBS 수능특강 수학영역 미적분 2 (2017년) - 2018학년도 수능 연계교재 ㅣ EBS 수능특강 (2017년)  </w:t>
        <w:br/>
        <w:t xml:space="preserve">EBS(한국교육방송공사) 편집부 (지은이) | 한국교육방송공사(EBS중고등) | 2017년 1월5,300원 → 4,770원 (10%할인),  마일리지 50원 (1% 적립) (2) | 세일즈포인트 : 12,374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1875.</w:t>
      </w:r>
    </w:p>
    <w:p/>
    <w:p/>
    <w:p>
      <w:r>
        <w:br/>
        <w:t xml:space="preserve">2018 무료 동영상과 함께하는 사관학교 10년간 기출문제 다잡기 수학영역 - 2017~2008학년도 1차 선발 시험 기출문제 최다 수록 / 육사.해사.공사.국간사 완벽대비 ㅣ 2018 사관학교 기출문제 다잡기  </w:t>
        <w:br/>
        <w:t xml:space="preserve">서가은 (엮은이) | (주)시대교육 | 2017년 1월17,000원 → 15,300원 (10%할인),  마일리지 850원 (5% 적립)세일즈포인트 : 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1876.</w:t>
      </w:r>
    </w:p>
    <w:p/>
    <w:p/>
    <w:p>
      <w:r>
        <w:br/>
        <w:t xml:space="preserve">STEP 수학 1 - 수학의 원리를 쉽게 배우고, 어려운 문제를 쉽게 푸는 책 </w:t>
        <w:br/>
        <w:t xml:space="preserve">STEP 수학연구소 (지은이) | 윤출판사 | 2017년 1월18,000원 → 16,200원 (10%할인),  마일리지 900원 (5% 적립)세일즈포인트 : 11 </w:t>
      </w:r>
    </w:p>
    <w:p>
      <w:r>
        <w:t xml:space="preserve">구판절판보관함  보관함마이리스트 </w:t>
        <w:br/>
      </w:r>
    </w:p>
    <w:p>
      <w:r>
        <w:t>1877.</w:t>
      </w:r>
    </w:p>
    <w:p/>
    <w:p/>
    <w:p>
      <w:r>
        <w:br/>
        <w:t xml:space="preserve">수만휘 2+3점 기출과 개념 총정리 확률과 통계 (2017년) ㅣ 수만휘 기출 (2017년)  </w:t>
        <w:br/>
        <w:t xml:space="preserve">텐볼스토리 수학연구팀 (지은이) | 텐볼스토리 | 2017년 1월14,000원 → 12,600원 (10%할인),  마일리지 700원 (5% 적립) (1) | 세일즈포인트 : 423 </w:t>
      </w:r>
    </w:p>
    <w:p>
      <w:r>
        <w:t xml:space="preserve">품절보관함  보관함마이리스트 </w:t>
        <w:br/>
      </w:r>
    </w:p>
    <w:p>
      <w:r>
        <w:t>1878.</w:t>
      </w:r>
    </w:p>
    <w:p/>
    <w:p/>
    <w:p>
      <w:r>
        <w:br/>
        <w:t xml:space="preserve">수만휘 2+3점 기출과 개념 총정리 미적분 1 (2017년) - 2018 수능, 모평 반영 최신 개정판 ㅣ 수만휘 기출 (2017년)  </w:t>
        <w:br/>
        <w:t xml:space="preserve">텐볼스토리 수학연구팀 (지은이) | 텐볼스토리 | 2017년 1월14,000원 → 12,600원 (10%할인),  마일리지 700원 (5% 적립)세일즈포인트 : 334 </w:t>
      </w:r>
    </w:p>
    <w:p>
      <w:r>
        <w:t xml:space="preserve">품절보관함  보관함마이리스트 </w:t>
        <w:br/>
      </w:r>
    </w:p>
    <w:p>
      <w:r>
        <w:t>1879.</w:t>
      </w:r>
    </w:p>
    <w:p/>
    <w:p/>
    <w:p>
      <w:r>
        <w:br/>
        <w:t xml:space="preserve">씨뮬 5th 수능기출 6.9.수능 3년간 모의고사 고3 수학 나형 (2017년) ㅣ 씨뮬 5th 수능기출 6.9.수능 모의고사 (2017년)  </w:t>
        <w:br/>
        <w:t xml:space="preserve">골드교육 편집부 (지은이) | 골드교육 | 2017년 1월12,000원 → 10,800원 (10%할인),  마일리지 600원 (5% 적립)세일즈포인트 : 249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1880.</w:t>
      </w:r>
    </w:p>
    <w:p/>
    <w:p/>
    <w:p>
      <w:r>
        <w:br/>
        <w:t xml:space="preserve">씨뮬 5th 수능기출 6.9.수능 3년간 모의고사 고3 수학 가형 (2017년) ㅣ 씨뮬 5th 수능기출 6.9.수능 모의고사 (2017년)  </w:t>
        <w:br/>
        <w:t xml:space="preserve">골드교육 편집부 (지은이) | 골드교육 | 2017년 1월12,000원 → 10,800원 (10%할인),  마일리지 600원 (5% 적립) (1) | 세일즈포인트 : 148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1881.</w:t>
      </w:r>
    </w:p>
    <w:p/>
    <w:p/>
    <w:p>
      <w:r>
        <w:br/>
        <w:t xml:space="preserve">New 유형 충전 100% 수학 1 (2017년) ㅣ 고등 유형 충전 100% (2017년)  </w:t>
        <w:br/>
        <w:t xml:space="preserve">김정훈 (지은이) | 교학사(중고등) | 2017년 1월12,000원 → 10,800원 (10%할인),  마일리지 600원 (5% 적립)세일즈포인트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1882.</w:t>
      </w:r>
    </w:p>
    <w:p/>
    <w:p/>
    <w:p>
      <w:r>
        <w:br/>
        <w:t xml:space="preserve">New 유형 충전 100% 확률과 통계 (2017년) ㅣ 고등 유형 충전 100% (2017년)  </w:t>
        <w:br/>
        <w:t xml:space="preserve">교학사 편집부 (엮은이) | 교학사(중고등) | 2017년 1월12,000원 → 10,800원 (10%할인),  마일리지 600원 (5% 적립)세일즈포인트 : 130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1883.</w:t>
      </w:r>
    </w:p>
    <w:p/>
    <w:p/>
    <w:p>
      <w:r>
        <w:br/>
        <w:t xml:space="preserve">New 유형 충전 100% 미적분 1 (2017년) ㅣ 고등 유형 충전 100% (2017년)  </w:t>
        <w:br/>
        <w:t xml:space="preserve">윤장노 (지은이) | 교학사(중고등) | 2017년 1월12,000원 → 10,800원 (10%할인),  마일리지 600원 (5% 적립)세일즈포인트 : 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1884.</w:t>
      </w:r>
    </w:p>
    <w:p/>
    <w:p/>
    <w:p>
      <w:r>
        <w:br/>
        <w:t xml:space="preserve">New 유형 충전 100% 기하와 벡터 (2017년) ㅣ 고등 유형 충전 100% (2017년)  </w:t>
        <w:br/>
        <w:t xml:space="preserve">김정훈 (지은이) | 교학사(중고등) | 2017년 1월12,000원 → 10,800원 (10%할인),  마일리지 600원 (5% 적립)세일즈포인트 : 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1885.</w:t>
      </w:r>
    </w:p>
    <w:p/>
    <w:p/>
    <w:p>
      <w:r>
        <w:br/>
        <w:t xml:space="preserve">New 유형 충전 100% 미적분 2 (2017년) ㅣ 고등 유형 충전 100% (2017년)  </w:t>
        <w:br/>
        <w:t xml:space="preserve">윤장노 (지은이) | 교학사(중고등) | 2017년 1월12,000원 → 10,800원 (10%할인),  마일리지 600원 (5% 적립)세일즈포인트 : 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1886.</w:t>
      </w:r>
    </w:p>
    <w:p/>
    <w:p/>
    <w:p>
      <w:r>
        <w:br/>
        <w:t xml:space="preserve">New 유형 충전 100% 고등 수학 2 (2017년) ㅣ 고등 유형 충전 100% (2017년)  </w:t>
        <w:br/>
        <w:t xml:space="preserve">김정훈 (지은이) | 교학사(중고등) | 2017년 1월12,000원 → 10,800원 (10%할인),  마일리지 600원 (5% 적립)세일즈포인트 : 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1887.</w:t>
      </w:r>
    </w:p>
    <w:p/>
    <w:p/>
    <w:p>
      <w:r>
        <w:br/>
        <w:t xml:space="preserve">스피드 특강 미적분 1 (2017년) ㅣ 스피드 특강 (2017년)  </w:t>
        <w:br/>
        <w:t xml:space="preserve">최은자, 한명주, 신재봉 (지은이) | 교학사(중고등) | 2017년 1월8,500원 → 7,650원 (10%할인),  마일리지 420원 (5% 적립)세일즈포인트 : 85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1888.</w:t>
      </w:r>
    </w:p>
    <w:p/>
    <w:p/>
    <w:p>
      <w:r>
        <w:br/>
        <w:t xml:space="preserve">스피드 특강 확률과 통계 (2017년) ㅣ 스피드 특강 (2017년)  </w:t>
        <w:br/>
        <w:t xml:space="preserve">최은자, 한명주, 신재봉 (지은이) | 교학사(중고등) | 2017년 1월8,500원 → 7,650원 (10%할인),  마일리지 420원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1889.</w:t>
      </w:r>
    </w:p>
    <w:p/>
    <w:p/>
    <w:p>
      <w:r>
        <w:br/>
        <w:t xml:space="preserve">스피드 특강 수학 1 (2017년) ㅣ 스피드 특강 (2017년)  </w:t>
        <w:br/>
        <w:t xml:space="preserve">최은자, 한명주, 신재봉 (지은이) | 교학사(중고등) | 2017년 1월9,000원 → 8,100원 (10%할인),  마일리지 450원 (5% 적립)세일즈포인트 : 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1890.</w:t>
      </w:r>
    </w:p>
    <w:p/>
    <w:p/>
    <w:p>
      <w:r>
        <w:br/>
        <w:t xml:space="preserve">스피드 특강 수학 2 (2017년) ㅣ 스피드 특강 (2017년)  </w:t>
        <w:br/>
        <w:t xml:space="preserve">최은자, 한명주, 신재봉 (지은이) | 교학사(중고등) | 2017년 1월8,500원 → 7,650원 (10%할인),  마일리지 420원 (5% 적립)세일즈포인트 : 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1891.</w:t>
      </w:r>
    </w:p>
    <w:p/>
    <w:p/>
    <w:p>
      <w:r>
        <w:br/>
        <w:t xml:space="preserve">지피지기 백전백승 모의고사 기출문제집 고1 수학 - 내신과 수능을 한번에 잡 ㅣ 지피지기 백전백승 모의고사 기출문제집  </w:t>
        <w:br/>
        <w:t xml:space="preserve">스타에듀 편집부 (지은이) | 스타에듀 | 2017년 1월9,800원 → 8,820원 (10%할인),  마일리지 490원 (5% 적립)세일즈포인트 : 32 </w:t>
      </w:r>
    </w:p>
    <w:p>
      <w:r>
        <w:t xml:space="preserve">절판보관함  보관함마이리스트 </w:t>
        <w:br/>
      </w:r>
    </w:p>
    <w:p>
      <w:r>
        <w:t>1892.</w:t>
      </w:r>
    </w:p>
    <w:p/>
    <w:p/>
    <w:p>
      <w:r>
        <w:br/>
        <w:t xml:space="preserve">개념원리 고등 수학 (상) (2018년 고1용) - 2015 개정 교육과정 ㅣ 고등 개념원리 수학 (2018년)  </w:t>
        <w:br/>
        <w:t xml:space="preserve">이홍섭 (지은이) | 개념원리수학연구소 | 2017년 1월17,000원 → 15,300원 (10%할인),  마일리지 850원 (5% 적립) (13) | 세일즈포인트 : 7,458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1893.</w:t>
      </w:r>
    </w:p>
    <w:p/>
    <w:p/>
    <w:p>
      <w:r>
        <w:br/>
        <w:t xml:space="preserve">너희들의 기출문제 외전 For.2018 수학 나형 (2017년) - 2018 수능 대비 수학 기출문제집, 신승범 선생님이 엄선한 교육청 기출문제, ~2016학년도 학력평가 반영 ㅣ 너희들의 기출문제 (2017년)  </w:t>
        <w:br/>
        <w:t xml:space="preserve">신승범 (지은이) | 이투스북 | 2017년 1월19,000원 → 17,100원 (10%할인),  마일리지 950원 (5% 적립)세일즈포인트 : 328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1894.</w:t>
      </w:r>
    </w:p>
    <w:p/>
    <w:p/>
    <w:p>
      <w:r>
        <w:br/>
        <w:t xml:space="preserve">너희들의 기출문제 외전 For.2018 수학 가형 (2017년) - 2018 수능 대비 수학 기출문제집, 신승범 선생님이 엄선한 교육청 기출문제, ~2016학년도 학력평가 반영 ㅣ 너희들의 기출문제 (2017년)  </w:t>
        <w:br/>
        <w:t xml:space="preserve">신승범 (지은이) | 이투스북 | 2017년 1월14,000원 → 12,600원 (10%할인),  마일리지 700원 (5% 적립)세일즈포인트 : 378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1895.</w:t>
      </w:r>
    </w:p>
    <w:p/>
    <w:p/>
    <w:p>
      <w:r>
        <w:br/>
        <w:t xml:space="preserve">계란 한판 수학 고3 가형 자연계 (2017년) - 수능 30 문항 유형, 새 교육과정 ㅣ 계란 한판 수학 (2017년)  </w:t>
        <w:br/>
        <w:t xml:space="preserve">최수창, 김성회 (지은이) | 골드교육 | 2017년 1월15,000원 → 13,500원 (10%할인),  마일리지 750원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1896.</w:t>
      </w:r>
    </w:p>
    <w:p/>
    <w:p/>
    <w:p>
      <w:r>
        <w:br/>
        <w:t xml:space="preserve">12시간 확률과 통계 + 필기노트 (2017년) - 완벽한 개념완성 12시간 수학총정리 ㅣ 12시간 수학 (2017년)  </w:t>
        <w:br/>
        <w:t xml:space="preserve">유상현 (지은이) | 박문각 | 2017년 1월9,000원 → 8,100원 (10%할인),  마일리지 450원 (5% 적립) (1) | 세일즈포인트 : 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1897.</w:t>
      </w:r>
    </w:p>
    <w:p/>
    <w:p/>
    <w:p>
      <w:r>
        <w:br/>
        <w:t xml:space="preserve">사관학교 기출문제 정복하기 수학 (가) - 육사 / 해사 / 공사 / 국군간호사관 입학시험 대비 ㅣ 사관학교기출문제 정복하기  </w:t>
        <w:br/>
        <w:t xml:space="preserve">대입교육연구소 (엮은이) | 서원각 | 2017년 1월14,000원 → 12,600원 (10%할인),  마일리지 700원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1898.</w:t>
      </w:r>
    </w:p>
    <w:p/>
    <w:p/>
    <w:p>
      <w:r>
        <w:br/>
        <w:t xml:space="preserve">사관학교 기출문제 정복하기 수학 (나) - 육사 / 해사 / 공사 / 국군간호사관 입학시험 대비 </w:t>
        <w:br/>
        <w:t xml:space="preserve">대입교육연구소 (엮은이) | 서원각 | 2017년 1월14,000원 → 12,600원 (10%할인),  마일리지 700원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1899.</w:t>
      </w:r>
    </w:p>
    <w:p/>
    <w:p/>
    <w:p>
      <w:r>
        <w:br/>
        <w:t xml:space="preserve">[세트] 유형 해결의 법칙 고등 수학(상) + 고등 수학(하) 세트 - 전2권 (2019년용) - 2015 개정 교육과정 ㅣ 고등 해결의 법칙 (2019년)  </w:t>
        <w:br/>
        <w:t xml:space="preserve">해법수학연구회, 최용준 (지은이) | 천재교육 | 2017년 1월27,000원 → 24,300원 (10%할인),  마일리지 1,350원 (5% 적립)세일즈포인트 : 112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1900.</w:t>
      </w:r>
    </w:p>
    <w:p/>
    <w:p/>
    <w:p>
      <w:r>
        <w:br/>
        <w:t xml:space="preserve">[스테디셀러와 샐러드포크(대상도서 포함 국내도서 2만원 이상)]풍산자 수학 2 (2020년용) - 2015 개정 교육과정 ㅣ 고등 풍산사 수학 (2020년)  </w:t>
        <w:br/>
        <w:t xml:space="preserve">풍산자수학연구소 (지은이) | 지학사(참고서) | 2017년 1월12,000원 → 10,800원 (10%할인),  마일리지 600원 (5% 적립)세일즈포인트 : 5,445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[스테디셀러와 샐러드포크(대상도서 포함 국내도서 2만원 이상)]풍산자 수학 1 (2020년용) - 2015 개정 교육과정 ㅣ 고등 풍산사 수학 (2020년)  </w:t>
        <w:br/>
        <w:t xml:space="preserve">풍산자수학연구소 (지은이) | 지학사(참고서) | 2017년 1월13,500원 → 12,150원 (10%할인),  마일리지 670원 (5% 적립) (1) | 세일즈포인트 : 9,453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1902.</w:t>
      </w:r>
    </w:p>
    <w:p/>
    <w:p/>
    <w:p>
      <w:r>
        <w:br/>
        <w:t xml:space="preserve">[스테디셀러와 샐러드포크(대상도서 포함 국내도서 2만원 이상)]풍산자 필수유형 수학(하) (2019년용) - 2015 개정 교육과정 ㅣ 고등 풍산자 필수유형 (2019년)  </w:t>
        <w:br/>
        <w:t xml:space="preserve">풍산자수학연구소 (지은이) | 지학사(참고서) | 2017년 1월10,000원 → 9,000원 (10%할인),  마일리지 500원 (5% 적립) (1) | 세일즈포인트 : 3,007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1903.</w:t>
      </w:r>
    </w:p>
    <w:p/>
    <w:p/>
    <w:p>
      <w:r>
        <w:br/>
        <w:t xml:space="preserve">[스테디셀러와 샐러드포크(대상도서 포함 국내도서 2만원 이상)]풍산자 필수유형 수학(상) (2019년용) - 2015 개정 교육과정 ㅣ 고등 풍산자 필수유형 (2019년)  </w:t>
        <w:br/>
        <w:t xml:space="preserve">지학사(참고서) | 2017년 1월12,000원 → 10,800원 (10%할인),  마일리지 600원 (5% 적립) (2) | 세일즈포인트 : 3,218 </w:t>
      </w:r>
    </w:p>
    <w:p>
      <w:r>
        <w:t xml:space="preserve">구판절판보관함  보관함마이리스트 </w:t>
        <w:br/>
      </w:r>
    </w:p>
    <w:p>
      <w:r>
        <w:t>1904.</w:t>
      </w:r>
    </w:p>
    <w:p/>
    <w:p/>
    <w:p>
      <w:r>
        <w:br/>
        <w:t xml:space="preserve">[스테디셀러와 샐러드포크(대상도서 포함 국내도서 2만원 이상)]풍산자 수학(하) (2020년용) - 2015 개정 교육과정 ㅣ 고등 풍산사 수학 (2020년)  </w:t>
        <w:br/>
        <w:t xml:space="preserve">풍산자수학연구소 (지은이) | 지학사(참고서) | 2017년 1월12,000원 → 10,800원 (10%할인),  마일리지 600원 (5% 적립) (1) | 세일즈포인트 : 6,727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1905.</w:t>
      </w:r>
    </w:p>
    <w:p/>
    <w:p/>
    <w:p>
      <w:r>
        <w:br/>
        <w:t xml:space="preserve">[스테디셀러와 샐러드포크(대상도서 포함 국내도서 2만원 이상)]풍산자 수학(상) (2020년용) - 2015 개정 교육과정 ㅣ 고등 풍산사 수학 (2020년)  </w:t>
        <w:br/>
        <w:t xml:space="preserve">풍산자수학연구소 (지은이) | 지학사(참고서) | 2017년 1월15,000원 → 13,500원 (10%할인),  마일리지 750원 (5% 적립) (2) | 세일즈포인트 : 10,694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1906.</w:t>
      </w:r>
    </w:p>
    <w:p/>
    <w:p/>
    <w:p>
      <w:r>
        <w:br/>
        <w:t xml:space="preserve">유형 해결의 법칙 고등 수학(상) (2020년용) - 2015 개정 교육과정 ㅣ 고등 해결의 법칙 (2020년)  </w:t>
        <w:br/>
        <w:t xml:space="preserve">해법수학연구회, 최용준 (지은이) | 천재교육 | 2017년 1월15,000원 → 13,500원 (10%할인),  마일리지 750원 (5% 적립) (10) | 세일즈포인트 : 2,027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1907.</w:t>
      </w:r>
    </w:p>
    <w:p/>
    <w:p/>
    <w:p>
      <w:r>
        <w:br/>
        <w:t xml:space="preserve">2018 경찰대학 수학 기출문제집 ㅣ 2018 경찰대학 기출문제집  </w:t>
        <w:br/>
        <w:t xml:space="preserve">송해준 (엮은이) | 서울고시각 | 2017년 1월13,000원 → 11,700원 (10%할인),  마일리지 650원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1908.</w:t>
      </w:r>
    </w:p>
    <w:p/>
    <w:p/>
    <w:p>
      <w:r>
        <w:br/>
        <w:t xml:space="preserve">계란 한판 수학 미적분 2 (2017년) - 내신 30 문항 유형, 새 교육과정 ㅣ 계란 한판 수학 (2017년)  </w:t>
        <w:br/>
        <w:t xml:space="preserve">최수창, 김성회 (지은이) | 골드교육 | 2017년 1월14,000원 → 12,600원 (10%할인),  마일리지 700원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1909.</w:t>
      </w:r>
    </w:p>
    <w:p/>
    <w:p/>
    <w:p>
      <w:r>
        <w:br/>
        <w:t xml:space="preserve">계란 한판 수학 수학 2 (2017년) - 내신 30 문항 유형, 새 교육과정 ㅣ 계란 한판 수학 (2017년)  </w:t>
        <w:br/>
        <w:t xml:space="preserve">최수창, 김성회 (지은이) | 골드교육 | 2017년 1월13,000원 → 11,700원 (10%할인),  마일리지 650원 (5% 적립) </w:t>
      </w:r>
    </w:p>
    <w:p>
      <w:r>
        <w:t xml:space="preserve">품절보관함  보관함마이리스트 </w:t>
        <w:br/>
      </w:r>
    </w:p>
    <w:p>
      <w:r>
        <w:t>1910.</w:t>
      </w:r>
    </w:p>
    <w:p/>
    <w:p/>
    <w:p>
      <w:r>
        <w:br/>
        <w:t xml:space="preserve">계란 한판 수학 수학 1 (2017년) - 내신 30 문항 유형, 새 교육과정 ㅣ 계란 한판 수학 (2017년)  </w:t>
        <w:br/>
        <w:t xml:space="preserve">최수창, 김성회 (지은이) | 골드교육 | 2017년 1월13,000원 → 11,700원 (10%할인),  마일리지 650원 (5% 적립)세일즈포인트 : 20 </w:t>
      </w:r>
    </w:p>
    <w:p>
      <w:r>
        <w:t xml:space="preserve">품절보관함  보관함마이리스트 </w:t>
        <w:br/>
      </w:r>
    </w:p>
    <w:p>
      <w:r>
        <w:t>1911.</w:t>
      </w:r>
    </w:p>
    <w:p/>
    <w:p/>
    <w:p>
      <w:r>
        <w:br/>
        <w:t xml:space="preserve">계란 한판 수학 미적분 1 (2017년) - 내신 30 문항 유형, 새 교육과정 ㅣ 계란 한판 수학 (2017년)  </w:t>
        <w:br/>
        <w:t xml:space="preserve">최수창, 김성회 (지은이) | 골드교육 | 2017년 1월14,000원 → 12,600원 (10%할인),  마일리지 700원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1912.</w:t>
      </w:r>
    </w:p>
    <w:p/>
    <w:p/>
    <w:p>
      <w:r>
        <w:br/>
        <w:t xml:space="preserve">이유있는 Choice 전국연합 4년간 모의고사 고3 수학 가형 (2017년) ㅣ 고등 이유있는 Choice 시리즈 (2017년)  </w:t>
        <w:br/>
        <w:t xml:space="preserve">중앙입시교육연구원 편집부 (지은이) | 중앙입시교육연구원 | 2017년 1월12,800원 → 11,520원 (10%할인),  마일리지 640원 (5% 적립)세일즈포인트 : 20 </w:t>
      </w:r>
    </w:p>
    <w:p>
      <w:r>
        <w:t xml:space="preserve">품절보관함  보관함마이리스트 </w:t>
        <w:br/>
      </w:r>
    </w:p>
    <w:p>
      <w:r>
        <w:t>1913.</w:t>
      </w:r>
    </w:p>
    <w:p/>
    <w:p/>
    <w:p>
      <w:r>
        <w:br/>
        <w:t xml:space="preserve">이유있는 Choice 전국연합 4년간 모의고사 고3 수학 나형 (2017년) ㅣ 고등 이유있는 Choice 시리즈 (2017년)  </w:t>
        <w:br/>
        <w:t xml:space="preserve">중앙입시교육연구원 편집부 (지은이) | 중앙입시교육연구원 | 2017년 1월12,800원 → 11,520원 (10%할인),  마일리지 640원 (5% 적립) (1) | 세일즈포인트 : 31 </w:t>
      </w:r>
    </w:p>
    <w:p>
      <w:r>
        <w:t xml:space="preserve">품절보관함  보관함마이리스트 </w:t>
        <w:br/>
      </w:r>
    </w:p>
    <w:p>
      <w:r>
        <w:t>1914.</w:t>
      </w:r>
    </w:p>
    <w:p/>
    <w:p/>
    <w:p>
      <w:r>
        <w:br/>
        <w:t xml:space="preserve">2018 수능실록 수학 나형 (2017년) ㅣ 수능실록 (2017년)  </w:t>
        <w:br/>
        <w:t xml:space="preserve">오르비수능실록팀 (지은이) | 오르비북스 | 2017년 1월19,800원 → 17,820원 (10%할인),  마일리지 990원 (5% 적립)세일즈포인트 : 37 </w:t>
      </w:r>
    </w:p>
    <w:p>
      <w:r>
        <w:t xml:space="preserve">절판보관함  보관함마이리스트 </w:t>
        <w:br/>
      </w:r>
    </w:p>
    <w:p>
      <w:r>
        <w:t>1915.</w:t>
      </w:r>
    </w:p>
    <w:p/>
    <w:p/>
    <w:p>
      <w:r>
        <w:br/>
        <w:t xml:space="preserve">2018 수능실록 수학 가형 (2017년) ㅣ 수능실록 (2017년)  </w:t>
        <w:br/>
        <w:t xml:space="preserve">오르비수능실록팀 (지은이) | 오르비북스 | 2017년 1월19,800원 → 17,820원 (10%할인),  마일리지 990원 (5% 적립)세일즈포인트 : 30 </w:t>
      </w:r>
    </w:p>
    <w:p>
      <w:r>
        <w:t xml:space="preserve">절판보관함  보관함마이리스트 </w:t>
        <w:br/>
      </w:r>
    </w:p>
    <w:p>
      <w:r>
        <w:t>1916.</w:t>
      </w:r>
    </w:p>
    <w:p/>
    <w:p/>
    <w:p>
      <w:r>
        <w:br/>
        <w:t xml:space="preserve">수만휘 4점 기출 수학 가형 (2017년) - 2018 수능, 모평 반영 최신 개정판 ㅣ 수만휘 기출 (2017년)  </w:t>
        <w:br/>
        <w:t xml:space="preserve">텐볼스토리 수학연구팀 (지은이) | 텐볼스토리 | 2017년 1월20,000원 → 18,000원 (10%할인),  마일리지 1,000원 (5% 적립) (1) | 세일즈포인트 : 316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1917.</w:t>
      </w:r>
    </w:p>
    <w:p/>
    <w:p/>
    <w:p>
      <w:r>
        <w:br/>
        <w:t xml:space="preserve">수능결단 수학영역 수학 2 (2017년) - 2018 수능 유형의 모든 것! ㅣ 수능결단 시리즈 (2017년)  </w:t>
        <w:br/>
        <w:t xml:space="preserve">남지현 (지은이) | 대성학력개발연구소 | 2017년 1월11,000원 → 9,900원 (10%할인),  마일리지 550원 (5% 적립)세일즈포인트 : 57 </w:t>
      </w:r>
    </w:p>
    <w:p>
      <w:r>
        <w:t xml:space="preserve">품절보관함  보관함마이리스트 </w:t>
        <w:br/>
      </w:r>
    </w:p>
    <w:p>
      <w:r>
        <w:t>1918.</w:t>
      </w:r>
    </w:p>
    <w:p/>
    <w:p/>
    <w:p>
      <w:r>
        <w:br/>
        <w:t xml:space="preserve">[POD] 2017 수학은 참고서 하는거야 - 수학 2 </w:t>
        <w:br/>
        <w:t xml:space="preserve">한상우 (지은이) | 부크크(bookk) | 2017년 1월15,000원 → 15,000원세일즈포인트 : 12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1919.</w:t>
      </w:r>
    </w:p>
    <w:p/>
    <w:p/>
    <w:p>
      <w:r>
        <w:br/>
        <w:t xml:space="preserve">기출의 신 이하영의 기출 뷰 수학 2 (2017년) ㅣ 기출의 신 (2017년)  </w:t>
        <w:br/>
        <w:t xml:space="preserve">이하영 (지은이) | 보고미디어 | 2017년 1월12,000원 → 10,800원 (10%할인),  마일리지 600원 (5% 적립)세일즈포인트 : 20 </w:t>
      </w:r>
    </w:p>
    <w:p>
      <w:r>
        <w:t xml:space="preserve">품절보관함  보관함마이리스트 </w:t>
        <w:br/>
      </w:r>
    </w:p>
    <w:p>
      <w:r>
        <w:t>1920.</w:t>
      </w:r>
    </w:p>
    <w:p/>
    <w:p/>
    <w:p>
      <w:r>
        <w:br/>
        <w:t xml:space="preserve">핵심 수능 + 특작 (실력편) 미적분 2 (2017년) ㅣ 핵심수능 + 특작 (2017년)  </w:t>
        <w:br/>
        <w:t xml:space="preserve">박기태 (지은이) | 곰스쿨 | 2017년 1월16,000원 → 14,400원 (10%할인),  마일리지 800원 (5% 적립)세일즈포인트 : 40 </w:t>
      </w:r>
    </w:p>
    <w:p>
      <w:r>
        <w:t xml:space="preserve">절판보관함  보관함마이리스트 </w:t>
        <w:br/>
      </w:r>
    </w:p>
    <w:p>
      <w:r>
        <w:t>1921.</w:t>
      </w:r>
    </w:p>
    <w:p/>
    <w:p/>
    <w:p>
      <w:r>
        <w:br/>
        <w:t xml:space="preserve">핵심 수능 + 특작 (실력편) 미적분 1 (2017년) ㅣ 핵심수능 + 특작 (2017년)  </w:t>
        <w:br/>
        <w:t xml:space="preserve">박기태 (지은이) | 곰스쿨 | 2017년 1월16,000원 → 14,400원 (10%할인),  마일리지 800원 (5% 적립)세일즈포인트 : 32 </w:t>
      </w:r>
    </w:p>
    <w:p>
      <w:r>
        <w:t xml:space="preserve">절판보관함  보관함마이리스트 </w:t>
        <w:br/>
      </w:r>
    </w:p>
    <w:p>
      <w:r>
        <w:t>1922.</w:t>
      </w:r>
    </w:p>
    <w:p/>
    <w:p/>
    <w:p>
      <w:r>
        <w:br/>
        <w:t xml:space="preserve">이동훈 기출문제집 확률과 통계 478제 (2017년) - 2018 수능 대비 ㅣ 이동훈 기출문제집 (2017년)  </w:t>
        <w:br/>
        <w:t xml:space="preserve">이동훈 (지은이) | 오르비북스 | 2017년 1월19,800원 → 17,820원 (10%할인),  마일리지 990원 (5% 적립)세일즈포인트 : 173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1923.</w:t>
      </w:r>
    </w:p>
    <w:p/>
    <w:p/>
    <w:p>
      <w:r>
        <w:br/>
        <w:t xml:space="preserve">이동훈 기출문제집 기하와 벡터 244제 (2017년) - 2018 수능 대비 ㅣ 이동훈 기출문제집 (2017년)  </w:t>
        <w:br/>
        <w:t xml:space="preserve">이동훈 (지은이) | 오르비북스 | 2017년 1월19,800원 → 17,820원 (10%할인),  마일리지 990원 (5% 적립)세일즈포인트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1924.</w:t>
      </w:r>
    </w:p>
    <w:p/>
    <w:p/>
    <w:p>
      <w:r>
        <w:br/>
        <w:t xml:space="preserve">이동훈 기출문제집 수학 2 467제 (2017년) - 2018 수능 대비 ㅣ 이동훈 기출문제집 (2017년)  </w:t>
        <w:br/>
        <w:t xml:space="preserve">이동훈 (지은이) | 오르비북스 | 2017년 1월19,800원 → 17,820원 (10%할인),  마일리지 990원 (5% 적립)세일즈포인트 : 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1925.</w:t>
      </w:r>
    </w:p>
    <w:p/>
    <w:p/>
    <w:p>
      <w:r>
        <w:br/>
        <w:t xml:space="preserve">이동훈 기출문제집 미적분 2 539제 (2017년) - 2018 수능 대비 ㅣ 이동훈 기출문제집 (2017년)  </w:t>
        <w:br/>
        <w:t xml:space="preserve">이동훈 (지은이) | 오르비북스 | 2017년 1월19,800원 → 17,820원 (10%할인),  마일리지 990원 (5% 적립)세일즈포인트 : 169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1926.</w:t>
      </w:r>
    </w:p>
    <w:p/>
    <w:p/>
    <w:p>
      <w:r>
        <w:br/>
        <w:t xml:space="preserve">이동훈 기출문제집 미적분 1 528제 (2017년) - 2018 수능 대비 ㅣ 이동훈 기출문제집 (2017년)  </w:t>
        <w:br/>
        <w:t xml:space="preserve">이동훈 (지은이) | 오르비북스 | 2017년 1월19,800원 → 17,820원 (10%할인),  마일리지 990원 (5% 적립)세일즈포인트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1927.</w:t>
      </w:r>
    </w:p>
    <w:p/>
    <w:p/>
    <w:p>
      <w:r>
        <w:br/>
        <w:t xml:space="preserve">N기출 수능기출 문제집 수학영역 나형(인문계) 3점 집중 547제 (2016년) ㅣ 미래엔 N기출 (2017년)  </w:t>
        <w:br/>
        <w:t xml:space="preserve">미래엔 편집부 (지은이) | 미래엔 | 2017년 1월12,000원 → 10,800원 (10%할인),  마일리지 600원 (5% 적립) (1) | 세일즈포인트 : 722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1928.</w:t>
      </w:r>
    </w:p>
    <w:p/>
    <w:p/>
    <w:p>
      <w:r>
        <w:br/>
        <w:t xml:space="preserve">N기출 수능기출 문제집 수학영역 가형(자연계) 3점 집중 418제 (2017년) - 2018 대비 ㅣ 미래엔 N기출 (2017년)  </w:t>
        <w:br/>
        <w:t xml:space="preserve">미래엔 편집부 (지은이) | 미래엔 | 2017년 1월12,000원 → 10,800원 (10%할인),  마일리지 600원 (5% 적립) (2) | 세일즈포인트 : 503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1929.</w:t>
      </w:r>
    </w:p>
    <w:p/>
    <w:p/>
    <w:p>
      <w:r>
        <w:br/>
        <w:t xml:space="preserve">N기출 수능기출 문제집 수학영역 나형(인문계) 4점 집중 427제 (2017년) - 2018 대비 ㅣ 미래엔 N기출 (2017년)  </w:t>
        <w:br/>
        <w:t xml:space="preserve">미래엔 교육콘텐츠연구회 (지은이) | 미래엔 | 2017년 1월12,000원 → 10,800원 (10%할인),  마일리지 600원 (5% 적립)세일즈포인트 : 593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1930.</w:t>
      </w:r>
    </w:p>
    <w:p/>
    <w:p/>
    <w:p>
      <w:r>
        <w:br/>
        <w:t xml:space="preserve">셀파 해법수학 고등 수학 (상) (2020년용) - 2015 개정 교육과정 ㅣ 고등 셀파 해법수학 (2020년)  </w:t>
        <w:br/>
        <w:t xml:space="preserve">최용준 (지은이) | 천재교육 | 2017년 1월15,000원 → 13,500원 (10%할인),  마일리지 750원 (5% 적립) (2) | 세일즈포인트 : 987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1931.</w:t>
      </w:r>
    </w:p>
    <w:p/>
    <w:p/>
    <w:p>
      <w:r>
        <w:br/>
        <w:t xml:space="preserve">계란 한판 수학 고3 나형 인문계 (2017년) - 수능 30 문항 유형, 새 교육과정 ㅣ 계란 한판 수학 (2017년)  </w:t>
        <w:br/>
        <w:t xml:space="preserve">최수창, 김성회 (지은이) | 골드교육 | 2017년 1월15,000원 → 13,500원 (10%할인),  마일리지 750원 (5% 적립)세일즈포인트 : 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1932.</w:t>
      </w:r>
    </w:p>
    <w:p/>
    <w:p/>
    <w:p>
      <w:r>
        <w:br/>
        <w:t xml:space="preserve">이유있는 Choice 전국연합 4년간 모의고사 고2 수학 나형 (2017년) ㅣ 고등 이유있는 Choice 시리즈 (2017년)  </w:t>
        <w:br/>
        <w:t xml:space="preserve">중앙입시교육연구원 편집부 (지은이) | 중앙입시교육연구원 | 2017년 1월11,800원 → 10,620원 (10%할인),  마일리지 590원 (5% 적립)세일즈포인트 : 24 </w:t>
      </w:r>
    </w:p>
    <w:p>
      <w:r>
        <w:t xml:space="preserve">품절보관함  보관함마이리스트 </w:t>
        <w:br/>
      </w:r>
    </w:p>
    <w:p>
      <w:r>
        <w:t>1933.</w:t>
      </w:r>
    </w:p>
    <w:p/>
    <w:p/>
    <w:p>
      <w:r>
        <w:br/>
        <w:t xml:space="preserve">이유있는 Choice 전국연합 4년간 모의고사 고2 수학 가형 (2017년) ㅣ 고등 이유있는 Choice 시리즈 (2017년)  </w:t>
        <w:br/>
        <w:t xml:space="preserve">중앙입시교육연구원 편집부 (지은이) | 중앙입시교육연구원 | 2017년 1월11,800원 → 10,620원 (10%할인),  마일리지 590원 (5% 적립)세일즈포인트 : 19 </w:t>
      </w:r>
    </w:p>
    <w:p>
      <w:r>
        <w:t xml:space="preserve">품절보관함  보관함마이리스트 </w:t>
        <w:br/>
      </w:r>
    </w:p>
    <w:p>
      <w:r>
        <w:t>1934.</w:t>
      </w:r>
    </w:p>
    <w:p/>
    <w:p/>
    <w:p>
      <w:r>
        <w:br/>
        <w:t xml:space="preserve">THE 착한기출 최신 13개년 유형별 전국연합학력평가문제집 고1 수학 2 802제 (2017년) - 2018학년도 내신.수능 필수 대비서 ㅣ THE 착한기출 (2017년)  </w:t>
        <w:br/>
        <w:t xml:space="preserve">최선영 (지은이) | 채움미디어 | 2017년 1월9,900원 → 8,910원 (10%할인),  마일리지 490원 (5% 적립)세일즈포인트 : 62 </w:t>
      </w:r>
    </w:p>
    <w:p>
      <w:r>
        <w:t xml:space="preserve">절판보관함  보관함마이리스트 </w:t>
        <w:br/>
      </w:r>
    </w:p>
    <w:p>
      <w:r>
        <w:t>1935.</w:t>
      </w:r>
    </w:p>
    <w:p/>
    <w:p/>
    <w:p>
      <w:r>
        <w:br/>
        <w:t xml:space="preserve">THE 착한기출 최신 13개년 유형별 전국연합.수능기출문제집 미적분 1 715제 (2017년) - 2018학년도 내신.수능 필수 대비서 ㅣ THE 착한기출 (2017년)  </w:t>
        <w:br/>
        <w:t xml:space="preserve">최선영 (지은이) | 채움미디어 | 2017년 1월9,900원 → 8,910원 (10%할인),  마일리지 490원 (5% 적립)세일즈포인트 : 59 </w:t>
      </w:r>
    </w:p>
    <w:p>
      <w:r>
        <w:t xml:space="preserve">절판보관함  보관함마이리스트 </w:t>
        <w:br/>
      </w:r>
    </w:p>
    <w:p>
      <w:r>
        <w:t>1936.</w:t>
      </w:r>
    </w:p>
    <w:p/>
    <w:p/>
    <w:p>
      <w:r>
        <w:br/>
        <w:t xml:space="preserve">THE 착한기출 최신 13개년 유형별 전국연합학력평가문제집 고1 수학 1 865제 (2017년) - 2018학년도 내신.수능 필수 대비서 ㅣ THE 착한기출 (2017년)  </w:t>
        <w:br/>
        <w:t xml:space="preserve">최선영 (지은이) | 채움미디어 | 2017년 1월9,900원 → 8,910원 (10%할인),  마일리지 490원 (5% 적립)세일즈포인트 : 58 </w:t>
      </w:r>
    </w:p>
    <w:p>
      <w:r>
        <w:t xml:space="preserve">절판보관함  보관함마이리스트 </w:t>
        <w:br/>
      </w:r>
    </w:p>
    <w:p>
      <w:r>
        <w:t>1937.</w:t>
      </w:r>
    </w:p>
    <w:p/>
    <w:p/>
    <w:p>
      <w:r>
        <w:br/>
        <w:t xml:space="preserve">THE 착한기출 최신 13개년 유형별 전국연합.수능기출문제집 확률과 통계 662제 (2017년) - 2018학년도 내신.수능 필수 대비서 ㅣ THE 착한기출 (2017년)  </w:t>
        <w:br/>
        <w:t xml:space="preserve">최선영 (지은이) | 채움미디어 | 2017년 1월9,900원 → 8,910원 (10%할인),  마일리지 490원 (5% 적립) (1) | 세일즈포인트 : 60 </w:t>
      </w:r>
    </w:p>
    <w:p>
      <w:r>
        <w:t xml:space="preserve">품절보관함  보관함마이리스트 </w:t>
        <w:br/>
      </w:r>
    </w:p>
    <w:p>
      <w:r>
        <w:t>1938.</w:t>
      </w:r>
    </w:p>
    <w:p/>
    <w:p/>
    <w:p>
      <w:r>
        <w:br/>
        <w:t xml:space="preserve">EBS 기출의 미래 수학영역 기하와 벡터 (2017년) - 5개년 기출+신유형, 2018학년도 수능 대비 기출 문제집 ㅣ EBS 기출의 미래 (2017년)  </w:t>
        <w:br/>
        <w:t xml:space="preserve">EBS(한국교육방송공사) 편집부 (지은이) | 한국교육방송공사(EBS중고등) | 2017년 1월8,000원 → 7,200원 (10%할인),  마일리지 80원 (1% 적립) (1) | 세일즈포인트 : 697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1939.</w:t>
      </w:r>
    </w:p>
    <w:p/>
    <w:p/>
    <w:p>
      <w:r>
        <w:br/>
        <w:t xml:space="preserve">EBS 기출의 미래 수학영역 확률과 통계 (2017년) - 5개년 기출+신유형, 2018학년도 수능 대비 기출 문제집 ㅣ EBS 기출의 미래 (2017년)  </w:t>
        <w:br/>
        <w:t xml:space="preserve">EBS(한국교육방송공사) 편집부 (지은이) | 한국교육방송공사(EBS중고등) | 2017년 1월7,500원 → 6,750원 (10%할인),  마일리지 70원 (1% 적립) (1) | 세일즈포인트 : 1,263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1940.</w:t>
      </w:r>
    </w:p>
    <w:p/>
    <w:p/>
    <w:p>
      <w:r>
        <w:br/>
        <w:t xml:space="preserve">EBS 기출의 미래 수학영역 미적분 2 (2017년) - 5개년 기출+신유형, 2018학년도 수능 대비 기출 문제집 ㅣ EBS 기출의 미래 (2017년)  </w:t>
        <w:br/>
        <w:t xml:space="preserve">EBS(한국교육방송공사) 편집부 (지은이) | 한국교육방송공사(EBS중고등) | 2017년 1월8,500원 → 7,650원 (10%할인),  마일리지 80원 (1% 적립)세일즈포인트 : 742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1941.</w:t>
      </w:r>
    </w:p>
    <w:p/>
    <w:p/>
    <w:p>
      <w:r>
        <w:br/>
        <w:t xml:space="preserve">EBS 기출의 미래 수학영역 미적분 1 (2017년) - 5개년 기출+신유형, 2018학년도 수능 대비 기출 문제집 ㅣ EBS 기출의 미래 (2017년)  </w:t>
        <w:br/>
        <w:t xml:space="preserve">EBS(한국교육방송공사) 편집부 (지은이) | 한국교육방송공사(EBS중고등) | 2017년 1월8,500원 → 7,650원 (10%할인),  마일리지 80원 (1% 적립) (2) | 세일즈포인트 : 1,026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1942.</w:t>
      </w:r>
    </w:p>
    <w:p/>
    <w:p/>
    <w:p>
      <w:r>
        <w:br/>
        <w:t xml:space="preserve">다빈출코드 수능기출문제집 수학영역 미적분 2 (2017년) - 2018 수능 대비 ㅣ 다빈출코드 수능기출문제집 (2017년)  </w:t>
        <w:br/>
        <w:t xml:space="preserve">NE능률수학교육연구소 (지은이) | NE능률(참고서) | 2017년 1월13,000원 → 11,700원 (10%할인),  마일리지 650원 (5% 적립) (2)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1943.</w:t>
      </w:r>
    </w:p>
    <w:p/>
    <w:p/>
    <w:p>
      <w:r>
        <w:br/>
        <w:t xml:space="preserve">다빈출코드 수능기출문제집 수학영역 미적분 1 (2017년) - 2018 수능 대비 ㅣ 다빈출코드 수능기출문제집 (2017년)  </w:t>
        <w:br/>
        <w:t xml:space="preserve">능률수학교육연구소 (지은이) | NE능률(참고서) | 2017년 1월13,000원 → 11,700원 (10%할인),  마일리지 650원 (5% 적립) (2) | 세일즈포인트 : 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1944.</w:t>
      </w:r>
    </w:p>
    <w:p/>
    <w:p/>
    <w:p>
      <w:r>
        <w:br/>
        <w:t xml:space="preserve">다빈출코드 수능기출문제집 수학영역 기하와 벡터 (2017년) - 2018 수능 대비 ㅣ 다빈출코드 수능기출문제집 (2017년)  </w:t>
        <w:br/>
        <w:t xml:space="preserve">NE능률수학교육연구소 (지은이) | NE능률(참고서) | 2017년 1월12,000원 → 10,800원 (10%할인),  마일리지 600원 (5% 적립)세일즈포인트 : 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1945.</w:t>
      </w:r>
    </w:p>
    <w:p/>
    <w:p/>
    <w:p>
      <w:r>
        <w:br/>
        <w:t xml:space="preserve">다빈출코드 수능기출문제집 수학영역 확률과 통계 (2017년) - 2018 수능대비 ㅣ 다빈출코드 수능기출문제집 (2017년)  </w:t>
        <w:br/>
        <w:t xml:space="preserve">NE능률수학교육연구소 (지은이) | NE능률(참고서) | 2017년 1월13,000원 → 11,700원 (10%할인),  마일리지 650원 (5% 적립) (3) | 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1946.</w:t>
      </w:r>
    </w:p>
    <w:p/>
    <w:p/>
    <w:p>
      <w:r>
        <w:br/>
        <w:t xml:space="preserve">A+ 크레센도 기출문제집 수학영역 확률과 통계 209제 (2017년) - 확! 통하는 4, 5등급 필수, 수능 기본서 ㅣ A+ 크레센도 (2017년)  </w:t>
        <w:br/>
        <w:t xml:space="preserve">A+중앙교육 편집부 (엮은이) | A+중앙교육(성전에듀앤컬처) | 2017년 1월9,000원 → 8,100원 (10%할인),  마일리지 450원 (5% 적립)세일즈포인트 : 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1947.</w:t>
      </w:r>
    </w:p>
    <w:p/>
    <w:p/>
    <w:p>
      <w:r>
        <w:br/>
        <w:t xml:space="preserve">A+ 크레센도 기출문제집 수학영역 미적분 1 278제 (2017년) - 확! 통하는 4, 5등급 필수, 수능 기본서 ㅣ A+ 크레센도 (2017년)  </w:t>
        <w:br/>
        <w:t xml:space="preserve">A+중앙교육 편집부 (엮은이) | A+중앙교육(성전에듀앤컬처) | 2017년 1월11,000원 → 9,900원 (10%할인),  마일리지 550원 (5% 적립)세일즈포인트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1948.</w:t>
      </w:r>
    </w:p>
    <w:p/>
    <w:p/>
    <w:p>
      <w:r>
        <w:br/>
        <w:t xml:space="preserve">A+ 크레센도 기출문제집 수학영역 수학 2 225제 (2017년) - 확! 통하는 4, 5등급 필수, 수능 기본서 ㅣ A+ 크레센도 (2017년)  </w:t>
        <w:br/>
        <w:t xml:space="preserve">A+중앙교육 편집부 (엮은이) | A+중앙교육(성전에듀앤컬처) | 2017년 1월9,000원 → 8,100원 (10%할인),  마일리지 450원 (5% 적립)세일즈포인트 : 54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1949.</w:t>
      </w:r>
    </w:p>
    <w:p/>
    <w:p/>
    <w:p>
      <w:r>
        <w:br/>
        <w:t xml:space="preserve">메가스터디 N제 수학영역 가형 미적분 2 528제 (2017년) - 2018 수능 대비 ㅣ 메가스터디 N제 (2017년)  </w:t>
        <w:br/>
        <w:t xml:space="preserve">홍진철, 임미선, 이향수, 박원균, 조정묵, 김성회, 김성남, 한명주, 남선주, 한용익, 권백일, 한성림 (지은이) | 메가스터디(참고서) | 2017년 1월14,000원 → 12,600원 (10%할인),  마일리지 700원 (5% 적립) (1) | 세일즈포인트 : 193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1950.</w:t>
      </w:r>
    </w:p>
    <w:p/>
    <w:p/>
    <w:p>
      <w:r>
        <w:br/>
        <w:t xml:space="preserve">메가스터디 N제 수학영역 나형 미적분 1 465제 (2017년) - 2018 수능 대비 ㅣ 메가스터디 N제 (2017년)  </w:t>
        <w:br/>
        <w:t xml:space="preserve">홍진철, 임미선, 이향수, 박원균, 조정묵, 김성회, 김성남, 한명주, 남선주, 한용익, 권백일, 한성림 (지은이) | 메가스터디(참고서) | 2017년 1월14,000원 → 12,600원 (10%할인),  마일리지 700원 (5% 적립)세일즈포인트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메가스터디 N제 수학영역 기하와 벡터 385제 (2017년) - 2018 수능 대비 ㅣ 메가스터디 N제 (2017년)  </w:t>
        <w:br/>
        <w:t xml:space="preserve">홍진철, 임미선, 이향수, 박원균, 조정묵, 권백일, 김성회, 김성남, 한명주, 남선주, 한용익, 한성림 (지은이) | 메가스터디(참고서) | 2017년 1월13,000원 → 11,700원 (10%할인),  마일리지 650원 (5% 적립) (1) | 세일즈포인트 : 192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1952.</w:t>
      </w:r>
    </w:p>
    <w:p/>
    <w:p/>
    <w:p>
      <w:r>
        <w:br/>
        <w:t xml:space="preserve">메가스터디 N제 수학영역 확률과 통계 367제 (2017년) - 2018 수능 대비 ㅣ 메가스터디 N제 (2017년)  </w:t>
        <w:br/>
        <w:t xml:space="preserve">권백일 (지은이) | 메가스터디(참고서) | 2017년 1월13,000원 → 11,700원 (10%할인),  마일리지 650원 (5% 적립) (2) | 세일즈포인트 : 260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1953.</w:t>
      </w:r>
    </w:p>
    <w:p/>
    <w:p/>
    <w:p>
      <w:r>
        <w:br/>
        <w:t xml:space="preserve">스코어 Speed Core 3 : 미적분 1 12강 (2017년) ㅣ 스코어 Speed Core 수학 3 </w:t>
        <w:br/>
        <w:t xml:space="preserve">조정묵, 정연석, 이병하, 김상철, 김정배, 이직현, 권백일, 김병로, 강인우, NE능률수학교육연구소 (지은이) | NE능률(참고서) | 2017년 1월9,000원 → 8,100원 (10%할인),  마일리지 450원 (5% 적립)세일즈포인트 : 165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1954.</w:t>
      </w:r>
    </w:p>
    <w:p/>
    <w:p/>
    <w:p>
      <w:r>
        <w:br/>
        <w:t xml:space="preserve">스코어 Speed Core 4 : 확률과 통계 12강 (2017년) - 단기핵심 공략서 ㅣ 스코어 Speed Core 수학 4 </w:t>
        <w:br/>
        <w:t xml:space="preserve">조정묵, 정연석, 이병하, 김상철, 김정배, 이직현, 권백일, 김병로, 강인우, NE능률수학교육연구소 (지은이) | NE능률(참고서) | 2017년 1월9,000원 → 8,100원 (10%할인),  마일리지 450원 (5% 적립)세일즈포인트 : 242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1955.</w:t>
      </w:r>
    </w:p>
    <w:p/>
    <w:p/>
    <w:p>
      <w:r>
        <w:br/>
        <w:t xml:space="preserve">스코어 Speed Core 5 : 미적분 2 12강 (2017년) - 단기핵심 공략서 ㅣ 스코어 Speed Core 수학 5 </w:t>
        <w:br/>
        <w:t xml:space="preserve">조정묵, 정연석, 이병하, 김상철, 김정배, 이직현, 권백일, 김병로, 강인우, NE능률수학교육연구소 (지은이) | NE능률(참고서) | 2017년 1월9,000원 → 8,100원 (10%할인),  마일리지 450원 (5% 적립)세일즈포인트 : 153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1956.</w:t>
      </w:r>
    </w:p>
    <w:p/>
    <w:p/>
    <w:p>
      <w:r>
        <w:br/>
        <w:t xml:space="preserve">스코어 Speed Core 1 : 수학 1 12강 (2017년) - 단기핵심 공략서 ㅣ 스코어 Speed Core 수학 1 </w:t>
        <w:br/>
        <w:t xml:space="preserve">조정묵, 정연석, 이병하, 김상철, 김정배, 이직현, 권백일, 김병로, 강인우, NE능률수학교육연구소 (지은이) | NE능률(참고서) | 2017년 1월9,000원 → 8,100원 (10%할인),  마일리지 450원 (5% 적립)세일즈포인트 : 54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1957.</w:t>
      </w:r>
    </w:p>
    <w:p/>
    <w:p/>
    <w:p>
      <w:r>
        <w:br/>
        <w:t xml:space="preserve">스코어 Speed Core 6 : 기하와 벡터 12강 (2017년) - 단기핵심 공략서 ㅣ 스코어 Speed Core 수학 6 </w:t>
        <w:br/>
        <w:t xml:space="preserve">조정묵, 정연석, 이병하, 김상철, 김정배, 이직현, 권백일, 김병로, 강인우, 능률수학교육연구소 (지은이) | NE능률(참고서) | 2017년 1월9,000원 → 8,100원 (10%할인),  마일리지 450원 (5% 적립)세일즈포인트 : 117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1958.</w:t>
      </w:r>
    </w:p>
    <w:p/>
    <w:p/>
    <w:p>
      <w:r>
        <w:br/>
        <w:t xml:space="preserve">스코어 Speed Core 2 : 수학 2 12강 (2017년) - 단기핵심 공략서 ㅣ 스코어 Speed Core 수학 2 </w:t>
        <w:br/>
        <w:t xml:space="preserve">조정묵, 정연석, 이병하, 김상철, 김정배, 이직현, 권백일, 김병로, 강인우, NE능률수학교육연구소 (지은이) | NE능률(참고서) | 2017년 1월9,000원 → 8,100원 (10%할인),  마일리지 450원 (5% 적립)세일즈포인트 : 170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1959.</w:t>
      </w:r>
    </w:p>
    <w:p/>
    <w:p/>
    <w:p>
      <w:r>
        <w:br/>
        <w:t xml:space="preserve">이유있는 Choice 전국연합 4년간 모의고사 고1 수학 (2017년) ㅣ 고등 이유있는 Choice 시리즈 (2017년)  </w:t>
        <w:br/>
        <w:t xml:space="preserve">중앙입시교육연구원 편집부 (엮은이) | 중앙입시교육연구원 | 2017년 1월11,800원 → 10,620원 (10%할인),  마일리지 590원 (5% 적립)세일즈포인트 : 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1960.</w:t>
      </w:r>
    </w:p>
    <w:p/>
    <w:p/>
    <w:p>
      <w:r>
        <w:br/>
        <w:t xml:space="preserve">예비고1 반편성 배치고사 전과목 통합본 (2017년) - 풀면서 답답함이 없도록 완벽한 해설과 오답풀이 수록 </w:t>
        <w:br/>
        <w:t xml:space="preserve">중앙입시문제연구소 (지은이) | 중앙입시문제연구소 | 2017년 1월14,000원 → 12,600원 (10%할인),  마일리지 700원 (5% 적립)세일즈포인트 : 23 </w:t>
      </w:r>
    </w:p>
    <w:p>
      <w:r>
        <w:t xml:space="preserve">절판보관함  보관함마이리스트 </w:t>
        <w:br/>
      </w:r>
    </w:p>
    <w:p>
      <w:r>
        <w:t>1961.</w:t>
      </w:r>
    </w:p>
    <w:p/>
    <w:p/>
    <w:p>
      <w:r>
        <w:br/>
        <w:t xml:space="preserve">기출의 신 이하영의 기출 뷰 수학 1 (2017년) ㅣ 기출의 신 (2017년)  </w:t>
        <w:br/>
        <w:t xml:space="preserve">이하영 (지은이) | 보고미디어 | 2017년 1월11,000원 → 9,900원 (10%할인),  마일리지 550원 (5% 적립)세일즈포인트 : 21 </w:t>
      </w:r>
    </w:p>
    <w:p>
      <w:r>
        <w:t xml:space="preserve">품절보관함  보관함마이리스트 </w:t>
        <w:br/>
      </w:r>
    </w:p>
    <w:p>
      <w:r>
        <w:t>1962.</w:t>
      </w:r>
    </w:p>
    <w:p/>
    <w:p/>
    <w:p>
      <w:r>
        <w:br/>
        <w:t xml:space="preserve">아샘 Hi High 고등 수학 (상) (2019년용) - 최고난도 문제집! (유형+심화) ㅣ 아샘 Hi 수학 (2019년)  </w:t>
        <w:br/>
        <w:t xml:space="preserve">이창주 (지은이) | 아름다운샘 | 2017년 1월12,000원 → 10,800원 (10%할인),  마일리지 600원 (5% 적립) (3) | 세일즈포인트 : 1,619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1963.</w:t>
      </w:r>
    </w:p>
    <w:p/>
    <w:p/>
    <w:p>
      <w:r>
        <w:br/>
        <w:t xml:space="preserve">[스테디셀러와 샐러드포크(대상도서 포함 국내도서 2만원 이상)]아샘 Hi Math 고등 수학 (하) (2019년용) - 기본기를 다지는 문제기본서 [기본 + 유형] ㅣ 아샘 Hi 수학 (2019년)  </w:t>
        <w:br/>
        <w:t xml:space="preserve">이창주 (지은이) | 아름다운샘 | 2017년 1월15,500원 → 13,950원 (10%할인),  마일리지 770원 (5% 적립)세일즈포인트 : 3,207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1964.</w:t>
      </w:r>
    </w:p>
    <w:p/>
    <w:p/>
    <w:p>
      <w:r>
        <w:br/>
        <w:t xml:space="preserve">메가스터디 역대 함정 고난도 수학영역 나형 120제 (2018년용) - 2018 수능대비 ㅣ 메가스터디 역대 함정 고난도 (2018년)  </w:t>
        <w:br/>
        <w:t xml:space="preserve">메가북스 수능연구회 (지은이) | 메가스터디(참고서) | 2017년 1월10,000원 → 9,000원 (10%할인),  마일리지 500원 (5% 적립)세일즈포인트 : 177 </w:t>
      </w:r>
    </w:p>
    <w:p>
      <w:r>
        <w:t xml:space="preserve">품절보관함  보관함마이리스트 </w:t>
        <w:br/>
      </w:r>
    </w:p>
    <w:p>
      <w:r>
        <w:t>1965.</w:t>
      </w:r>
    </w:p>
    <w:p/>
    <w:p/>
    <w:p>
      <w:r>
        <w:br/>
        <w:t xml:space="preserve">메가스터디 역대 함정 고난도 수학영역 가형 120제 (2018년용) - 2018 수능대비 ㅣ 메가스터디 역대 함정 고난도 (2018년)  </w:t>
        <w:br/>
        <w:t xml:space="preserve">메가북스 수능연구회 (지은이) | 메가스터디(참고서) | 2017년 1월10,000원 → 9,000원 (10%할인),  마일리지 500원 (5% 적립) (1) | 세일즈포인트 : 191 </w:t>
      </w:r>
    </w:p>
    <w:p>
      <w:r>
        <w:t xml:space="preserve">품절보관함  보관함마이리스트 </w:t>
        <w:br/>
      </w:r>
    </w:p>
    <w:p>
      <w:r>
        <w:t>1966.</w:t>
      </w:r>
    </w:p>
    <w:p/>
    <w:p/>
    <w:p>
      <w:r>
        <w:br/>
        <w:t xml:space="preserve">메가스터디 빅데이터 수능기출문제집 수학영역 기하와 벡터 (2017년) - 2018 수능 대비 ㅣ 메가 빅데이터 수능기출 (2017년)  </w:t>
        <w:br/>
        <w:t xml:space="preserve">메가스터디㈜ 수능연구회 (엮은이) | 메가스터디(참고서) | 2017년 1월13,500원 → 12,150원 (10%할인),  마일리지 670원 (5% 적립) (3) | 세일즈포인트 : 235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1967.</w:t>
      </w:r>
    </w:p>
    <w:p/>
    <w:p/>
    <w:p>
      <w:r>
        <w:br/>
        <w:t xml:space="preserve">메가스터디 빅데이터 수능기출문제집 수학영역 수학 2 (2017년) - 2018 수능 대비 ㅣ 메가 빅데이터 수능기출 (2017년)  </w:t>
        <w:br/>
        <w:t xml:space="preserve">메가스터디㈜ 수능연구회 (엮은이) | 메가스터디(참고서) | 2017년 1월14,500원 → 13,050원 (10%할인),  마일리지 720원 (5% 적립) (3) | 세일즈포인트 : 346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1968.</w:t>
      </w:r>
    </w:p>
    <w:p/>
    <w:p/>
    <w:p>
      <w:r>
        <w:br/>
        <w:t xml:space="preserve">메가스터디 빅데이터 수능기출문제집 수학영역 확률과 통계 (2017년) - 2018 수능 대비 ㅣ 메가 빅데이터 수능기출 (2017년)  </w:t>
        <w:br/>
        <w:t xml:space="preserve">메가스터디㈜ 수능연구회 (엮은이) | 메가스터디(참고서) | 2017년 1월13,500원 → 12,150원 (10%할인),  마일리지 670원 (5% 적립) (2) | 세일즈포인트 : 489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1969.</w:t>
      </w:r>
    </w:p>
    <w:p/>
    <w:p/>
    <w:p>
      <w:r>
        <w:br/>
        <w:t xml:space="preserve">메가스터디 빅데이터 수능기출문제집 수학영역 미적분 1 (2017년) - 2018 수능 대비 ㅣ 메가 빅데이터 수능기출 (2017년)  </w:t>
        <w:br/>
        <w:t xml:space="preserve">메가스터디㈜ 수능연구회 (엮은이) | 메가스터디(참고서) | 2017년 1월14,500원 → 13,050원 (10%할인),  마일리지 720원 (5% 적립) (6) | 세일즈포인트 : 358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1970.</w:t>
      </w:r>
    </w:p>
    <w:p/>
    <w:p/>
    <w:p>
      <w:r>
        <w:br/>
        <w:t xml:space="preserve">KMC 전기 한국수학경시대회대비 기출문제집 세트 고등 2 - 문제편 + 풀이편 </w:t>
        <w:br/>
        <w:t xml:space="preserve">하늘교육 경시 연구회 (지은이) | 하늘교육 | 2017년 1월18,000원 → 18,000원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1971.</w:t>
      </w:r>
    </w:p>
    <w:p/>
    <w:p/>
    <w:p>
      <w:r>
        <w:br/>
        <w:t xml:space="preserve">KMC 전기 한국수학경시대회대비 기출문제집 세트 고등 1 - 문제편 + 풀이편 </w:t>
        <w:br/>
        <w:t xml:space="preserve">하늘교육 경시 연구회 (지은이) | 하늘교육 | 2017년 1월18,000원 → 18,000원세일즈포인트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1972.</w:t>
      </w:r>
    </w:p>
    <w:p/>
    <w:p/>
    <w:p>
      <w:r>
        <w:br/>
        <w:t xml:space="preserve">씨:리얼 수능기출 수학영역 기하와 벡터 217제 (2017년) - 2018 수능 대비 ㅣ 씨리얼 수능기출 (2017년)  </w:t>
        <w:br/>
        <w:t xml:space="preserve">이채형, 이병하, 전경수, 신용우, 권백일, 한성필, 김상철, 김종오 (지은이) | 디딤돌 | 2017년 1월12,000원 → 10,800원 (10%할인),  마일리지 600원 (5% 적립)세일즈포인트 : 242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1973.</w:t>
      </w:r>
    </w:p>
    <w:p/>
    <w:p/>
    <w:p>
      <w:r>
        <w:br/>
        <w:t xml:space="preserve">씨:리얼 수능기출 수학영역 확률과 통계 342제 (2017년) ㅣ 씨리얼 수능기출 (2017년)  </w:t>
        <w:br/>
        <w:t xml:space="preserve">이채형, 이병하, 전경수, 신용우, 권백일, 한성필 (지은이) | 디딤돌 | 2017년 1월12,000원 → 10,800원 (10%할인),  마일리지 600원 (5% 적립) (2) | 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1974.</w:t>
      </w:r>
    </w:p>
    <w:p/>
    <w:p/>
    <w:p>
      <w:r>
        <w:br/>
        <w:t xml:space="preserve">씨:리얼 수능기출 수학영역 수학 2 449제 (2017년) ㅣ 씨리얼 수능기출 (2017년)  </w:t>
        <w:br/>
        <w:t xml:space="preserve">이채형, 이병하, 전경수, 신용우, 권백일, 한성필, 김상철, 김종오 (지은이) | 디딤돌 | 2017년 1월13,000원 → 11,700원 (10%할인),  마일리지 650원 (5% 적립)세일즈포인트 : 294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1975.</w:t>
      </w:r>
    </w:p>
    <w:p/>
    <w:p/>
    <w:p>
      <w:r>
        <w:br/>
        <w:t xml:space="preserve">씨:리얼 수능기출 수학영역 미적분 2 417제 (2017년) ㅣ 씨리얼 수능기출 (2017년)  </w:t>
        <w:br/>
        <w:t xml:space="preserve">이채형, 이병하, 전경수, 신용우, 권백일, 한성필, 김상철, 김종오 (지은이) | 디딤돌 | 2017년 1월13,000원 → 11,700원 (10%할인),  마일리지 650원 (5% 적립) (1) | 세일즈포인트 : 308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1976.</w:t>
      </w:r>
    </w:p>
    <w:p/>
    <w:p/>
    <w:p>
      <w:r>
        <w:br/>
        <w:t xml:space="preserve">씨:리얼 수능기출 수학영역 미적분 1 480제 (2017년) - 2018 수능 대비 ㅣ 씨리얼 수능기출 (2017년)  </w:t>
        <w:br/>
        <w:t xml:space="preserve">이채형, 이병하, 전경수, 신용우, 권백일, 한성필, 김상철, 김종오 (지은이) | 디딤돌 | 2017년 1월13,500원 → 12,150원 (10%할인),  마일리지 670원 (5% 적립) (2) | 세일즈포인트 : 369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1977.</w:t>
      </w:r>
    </w:p>
    <w:p/>
    <w:p/>
    <w:p>
      <w:r>
        <w:br/>
        <w:t xml:space="preserve">핵심 수능 + 특작 (핵심편) 확률과 통계 (2017년) - EBS 교재 완벽 분석 ㅣ 핵심수능 + 특작 (2017년)  </w:t>
        <w:br/>
        <w:t xml:space="preserve">박기태 (지은이) | 곰스쿨 | 2016년 12월10,000원 → 9,000원 (10%할인),  마일리지 500원 (5% 적립)세일즈포인트 : 16 </w:t>
      </w:r>
    </w:p>
    <w:p>
      <w:r>
        <w:t xml:space="preserve">절판보관함  보관함마이리스트 </w:t>
        <w:br/>
      </w:r>
    </w:p>
    <w:p>
      <w:r>
        <w:t>1978.</w:t>
      </w:r>
    </w:p>
    <w:p/>
    <w:p/>
    <w:p>
      <w:r>
        <w:br/>
        <w:t xml:space="preserve">핵심 수능 + 특작 (핵심편) 기하와 벡터 (2017년) - EBS 교재 완벽 분석 ㅣ 핵심수능 + 특작 (2017년)  </w:t>
        <w:br/>
        <w:t xml:space="preserve">박기태 (지은이) | 곰스쿨 | 2016년 12월10,000원 → 9,000원 (10%할인),  마일리지 500원 (5% 적립)세일즈포인트 : 14 </w:t>
      </w:r>
    </w:p>
    <w:p>
      <w:r>
        <w:t xml:space="preserve">절판보관함  보관함마이리스트 </w:t>
        <w:br/>
      </w:r>
    </w:p>
    <w:p>
      <w:r>
        <w:t>1979.</w:t>
      </w:r>
    </w:p>
    <w:p/>
    <w:p/>
    <w:p>
      <w:r>
        <w:br/>
        <w:t xml:space="preserve">핵심 수능 + 특작 (핵심편) 미적분 2 (2017년) - EBS 교재 완벽 분석 ㅣ 핵심수능 + 특작 (2017년)  </w:t>
        <w:br/>
        <w:t xml:space="preserve">박기태 (지은이) | 곰스쿨 | 2016년 12월10,000원 → 9,000원 (10%할인),  마일리지 500원 (5% 적립)세일즈포인트 : 17 </w:t>
      </w:r>
    </w:p>
    <w:p>
      <w:r>
        <w:t xml:space="preserve">절판보관함  보관함마이리스트 </w:t>
        <w:br/>
      </w:r>
    </w:p>
    <w:p>
      <w:r>
        <w:t>1980.</w:t>
      </w:r>
    </w:p>
    <w:p/>
    <w:p/>
    <w:p>
      <w:r>
        <w:br/>
        <w:t xml:space="preserve">핵심 수능 + 특작 (핵심편) 미적분 1 (2017년) - EBS 교재 완벽 분석 ㅣ 핵심수능 + 특작 (2017년)  </w:t>
        <w:br/>
        <w:t xml:space="preserve">박기태 (지은이) | 곰스쿨 | 2016년 12월10,000원 → 9,000원 (10%할인),  마일리지 500원 (5% 적립)세일즈포인트 : 18 </w:t>
      </w:r>
    </w:p>
    <w:p>
      <w:r>
        <w:t xml:space="preserve">절판보관함  보관함마이리스트 </w:t>
        <w:br/>
      </w:r>
    </w:p>
    <w:p>
      <w:r>
        <w:t>1981.</w:t>
      </w:r>
    </w:p>
    <w:p/>
    <w:p/>
    <w:p>
      <w:r>
        <w:br/>
        <w:t xml:space="preserve">핵심 수능 + 특작 (핵심편) 수학 2 (2017년) - EBS 교재 완벽 분석 ㅣ 핵심수능 + 특작 (2017년)  </w:t>
        <w:br/>
        <w:t xml:space="preserve">박기태 (지은이) | 곰스쿨 | 2016년 12월10,000원 → 9,000원 (10%할인),  마일리지 500원 (5% 적립)세일즈포인트 : 12 </w:t>
      </w:r>
    </w:p>
    <w:p>
      <w:r>
        <w:t xml:space="preserve">절판보관함  보관함마이리스트 </w:t>
        <w:br/>
      </w:r>
    </w:p>
    <w:p>
      <w:r>
        <w:t>1982.</w:t>
      </w:r>
    </w:p>
    <w:p/>
    <w:p/>
    <w:p>
      <w:r>
        <w:br/>
        <w:t xml:space="preserve">미래로 실시간 수능 기출모의고사 수학 가형 (2017년) - 2018 수능 대비 ㅣ 실시간 기출모의고사 (2017년)  </w:t>
        <w:br/>
        <w:t xml:space="preserve">이룸E&amp;B 편집부 (지은이) | 이룸이앤비 | 2016년 12월11,000원 → 9,900원 (10%할인),  마일리지 550원 (5% 적립)세일즈포인트 : 24 </w:t>
      </w:r>
    </w:p>
    <w:p>
      <w:r>
        <w:t xml:space="preserve">품절보관함  보관함마이리스트 </w:t>
        <w:br/>
      </w:r>
    </w:p>
    <w:p>
      <w:r>
        <w:t>1983.</w:t>
      </w:r>
    </w:p>
    <w:p/>
    <w:p/>
    <w:p>
      <w:r>
        <w:br/>
        <w:t xml:space="preserve">미래로 실시간 수능 기출모의고사 수학 나형 (2017년) - 2018 수능 대비 ㅣ 실시간 기출모의고사 (2017년)  </w:t>
        <w:br/>
        <w:t xml:space="preserve">이룸E&amp;B 편집부 (지은이) | 이룸이앤비 | 2016년 12월11,000원 → 9,900원 (10%할인),  마일리지 550원 (5% 적립)세일즈포인트 : 49 </w:t>
      </w:r>
    </w:p>
    <w:p>
      <w:r>
        <w:t xml:space="preserve">품절보관함  보관함마이리스트 </w:t>
        <w:br/>
      </w:r>
    </w:p>
    <w:p>
      <w:r>
        <w:t>1984.</w:t>
      </w:r>
    </w:p>
    <w:p/>
    <w:p/>
    <w:p>
      <w:r>
        <w:br/>
        <w:t xml:space="preserve">기출의 고백 미적분 1 612제 (2017년) ㅣ 기출의 고백 (2017년)  </w:t>
        <w:br/>
        <w:t xml:space="preserve">수능 시험 교재 연구회 (지은이) | 지학사(참고서) | 2016년 12월15,000원 → 13,500원 (10%할인),  마일리지 750원 (5% 적립) (1) | 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1985.</w:t>
      </w:r>
    </w:p>
    <w:p/>
    <w:p/>
    <w:p>
      <w:r>
        <w:br/>
        <w:t xml:space="preserve">기출의 고백 기하와 벡터 391제 (2017년) ㅣ 기출의 고백 (2017년)  </w:t>
        <w:br/>
        <w:t xml:space="preserve">수능 시험 교재 연구회 (지은이) | 지학사(참고서) | 2016년 12월13,000원 → 11,700원 (10%할인),  마일리지 650원 (5% 적립)세일즈포인트 : 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1986.</w:t>
      </w:r>
    </w:p>
    <w:p/>
    <w:p/>
    <w:p>
      <w:r>
        <w:br/>
        <w:t xml:space="preserve">기출의 고백 미적분 2 572제 (2017년) ㅣ 기출의 고백 (2017년)  </w:t>
        <w:br/>
        <w:t xml:space="preserve">수능 시험 교재 연구회 (지은이) | 지학사(참고서) | 2016년 12월14,000원 → 12,600원 (10%할인),  마일리지 700원 (5% 적립)세일즈포인트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1987.</w:t>
      </w:r>
    </w:p>
    <w:p/>
    <w:p/>
    <w:p>
      <w:r>
        <w:br/>
        <w:t xml:space="preserve">기출의 고백 확률과 통계 533제 (2017년) ㅣ 기출의 고백 (2017년)  </w:t>
        <w:br/>
        <w:t xml:space="preserve">수능 시험 교재 연구회 (지은이) | 지학사(참고서) | 2016년 12월13,000원 → 11,700원 (10%할인),  마일리지 650원 (5% 적립)세일즈포인트 : 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1988.</w:t>
      </w:r>
    </w:p>
    <w:p/>
    <w:p/>
    <w:p>
      <w:r>
        <w:br/>
        <w:t xml:space="preserve">마더텅 전국연합 학력평가 기출 모의고사 24회 고2 수학 영역 나형 (2017년) - 2017 학교 내신 및 수능대비 ㅣ 마더텅 전국연합 학력평가 기출 모의고사 (2017년)  </w:t>
        <w:br/>
        <w:t xml:space="preserve">마더텅 편집부 (엮은이) | 마더텅교육 | 2016년 12월11,000원 → 9,900원 (10%할인),  마일리지 550원 (5% 적립)세일즈포인트 : 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1989.</w:t>
      </w:r>
    </w:p>
    <w:p/>
    <w:p/>
    <w:p>
      <w:r>
        <w:br/>
        <w:t xml:space="preserve">마더텅 전국연합 학력평기 기출 모의고사 24회 고2 수학 영역 가형 (2017년) - 2017 학교 내신 및 수능대비 ㅣ 마더텅 전국연합 학력평가 기출 모의고사 (2017년)  </w:t>
        <w:br/>
        <w:t xml:space="preserve">마더텅 편집부 (엮은이) | 마더텅교육 | 2016년 12월11,000원 → 9,900원 (10%할인),  마일리지 550원 (5% 적립)세일즈포인트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1990.</w:t>
      </w:r>
    </w:p>
    <w:p/>
    <w:p/>
    <w:p>
      <w:r>
        <w:br/>
        <w:t xml:space="preserve">마더텅 전국연합 학력평가 기출 모의고사 24회 고1 수학 영역 (2017년) - 2017 학교 내신 및 수능대비 ㅣ 마더텅 전국연합 학력평가 기출 모의고사 (2017년)  </w:t>
        <w:br/>
        <w:t xml:space="preserve">마더텅 편집부 (엮은이) | 마더텅교육 | 2016년 12월11,000원 → 9,900원 (10%할인),  마일리지 550원 (5% 적립)세일즈포인트 : 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1991.</w:t>
      </w:r>
    </w:p>
    <w:p/>
    <w:p/>
    <w:p>
      <w:r>
        <w:br/>
        <w:t xml:space="preserve">Xistory 자이스토리 고2 미적분 2 810제 (2017년) ㅣ 고등 자이스토리 (2017년)  </w:t>
        <w:br/>
        <w:t xml:space="preserve">장철희 (지은이) | 수경출판사(학습) | 2016년 12월14,000원 → 12,600원 (10%할인),  마일리지 700원 (5% 적립)세일즈포인트 : 523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1992.</w:t>
      </w:r>
    </w:p>
    <w:p/>
    <w:p/>
    <w:p>
      <w:r>
        <w:br/>
        <w:t xml:space="preserve">MAPL 마플 수능기출총정리 확률과 통계 (2017년) ㅣ 마플 수능기출총정리 (2017년)  </w:t>
        <w:br/>
        <w:t xml:space="preserve">임정선 (지은이) | 희망에듀 | 2016년 12월18,000원 → 16,200원 (10%할인),  마일리지 900원 (5% 적립)세일즈포인트 : 1,574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1993.</w:t>
      </w:r>
    </w:p>
    <w:p/>
    <w:p/>
    <w:p>
      <w:r>
        <w:br/>
        <w:t xml:space="preserve">MAPL 마플 수능기출총정리 수학 2 (2017년) ㅣ 마플 수능기출총정리 (2017년)  </w:t>
        <w:br/>
        <w:t xml:space="preserve">임정선 (지은이) | 희망에듀 | 2016년 12월19,000원 → 17,100원 (10%할인),  마일리지 950원 (5% 적립)세일즈포인트 : 677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1994.</w:t>
      </w:r>
    </w:p>
    <w:p/>
    <w:p/>
    <w:p>
      <w:r>
        <w:br/>
        <w:t xml:space="preserve">MAPL 마플 수능기출총정리 미적분 2 (2017년) ㅣ 마플 수능기출총정리 (2017년)  </w:t>
        <w:br/>
        <w:t xml:space="preserve">임정선 (지은이) | 희망에듀 | 2016년 12월20,000원 → 18,000원 (10%할인),  마일리지 1,000원 (5% 적립) (2) | 세일즈포인트 : 1,181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1995.</w:t>
      </w:r>
    </w:p>
    <w:p/>
    <w:p/>
    <w:p>
      <w:r>
        <w:br/>
        <w:t xml:space="preserve">MAPL 마플 수능기출총정리 미적분 1 (2017년) - 2018학년도 수능대비 ㅣ 마플 수능기출총정리 (2017년)  </w:t>
        <w:br/>
        <w:t xml:space="preserve">임정선 (지은이) | 희망에듀 | 2016년 12월20,000원 → 18,000원 (10%할인),  마일리지 1,000원 (5% 적립)세일즈포인트 : 881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1996.</w:t>
      </w:r>
    </w:p>
    <w:p/>
    <w:p/>
    <w:p>
      <w:r>
        <w:br/>
        <w:t xml:space="preserve">MAPL 마플 수능기출총정리 기하와 벡터 (2017년) - 2018학년도 수능대비 ㅣ 마플 수능기출총정리 (2017년)  </w:t>
        <w:br/>
        <w:t xml:space="preserve">임정선 (지은이) | 희망에듀 | 2016년 12월18,000원 → 16,200원 (10%할인),  마일리지 900원 (5% 적립) (1) | 세일즈포인트 : 1,147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1997.</w:t>
      </w:r>
    </w:p>
    <w:p/>
    <w:p/>
    <w:p>
      <w:r>
        <w:br/>
        <w:t xml:space="preserve">파워플랜 수학영역 확률과 통계 (2017년) - EBS 연계 단기특강 ㅣ 파워플랜 시리즈 (2017년)  </w:t>
        <w:br/>
        <w:t xml:space="preserve">변홍석 (지은이) | 내가만든신화 | 2016년 12월10,000원 → 9,000원 (10%할인),  마일리지 500원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1998.</w:t>
      </w:r>
    </w:p>
    <w:p/>
    <w:p/>
    <w:p>
      <w:r>
        <w:br/>
        <w:t xml:space="preserve">파워플랜 수학영역 기하와 벡터 (2017년) - EBS 연계 단기특강 ㅣ 파워플랜 시리즈 (2017년)  </w:t>
        <w:br/>
        <w:t xml:space="preserve">변홍석 (지은이) | 내가만든신화 | 2016년 12월10,000원 → 9,000원 (10%할인),  마일리지 500원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1999.</w:t>
      </w:r>
    </w:p>
    <w:p/>
    <w:p/>
    <w:p>
      <w:r>
        <w:br/>
        <w:t xml:space="preserve">파워플랜 수학영역 미적분 2 (2017년) - EBS 연계 단기특강 ㅣ 파워플랜 시리즈 (2017년)  </w:t>
        <w:br/>
        <w:t xml:space="preserve">변홍석 (지은이) | 내가만든신화 | 2016년 12월10,000원 → 9,000원 (10%할인),  마일리지 500원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2000.</w:t>
      </w:r>
    </w:p>
    <w:p/>
    <w:p/>
    <w:p>
      <w:r>
        <w:br/>
        <w:t xml:space="preserve">파워플랜 수학영역 미적분 1 (2017년) - EBS 연계 단기특강 ㅣ 파워플랜 시리즈 (2017년)  </w:t>
        <w:br/>
        <w:t xml:space="preserve">변홍석 (지은이) | 내가만든신화 | 2016년 12월10,000원 → 9,000원 (10%할인),  마일리지 500원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처음21~303132333435363738394041~50끝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파워플랜 수학영역 수학 2 (2017년) - EBS 연계 단기특강 ㅣ 파워플랜 시리즈 (2017년)  </w:t>
        <w:br/>
        <w:t xml:space="preserve">변홍석 (지은이) | 내가만든신화 | 2016년 12월10,000원 → 9,000원 (10%할인),  마일리지 500원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2002.</w:t>
      </w:r>
    </w:p>
    <w:p/>
    <w:p/>
    <w:p>
      <w:r>
        <w:br/>
        <w:t xml:space="preserve">파워플랜 수학영역 수학 1 (2017년) - EBS 연계 단기특강 ㅣ 파워플랜 시리즈 (2017년)  </w:t>
        <w:br/>
        <w:t xml:space="preserve">변홍석 (지은이) | 내가만든신화 | 2016년 12월10,000원 → 9,000원 (10%할인),  마일리지 500원 (5% 적립)세일즈포인트 : 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2003.</w:t>
      </w:r>
    </w:p>
    <w:p/>
    <w:p/>
    <w:p>
      <w:r>
        <w:br/>
        <w:t xml:space="preserve">THE 큰 수학 수학 1 (2017년) - 강남구청 인터넷수능방송 강의 교재 </w:t>
        <w:br/>
        <w:t xml:space="preserve">고동국 (지은이) | 더큰교육 | 2016년 12월14,000원 → 12,600원 (10%할인),  마일리지 700원 (5% 적립)세일즈포인트 : 27 </w:t>
      </w:r>
    </w:p>
    <w:p>
      <w:r>
        <w:t xml:space="preserve">절판보관함  보관함마이리스트 </w:t>
        <w:br/>
      </w:r>
    </w:p>
    <w:p>
      <w:r>
        <w:t>2004.</w:t>
      </w:r>
    </w:p>
    <w:p/>
    <w:p/>
    <w:p>
      <w:r>
        <w:br/>
        <w:t xml:space="preserve">[POD] 포마FM수학 : 제3권 수학2 수열 - 이론편 ㅣ 수능대비 독학총서 - 포마 수학시리즈  </w:t>
        <w:br/>
        <w:t xml:space="preserve">강창성 (지은이) | 부크크(bookk) | 2016년 12월10,000원 → 10,000원세일즈포인트 : 25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2005.</w:t>
      </w:r>
    </w:p>
    <w:p/>
    <w:p/>
    <w:p>
      <w:r>
        <w:br/>
        <w:t xml:space="preserve">[POD] 포마FM수학 : 제4권 수학2 지수와 로그 - 이론편 ㅣ 수능대비 독학총서 - 포마 수학시리즈  </w:t>
        <w:br/>
        <w:t xml:space="preserve">강창성 (지은이) | 부크크(bookk) | 2016년 12월8,000원 → 8,000원세일즈포인트 : 29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2006.</w:t>
      </w:r>
    </w:p>
    <w:p/>
    <w:p/>
    <w:p>
      <w:r>
        <w:br/>
        <w:t xml:space="preserve">파사쥬 PASSAGE 수학영역 미적분 2 (2017년) ㅣ 고등 파사쥬 (2017년)  </w:t>
        <w:br/>
        <w:t xml:space="preserve">조정묵 (지은이) | 미래엔 | 2016년 12월10,000원 → 9,000원 (10%할인),  마일리지 500원 (5% 적립) (1) | 세일즈포인트 : 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2007.</w:t>
      </w:r>
    </w:p>
    <w:p/>
    <w:p/>
    <w:p>
      <w:r>
        <w:br/>
        <w:t xml:space="preserve">수만휘 4점 기출 수학 나형 (2017년) - 2018 수능, 모평 반영 최신 개정판 ㅣ 수만휘 기출 (2017년)  </w:t>
        <w:br/>
        <w:t xml:space="preserve">텐볼스토리 수학연구팀 (지은이) | 텐볼스토리 | 2016년 12월20,000원 → 18,000원 (10%할인),  마일리지 1,000원 (5% 적립)세일즈포인트 : 399 </w:t>
      </w:r>
    </w:p>
    <w:p>
      <w:r>
        <w:t xml:space="preserve">품절보관함  보관함마이리스트 </w:t>
        <w:br/>
      </w:r>
    </w:p>
    <w:p>
      <w:r>
        <w:t>2008.</w:t>
      </w:r>
    </w:p>
    <w:p/>
    <w:p/>
    <w:p>
      <w:r>
        <w:br/>
        <w:t xml:space="preserve">너희들의 기출문제 For.2018 기하와 벡터 (2017년) - 2017 수능 모평 반영 최신 개정판, 신승범 선생님과 강한수학연구실에서 엄선한 평가원 기출문제 ㅣ 너희들의 기출문제 (2017년)  </w:t>
        <w:br/>
        <w:t xml:space="preserve">신승범 (지은이) | 이투스북 | 2016년 12월10,000원 → 9,000원 (10%할인),  마일리지 500원 (5% 적립) (2) | 세일즈포인트 : 1,299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2009.</w:t>
      </w:r>
    </w:p>
    <w:p/>
    <w:p/>
    <w:p>
      <w:r>
        <w:br/>
        <w:t xml:space="preserve">너희들의 기출문제 For.2018 확률과 통계 (2017년) - 2017 수능 모평 반영 최신 개정판, 신승범 선생님과 강한수학연구실에서 엄선한 평가원 기출문제 ㅣ 너희들의 기출문제 (2017년)  </w:t>
        <w:br/>
        <w:t xml:space="preserve">신승범 (지은이) | 이투스북 | 2016년 12월11,000원 → 9,900원 (10%할인),  마일리지 550원 (5% 적립) (1) | 세일즈포인트 : 2,801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2010.</w:t>
      </w:r>
    </w:p>
    <w:p/>
    <w:p/>
    <w:p>
      <w:r>
        <w:br/>
        <w:t xml:space="preserve">너희들의 기출문제 For.2018 미적분 2 (2017년) - 2017 수능 모평 반영 최신 개정판, 신승범 선생님과 강한수학연구실에서 엄선한 평가원 기출문제 ㅣ 너희들의 기출문제 (2017년)  </w:t>
        <w:br/>
        <w:t xml:space="preserve">신승범 (지은이) | 이투스북 | 2016년 12월11,000원 → 9,900원 (10%할인),  마일리지 550원 (5% 적립)세일즈포인트 : 1,475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2011.</w:t>
      </w:r>
    </w:p>
    <w:p/>
    <w:p/>
    <w:p>
      <w:r>
        <w:br/>
        <w:t xml:space="preserve">너희들의 기출문제 For.2018 미적분 1 (2017년) - 2017 수능 모평 반영 최신 개정판, 신승범 선생님과 강한수학연구실에서 엄선한 평가원 기출문제 ㅣ 너희들의 기출문제 (2017년)  </w:t>
        <w:br/>
        <w:t xml:space="preserve">신승범 (지은이) | 이투스북 | 2016년 12월11,000원 → 9,900원 (10%할인),  마일리지 550원 (5% 적립) (2) | 세일즈포인트 : 1,982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2012.</w:t>
      </w:r>
    </w:p>
    <w:p/>
    <w:p/>
    <w:p>
      <w:r>
        <w:br/>
        <w:t xml:space="preserve">2018 수능대비 수능기출 모의고사 33회 수학영역 가형 (2017년) ㅣ 2018 수능대비 수능기출 모의고사 (2017년)  </w:t>
        <w:br/>
        <w:t xml:space="preserve">마더텅교육 편집부 (지은이) | 마더텅교육 | 2016년 12월16,800원 → 15,120원 (10%할인),  마일리지 840원 (5% 적립)세일즈포인트 : 804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2013.</w:t>
      </w:r>
    </w:p>
    <w:p/>
    <w:p/>
    <w:p>
      <w:r>
        <w:br/>
        <w:t xml:space="preserve">2018 수능대비 수능기출 모의고사 33회 수학영역 나형 (2017년) ㅣ 2018 수능대비 수능기출 모의고사 (2017년)  </w:t>
        <w:br/>
        <w:t xml:space="preserve">마더텅교육 편집부 (지은이) | 마더텅교육 | 2016년 12월16,800원 → 15,120원 (10%할인),  마일리지 840원 (5% 적립) (2) | 세일즈포인트 : 1,305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2014.</w:t>
      </w:r>
    </w:p>
    <w:p/>
    <w:p/>
    <w:p>
      <w:r>
        <w:br/>
        <w:t xml:space="preserve">N기출 수능기출 문제집 수학영역 가형(자연계) 4점 집중 383제 (2017년) - 2018 대비 ㅣ 미래엔 N기출 (2017년)  </w:t>
        <w:br/>
        <w:t xml:space="preserve">미래엔 편집부 (지은이) | 미래엔 | 2016년 12월12,000원 → 10,800원 (10%할인),  마일리지 600원 (5% 적립) (2) | 세일즈포인트 : 406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2015.</w:t>
      </w:r>
    </w:p>
    <w:p/>
    <w:p/>
    <w:p>
      <w:r>
        <w:br/>
        <w:t xml:space="preserve">EBS 기출의 미래 수학영역 수학 2 (2017년) - 5개년 기출+신유형, 2018학년도 수능 대비 기출 문제집 ㅣ EBS 기출의 미래 (2017년)  </w:t>
        <w:br/>
        <w:t xml:space="preserve">EBS(한국교육방송공사) 편집부 (지은이) | 한국교육방송공사(EBS중고등) | 2016년 12월8,500원 → 7,650원 (10%할인),  마일리지 80원 (1% 적립)세일즈포인트 : 823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2016.</w:t>
      </w:r>
    </w:p>
    <w:p/>
    <w:p/>
    <w:p>
      <w:r>
        <w:br/>
        <w:t xml:space="preserve">미래로 수능 기출문제집 확률과 통계 가.나형 공통 (2017년) - 2018 수능 고득점 필독서 ㅣ 미래로 수능 기출문제집 (2017년) 8 </w:t>
        <w:br/>
        <w:t xml:space="preserve">이룸E&amp;B 편집부 (엮은이) | 이룸이앤비 | 2016년 12월11,000원 → 9,900원 (10%할인),  마일리지 550원 (5% 적립)세일즈포인트 : 414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2017.</w:t>
      </w:r>
    </w:p>
    <w:p/>
    <w:p/>
    <w:p>
      <w:r>
        <w:br/>
        <w:t xml:space="preserve">미래로 수능 기출문제집 기하와 벡터 가형 (2017년) - 2018 수능 고득점 필독서 ㅣ 미래로 수능 기출문제집 (2017년) 10 </w:t>
        <w:br/>
        <w:t xml:space="preserve">이룸E&amp;B 편집부 (지은이) | 이룸이앤비 | 2016년 12월10,000원 → 9,000원 (10%할인),  마일리지 500원 (5% 적립) (1) | 세일즈포인트 : 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2018.</w:t>
      </w:r>
    </w:p>
    <w:p/>
    <w:p/>
    <w:p>
      <w:r>
        <w:br/>
        <w:t xml:space="preserve">미래로 수능 기출문제집 미적분 2 가형 (2017년) - 2018 수능 고득점 필독서 ㅣ 미래로 수능 기출문제집 (2017년) 9 </w:t>
        <w:br/>
        <w:t xml:space="preserve">이룸E&amp;B 편집부 (지은이) | 이룸이앤비 | 2016년 12월13,000원 → 11,700원 (10%할인),  마일리지 650원 (5% 적립)세일즈포인트 : 244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2019.</w:t>
      </w:r>
    </w:p>
    <w:p/>
    <w:p/>
    <w:p>
      <w:r>
        <w:br/>
        <w:t xml:space="preserve">Xistory 자이스토리 고3 기하와 벡터 602제 (2017년) ㅣ 고등 자이스토리 (2017년)  </w:t>
        <w:br/>
        <w:t xml:space="preserve">홍분남, 윤장로, 이창희, 위경아, 지강현 (지은이) | 수경출판사(학습) | 2016년 12월14,500원 → 13,050원 (10%할인),  마일리지 720원 (5% 적립) (3) | 세일즈포인트 : 2,146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2020.</w:t>
      </w:r>
    </w:p>
    <w:p/>
    <w:p/>
    <w:p>
      <w:r>
        <w:br/>
        <w:t xml:space="preserve">골드수학 수학 1 (2017년) - 문답식 개념 상세 해설서 </w:t>
        <w:br/>
        <w:t xml:space="preserve">김구권 (지은이) | 골드교육 | 2016년 12월15,000원 → 13,500원 (10%할인),  마일리지 750원 (5% 적립) </w:t>
      </w:r>
    </w:p>
    <w:p>
      <w:r>
        <w:t xml:space="preserve">품절보관함  보관함마이리스트 </w:t>
        <w:br/>
      </w:r>
    </w:p>
    <w:p>
      <w:r>
        <w:t>2021.</w:t>
      </w:r>
    </w:p>
    <w:p/>
    <w:p/>
    <w:p>
      <w:r>
        <w:br/>
        <w:t xml:space="preserve">수만휘 2+3점 기출과 개념 총정리 수학 2 (2017년) - 2018 수능, 모평 반영 최신 개정판 ㅣ 수만휘 기출 (2017년)  </w:t>
        <w:br/>
        <w:t xml:space="preserve">텐볼스토리 수학연구팀 (지은이) | 텐볼스토리 | 2016년 12월14,000원 → 12,600원 (10%할인),  마일리지 700원 (5% 적립) (1) | 세일즈포인트 : 364 </w:t>
      </w:r>
    </w:p>
    <w:p>
      <w:r>
        <w:t xml:space="preserve">품절보관함  보관함마이리스트 </w:t>
        <w:br/>
      </w:r>
    </w:p>
    <w:p>
      <w:r>
        <w:t>2022.</w:t>
      </w:r>
    </w:p>
    <w:p/>
    <w:p/>
    <w:p>
      <w:r>
        <w:br/>
        <w:t xml:space="preserve">수만휘 2+3점 기출과 개념 총정리 수학 1 (2017년) - 2018 수능, 모평 반영 최신 개정판 ㅣ 수만휘 기출 (2017년)  </w:t>
        <w:br/>
        <w:t xml:space="preserve">텐볼스토리 수학연구팀 (지은이) | 텐볼스토리 | 2016년 12월14,000원 → 12,600원 (10%할인),  마일리지 700원 (5% 적립) (1) | 세일즈포인트 : 178 </w:t>
      </w:r>
    </w:p>
    <w:p>
      <w:r>
        <w:t xml:space="preserve">품절보관함  보관함마이리스트 </w:t>
        <w:br/>
      </w:r>
    </w:p>
    <w:p>
      <w:r>
        <w:t>2023.</w:t>
      </w:r>
    </w:p>
    <w:p/>
    <w:p/>
    <w:p>
      <w:r>
        <w:br/>
        <w:t xml:space="preserve">EBS 수능의 감(感) 수학영역 미적분 2 (2017년) ㅣ EBS 수능의 감 (2017년)  </w:t>
        <w:br/>
        <w:t xml:space="preserve">EBS(한국교육방송공사) 편집부 (지은이) | 한국교육방송공사(EBS중고등) | 2016년 12월5,000원 → 4,500원 (10%할인),  마일리지 50원 (1% 적립)세일즈포인트 : 132 </w:t>
      </w:r>
    </w:p>
    <w:p>
      <w:r>
        <w:t xml:space="preserve">품절보관함  보관함마이리스트 </w:t>
        <w:br/>
      </w:r>
    </w:p>
    <w:p>
      <w:r>
        <w:t>2024.</w:t>
      </w:r>
    </w:p>
    <w:p/>
    <w:p/>
    <w:p>
      <w:r>
        <w:br/>
        <w:t xml:space="preserve">EBS 수능의 감(感) 수학영역 미적분 1 (2017년) ㅣ EBS 수능의 감 (2017년)  </w:t>
        <w:br/>
        <w:t xml:space="preserve">EBS(한국교육방송공사) 편집부 (지은이) | 한국교육방송공사(EBS중고등) | 2016년 12월5,000원 → 4,500원 (10%할인),  마일리지 50원 (1% 적립) (1) | 세일즈포인트 : 359 </w:t>
      </w:r>
    </w:p>
    <w:p>
      <w:r>
        <w:t xml:space="preserve">품절보관함  보관함마이리스트 </w:t>
        <w:br/>
      </w:r>
    </w:p>
    <w:p>
      <w:r>
        <w:t>2025.</w:t>
      </w:r>
    </w:p>
    <w:p/>
    <w:p/>
    <w:p>
      <w:r>
        <w:br/>
        <w:t xml:space="preserve">EBS 수능의 감(感) 수학영역 수학 2 (2017년) ㅣ EBS 수능의 감 (2017년)  </w:t>
        <w:br/>
        <w:t xml:space="preserve">EBS(한국교육방송공사) 편집부 (지은이) | 한국교육방송공사(EBS중고등) | 2016년 12월5,000원 → 4,500원 (10%할인),  마일리지 50원 (1% 적립) (1) | 세일즈포인트 : 203 </w:t>
      </w:r>
    </w:p>
    <w:p>
      <w:r>
        <w:t xml:space="preserve">품절보관함  보관함마이리스트 </w:t>
        <w:br/>
      </w:r>
    </w:p>
    <w:p>
      <w:r>
        <w:t>2026.</w:t>
      </w:r>
    </w:p>
    <w:p/>
    <w:p/>
    <w:p>
      <w:r>
        <w:br/>
        <w:t xml:space="preserve">수능결단 수학영역 기하와 벡터 (2017년) - 2018 수능 1등급의 모든 것! ㅣ 수능결단 시리즈 (2017년)  </w:t>
        <w:br/>
        <w:t xml:space="preserve">강욱, 허호승, 강호길, 이종완 (지은이) | 대성학력개발연구소 | 2016년 12월10,000원 → 9,000원 (10%할인),  마일리지 500원 (5% 적립)세일즈포인트 : 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2027.</w:t>
      </w:r>
    </w:p>
    <w:p/>
    <w:p/>
    <w:p>
      <w:r>
        <w:br/>
        <w:t xml:space="preserve">수능결단 수학영역 확률과 통계 (2017년) - 2018 수능 1등급의 모든 것! ㅣ 수능결단 시리즈 (2017년)  </w:t>
        <w:br/>
        <w:t xml:space="preserve">권경렬, 심용선, 이정용, 허호승 (지은이) | 대성학력개발연구소 | 2016년 12월10,000원 → 9,000원 (10%할인),  마일리지 500원 (5% 적립)세일즈포인트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2028.</w:t>
      </w:r>
    </w:p>
    <w:p/>
    <w:p/>
    <w:p>
      <w:r>
        <w:br/>
        <w:t xml:space="preserve">수능결단 수학영역 미적분 1 (2017년) - 2018 수능 1등급의 모든 것! ㅣ 수능결단 시리즈 (2017년)  </w:t>
        <w:br/>
        <w:t xml:space="preserve">남기수, 용상호, 유상민, 이인수, 이태훈, 전현정 (지은이) | 대성학력개발연구소 | 2016년 12월10,000원 → 9,000원 (10%할인),  마일리지 500원 (5% 적립)세일즈포인트 : 96 </w:t>
      </w:r>
    </w:p>
    <w:p>
      <w:r>
        <w:t xml:space="preserve">품절보관함  보관함마이리스트 </w:t>
        <w:br/>
      </w:r>
    </w:p>
    <w:p>
      <w:r>
        <w:t>2029.</w:t>
      </w:r>
    </w:p>
    <w:p/>
    <w:p/>
    <w:p>
      <w:r>
        <w:br/>
        <w:t xml:space="preserve">强강특별모의고사 고2 3월학평 대비 수학 나형 (3회분) (2017년) - 고2 학력평가 대비 100% 신규 제작 문항 / 출제 범위, 유형 학평 동일 (고2) ㅣ 强특별모의고사 (2017년)  </w:t>
        <w:br/>
        <w:t xml:space="preserve">신승범 (지은이) | 이투스북 | 2016년 12월8,000원 → 7,200원 (10%할인),  마일리지 400원 (5% 적립)세일즈포인트 : 60 </w:t>
      </w:r>
    </w:p>
    <w:p>
      <w:r>
        <w:t xml:space="preserve">품절보관함  보관함마이리스트 </w:t>
        <w:br/>
      </w:r>
    </w:p>
    <w:p>
      <w:r>
        <w:t>2030.</w:t>
      </w:r>
    </w:p>
    <w:p/>
    <w:p/>
    <w:p>
      <w:r>
        <w:br/>
        <w:t xml:space="preserve">Xistory 자이스토리 고3 확률과 통계 722제 (2017년) ㅣ 고등 자이스토리 (2017년)  </w:t>
        <w:br/>
        <w:t xml:space="preserve">홍분남, 배수나, 장철희, 이경진 (지은이) | 수경출판사(학습) | 2016년 12월14,500원 → 13,050원 (10%할인),  마일리지 720원 (5% 적립) (1) | 세일즈포인트 : 3,064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2031.</w:t>
      </w:r>
    </w:p>
    <w:p/>
    <w:p/>
    <w:p>
      <w:r>
        <w:br/>
        <w:t xml:space="preserve">[스테디셀러와 샐러드포크(대상도서 포함 국내도서 2만원 이상)]EBS 50일 수학 하 (2020년용) - 초.중.고 수학의 맥 ㅣ EBS 50일 수학 (2020년)  </w:t>
        <w:br/>
        <w:t xml:space="preserve">EBS(한국교육방송공사) 편집부 (지은이) | 한국교육방송공사(EBS중고등) | 2016년 12월7,500원 → 6,750원 (10%할인),  마일리지 70원 (1% 적립) (6) | 세일즈포인트 : 34,551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2032.</w:t>
      </w:r>
    </w:p>
    <w:p/>
    <w:p/>
    <w:p>
      <w:r>
        <w:br/>
        <w:t xml:space="preserve">[스테디셀러와 샐러드포크(대상도서 포함 국내도서 2만원 이상)]EBS 50일 수학 상 (2020년용) - 초.중.고 수학의 맥 ㅣ EBS 50일 수학 (2020년)  </w:t>
        <w:br/>
        <w:t xml:space="preserve">EBS(한국교육방송공사) 편집부 (지은이) | 한국교육방송공사(EBS중고등) | 2016년 12월7,000원 → 6,300원 (10%할인),  마일리지 70원 (1% 적립) (7) | 세일즈포인트 : 38,455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2033.</w:t>
      </w:r>
    </w:p>
    <w:p/>
    <w:p/>
    <w:p>
      <w:r>
        <w:br/>
        <w:t xml:space="preserve">强강특별모의고사 고2 3월학평 대비 수학 가형 3회분 (2017년) - 고2 학력평가 대비 100% 신규 제작 문항 / 출제 범위, 유형 학평 동일 (고2) ㅣ 强특별모의고사 (2017년)  </w:t>
        <w:br/>
        <w:t xml:space="preserve">신승범 (지은이) | 이투스북 | 2016년 12월8,000원 → 7,200원 (10%할인),  마일리지 400원 (5% 적립)세일즈포인트 : 81 </w:t>
      </w:r>
    </w:p>
    <w:p>
      <w:r>
        <w:t xml:space="preserve">품절보관함  보관함마이리스트 </w:t>
        <w:br/>
      </w:r>
    </w:p>
    <w:p>
      <w:r>
        <w:t>2034.</w:t>
      </w:r>
    </w:p>
    <w:p/>
    <w:p/>
    <w:p>
      <w:r>
        <w:br/>
        <w:t xml:space="preserve">짱 중요한 유형 수학 2 (2017년) - 3점 짜리 + 쉬운 4점 짜리 ㅣ 고등 짱 수학 시리즈 (2017년)  </w:t>
        <w:br/>
        <w:t xml:space="preserve">이창주 (지은이) | 아름다운샘 | 2016년 12월10,000원 → 9,000원 (10%할인),  마일리지 500원 (5% 적립) (1) | 세일즈포인트 : 767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2035.</w:t>
      </w:r>
    </w:p>
    <w:p/>
    <w:p/>
    <w:p>
      <w:r>
        <w:br/>
        <w:t xml:space="preserve">짱 쉬운 유형 기하와 벡터 (2017년) - 2점 짜리 + 쉬운 3점 짜리 ㅣ 고등 짱 수학 시리즈 (2017년)  </w:t>
        <w:br/>
        <w:t xml:space="preserve">이창주 (지은이) | 아름다운샘 | 2016년 12월10,000원 → 9,000원 (10%할인),  마일리지 500원 (5% 적립) (1) | 세일즈포인트 : 249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2036.</w:t>
      </w:r>
    </w:p>
    <w:p/>
    <w:p/>
    <w:p>
      <w:r>
        <w:br/>
        <w:t xml:space="preserve">빨리 풀기의 기술 - 고1.2.3 수학 </w:t>
        <w:br/>
        <w:t xml:space="preserve">김희재 (지은이) | 중용 | 2016년 12월14,000원 → 12,600원 (10%할인),  마일리지 700원 (5% 적립)세일즈포인트 : 95 </w:t>
      </w:r>
    </w:p>
    <w:p>
      <w:r>
        <w:t xml:space="preserve">품절보관함  보관함마이리스트 </w:t>
        <w:br/>
      </w:r>
    </w:p>
    <w:p>
      <w:r>
        <w:t>2037.</w:t>
      </w:r>
    </w:p>
    <w:p/>
    <w:p/>
    <w:p>
      <w:r>
        <w:br/>
        <w:t xml:space="preserve">수학입문 고등수학 (하) (2018년 고1용) - 반복 연습으로 기본 개념 완성, 2015 교육과정 ㅣ 수학입문 고등수학 (2018년)  </w:t>
        <w:br/>
        <w:t xml:space="preserve">해법수학연구회, 최용준 (지은이) | 천재교육(학원물) | 2016년 12월11,000원 → 9,900원 (10%할인),  마일리지 550원 (5% 적립) (2) | 세일즈포인트 : 1,075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2038.</w:t>
      </w:r>
    </w:p>
    <w:p/>
    <w:p/>
    <w:p>
      <w:r>
        <w:br/>
        <w:t xml:space="preserve">2018 수능대비 마더텅 수능기출문제집 확률과 통계 (2017년) ㅣ 마더텅 수능기출문제집 (2017년)  </w:t>
        <w:br/>
        <w:t xml:space="preserve">마더텅 편집부 (지은이) | 마더텅 | 2016년 12월15,800원 → 14,220원 (10%할인),  마일리지 790원 (5% 적립) (1) | 세일즈포인트 : 1,861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2039.</w:t>
      </w:r>
    </w:p>
    <w:p/>
    <w:p/>
    <w:p>
      <w:r>
        <w:br/>
        <w:t xml:space="preserve">2018 수능대비 마더텅 수능기출문제집 수학 2 (2017년) ㅣ 마더텅 수능기출문제집 (2017년)  </w:t>
        <w:br/>
        <w:t xml:space="preserve">마더텅 편집부 (지은이) | 마더텅 | 2016년 12월15,800원 → 14,220원 (10%할인),  마일리지 790원 (5% 적립)세일즈포인트 : 1,136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2040.</w:t>
      </w:r>
    </w:p>
    <w:p/>
    <w:p/>
    <w:p>
      <w:r>
        <w:br/>
        <w:t xml:space="preserve">2018 수능대비 마더텅 수능기출문제집 미적분 2 (2017년) ㅣ 마더텅 수능기출문제집 (2017년)  </w:t>
        <w:br/>
        <w:t xml:space="preserve">마더텅 편집부 (지은이) | 마더텅 | 2016년 12월16,800원 → 15,120원 (10%할인),  마일리지 840원 (5% 적립)세일즈포인트 : 1,261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2041.</w:t>
      </w:r>
    </w:p>
    <w:p/>
    <w:p/>
    <w:p>
      <w:r>
        <w:br/>
        <w:t xml:space="preserve">2018 수능대비 마더텅 수능기출문제집 미적분 1 (2017년) ㅣ 마더텅 수능기출문제집 (2017년)  </w:t>
        <w:br/>
        <w:t xml:space="preserve">마더텅 편집부 (지은이) | 마더텅 | 2016년 12월15,800원 → 14,220원 (10%할인),  마일리지 790원 (5% 적립)세일즈포인트 : 1,303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2042.</w:t>
      </w:r>
    </w:p>
    <w:p/>
    <w:p/>
    <w:p>
      <w:r>
        <w:br/>
        <w:t xml:space="preserve">2018 수능대비 마더텅 수능기출문제집 기하와 벡터 (2017년) ㅣ 마더텅 수능기출문제집 (2017년)  </w:t>
        <w:br/>
        <w:t xml:space="preserve">마더텅 편집부 (지은이) | 마더텅 | 2016년 12월15,800원 → 14,220원 (10%할인),  마일리지 790원 (5% 적립)세일즈포인트 : 1,061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2043.</w:t>
      </w:r>
    </w:p>
    <w:p/>
    <w:p/>
    <w:p>
      <w:r>
        <w:br/>
        <w:t xml:space="preserve">미래로 수능 기출문제집 미적분 1 나형 (2017년) - 2018 수능 고득점 필독서 ㅣ 미래로 수능 기출문제집 (2017년) 7 </w:t>
        <w:br/>
        <w:t xml:space="preserve">이룸E&amp;B 편집부 (엮은이) | 이룸이앤비 | 2016년 12월13,000원 → 11,700원 (10%할인),  마일리지 650원 (5% 적립) (1) | 세일즈포인트 : 304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2044.</w:t>
      </w:r>
    </w:p>
    <w:p/>
    <w:p/>
    <w:p>
      <w:r>
        <w:br/>
        <w:t xml:space="preserve">미래로 수능 기출문제집 수학 2 나형 (2017년) - 2018 수능 고득점 필독서 ㅣ 미래로 수능 기출문제집 (2017년) 6 </w:t>
        <w:br/>
        <w:t xml:space="preserve">이룸E&amp;B 편집부 (엮은이) | 이룸이앤비 | 2016년 12월13,000원 → 11,700원 (10%할인),  마일리지 650원 (5% 적립)세일즈포인트 : 257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2045.</w:t>
      </w:r>
    </w:p>
    <w:p/>
    <w:p/>
    <w:p>
      <w:r>
        <w:br/>
        <w:t xml:space="preserve">Xistory 자이스토리 고3 미적분 2 932제 (2017년) ㅣ 고등 자이스토리 (2017년)  </w:t>
        <w:br/>
        <w:t xml:space="preserve">이창희 (지은이) | 수경출판사(학습) | 2016년 12월16,000원 → 14,400원 (10%할인),  마일리지 800원 (5% 적립) (2) | 세일즈포인트 : 2,244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2046.</w:t>
      </w:r>
    </w:p>
    <w:p/>
    <w:p/>
    <w:p>
      <w:r>
        <w:br/>
        <w:t xml:space="preserve">넘버원 3개년 실전모의고사 2017포인트 고3 수학영역 나형 (2017년) ㅣ 넘버원 3개년 실전모의고사 (2017년)  </w:t>
        <w:br/>
        <w:t xml:space="preserve">생각이 큰 사람 편집부 (지은이) | 생각이큰사람 | 2016년 12월10,000원 → 9,000원 (10%할인),  마일리지 500원 (5% 적립)세일즈포인트 : 11 </w:t>
      </w:r>
    </w:p>
    <w:p>
      <w:r>
        <w:t xml:space="preserve">품절보관함  보관함마이리스트 </w:t>
        <w:br/>
      </w:r>
    </w:p>
    <w:p>
      <w:r>
        <w:t>2047.</w:t>
      </w:r>
    </w:p>
    <w:p/>
    <w:p/>
    <w:p>
      <w:r>
        <w:br/>
        <w:t xml:space="preserve">넘버원 3개년 실전모의고사 2017포인트 고3 수학영역 가형 (2017년) ㅣ 넘버원 3개년 실전모의고사 (2017년)  </w:t>
        <w:br/>
        <w:t xml:space="preserve">생각이 큰 사람 편집부 (지은이) | 생각이큰사람 | 2016년 12월10,000원 → 9,000원 (10%할인),  마일리지 500원 (5% 적립)세일즈포인트 : 12 </w:t>
      </w:r>
    </w:p>
    <w:p>
      <w:r>
        <w:t xml:space="preserve">품절보관함  보관함마이리스트 </w:t>
        <w:br/>
      </w:r>
    </w:p>
    <w:p>
      <w:r>
        <w:t>2048.</w:t>
      </w:r>
    </w:p>
    <w:p/>
    <w:p/>
    <w:p>
      <w:r>
        <w:br/>
        <w:t xml:space="preserve">넘버원 3개년 실전모의고사 2017포인트 고2 수학영역 가형 (2017년) ㅣ 넘버원 3개년 실전모의고사 (2017년)  </w:t>
        <w:br/>
        <w:t xml:space="preserve">생각이 큰 사람 편집부 (지은이) | 생각이큰사람 | 2016년 12월10,000원 → 9,000원 (10%할인),  마일리지 500원 (5% 적립)세일즈포인트 : 11 </w:t>
      </w:r>
    </w:p>
    <w:p>
      <w:r>
        <w:t xml:space="preserve">품절보관함  보관함마이리스트 </w:t>
        <w:br/>
      </w:r>
    </w:p>
    <w:p>
      <w:r>
        <w:t>2049.</w:t>
      </w:r>
    </w:p>
    <w:p/>
    <w:p/>
    <w:p>
      <w:r>
        <w:br/>
        <w:t xml:space="preserve">넘버원 3개년 실전모의고사 2017포인트 고2 수학영역 나형 (2017년) ㅣ 넘버원 3개년 실전모의고사 (2017년)  </w:t>
        <w:br/>
        <w:t xml:space="preserve">생각이 큰 사람 편집부 (지은이) | 생각이큰사람 | 2016년 12월10,000원 → 9,000원 (10%할인),  마일리지 500원 (5% 적립)세일즈포인트 : 13 </w:t>
      </w:r>
    </w:p>
    <w:p>
      <w:r>
        <w:t xml:space="preserve">품절보관함  보관함마이리스트 </w:t>
        <w:br/>
      </w:r>
    </w:p>
    <w:p>
      <w:r>
        <w:t>2050.</w:t>
      </w:r>
    </w:p>
    <w:p/>
    <w:p/>
    <w:p>
      <w:r>
        <w:br/>
        <w:t xml:space="preserve">넘버원 3개년 실전모의고사 2017포인트 고1 수학영역 (2017년) ㅣ 넘버원 3개년 실전모의고사 (2017년)  </w:t>
        <w:br/>
        <w:t xml:space="preserve">생각이 큰 사람 편집부 (지은이) | 생각이큰사람 | 2016년 12월10,000원 → 9,000원 (10%할인),  마일리지 500원 (5% 적립) </w:t>
      </w:r>
    </w:p>
    <w:p>
      <w:r>
        <w:t xml:space="preserve">품절보관함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5th 사설 1년간 모의고사 고1 수학 (2017년) - 새 교육과정 ㅣ 씨뮬 5th 모의고사 (2017년)  </w:t>
        <w:br/>
        <w:t xml:space="preserve">골드교육 편집부 (지은이) | 골드교육 | 2016년 12월12,000원 → 10,800원 (10%할인),  마일리지 600원 (5% 적립)세일즈포인트 : 197 </w:t>
      </w:r>
    </w:p>
    <w:p>
      <w:r>
        <w:t xml:space="preserve">품절보관함  보관함마이리스트 </w:t>
        <w:br/>
      </w:r>
    </w:p>
    <w:p>
      <w:r>
        <w:t>2052.</w:t>
      </w:r>
    </w:p>
    <w:p/>
    <w:p/>
    <w:p>
      <w:r>
        <w:br/>
        <w:t xml:space="preserve">씨뮬 5th 사설 1년간 모의고사 고2 수학 나형 (2017년) - 새 교육과정, 인문계 ㅣ 씨뮬 5th 모의고사 (2017년)  </w:t>
        <w:br/>
        <w:t xml:space="preserve">골드교육 편집부 (지은이) | 골드교육 | 2016년 12월12,000원 → 10,800원 (10%할인),  마일리지 600원 (5% 적립)세일즈포인트 : 73 </w:t>
      </w:r>
    </w:p>
    <w:p>
      <w:r>
        <w:t xml:space="preserve">품절보관함  보관함마이리스트 </w:t>
        <w:br/>
      </w:r>
    </w:p>
    <w:p>
      <w:r>
        <w:t>2053.</w:t>
      </w:r>
    </w:p>
    <w:p/>
    <w:p/>
    <w:p>
      <w:r>
        <w:br/>
        <w:t xml:space="preserve">씨뮬 5th 사설 1년간 모의고사 고2 수학 가형 (2017년) - 새 교육과정, 자연계 ㅣ 씨뮬 5th 모의고사 (2017년)  </w:t>
        <w:br/>
        <w:t xml:space="preserve">골드교육 편집부 (지은이) | 골드교육 | 2016년 12월12,000원 → 10,800원 (10%할인),  마일리지 600원 (5% 적립)세일즈포인트 : 125 </w:t>
      </w:r>
    </w:p>
    <w:p>
      <w:r>
        <w:t xml:space="preserve">품절보관함  보관함마이리스트 </w:t>
        <w:br/>
      </w:r>
    </w:p>
    <w:p>
      <w:r>
        <w:t>2054.</w:t>
      </w:r>
    </w:p>
    <w:p/>
    <w:p/>
    <w:p>
      <w:r>
        <w:br/>
        <w:t xml:space="preserve">기출의 법칙 수학영역 기하와 벡터 (2017년) - 2018 수능 1등급 대비 기출문제집 ㅣ 기출의 법칙 (2017년)  </w:t>
        <w:br/>
        <w:t xml:space="preserve">홍범준, 신사고수학콘텐츠연구회 | 좋은책신사고 | 2016년 12월10,000원 → 9,000원 (10%할인),  마일리지 500원 (5% 적립) (1) | 세일즈포인트 : 107 </w:t>
      </w:r>
    </w:p>
    <w:p>
      <w:r>
        <w:t xml:space="preserve">품절보관함  보관함마이리스트 </w:t>
        <w:br/>
      </w:r>
    </w:p>
    <w:p>
      <w:r>
        <w:t>2055.</w:t>
      </w:r>
    </w:p>
    <w:p/>
    <w:p/>
    <w:p>
      <w:r>
        <w:br/>
        <w:t xml:space="preserve">기출의 법칙 수학영역 수학 2 (2017년) - 2018 수능 1등급 대비 기출문제집 ㅣ 기출의 법칙 (2017년)  </w:t>
        <w:br/>
        <w:t xml:space="preserve">홍범준, 신사고수학콘텐츠연구회 | 좋은책신사고 | 2016년 12월10,000원 → 9,000원 (10%할인),  마일리지 500원 (5% 적립)세일즈포인트 : 78 </w:t>
      </w:r>
    </w:p>
    <w:p>
      <w:r>
        <w:t xml:space="preserve">품절보관함  보관함마이리스트 </w:t>
        <w:br/>
      </w:r>
    </w:p>
    <w:p>
      <w:r>
        <w:t>2056.</w:t>
      </w:r>
    </w:p>
    <w:p/>
    <w:p/>
    <w:p>
      <w:r>
        <w:br/>
        <w:t xml:space="preserve">기출의 법칙 수학영역 확률과 통계 (2017년) - 2018 수능 1등급 대비 기출문제집 ㅣ 기출의 법칙 (2017년)  </w:t>
        <w:br/>
        <w:t xml:space="preserve">홍범준, 신사고수학콘텐츠연구회 | 좋은책신사고 | 2016년 12월10,000원 → 9,000원 (10%할인),  마일리지 500원 (5% 적립) (1) | 세일즈포인트 : 110 </w:t>
      </w:r>
    </w:p>
    <w:p>
      <w:r>
        <w:t xml:space="preserve">품절보관함  보관함마이리스트 </w:t>
        <w:br/>
      </w:r>
    </w:p>
    <w:p>
      <w:r>
        <w:t>2057.</w:t>
      </w:r>
    </w:p>
    <w:p/>
    <w:p/>
    <w:p>
      <w:r>
        <w:br/>
        <w:t xml:space="preserve">기출의 법칙 수학영역 미적분 2 (2017년) - 2018 수능 1등급 대비 기출문제집 ㅣ 기출의 법칙 (2017년)  </w:t>
        <w:br/>
        <w:t xml:space="preserve">홍범준, 신사고수학콘텐츠연구회 | 좋은책신사고 | 2016년 12월10,000원 → 9,000원 (10%할인),  마일리지 500원 (5% 적립) (1) | 세일즈포인트 : 127 </w:t>
      </w:r>
    </w:p>
    <w:p>
      <w:r>
        <w:t xml:space="preserve">품절보관함  보관함마이리스트 </w:t>
        <w:br/>
      </w:r>
    </w:p>
    <w:p>
      <w:r>
        <w:t>2058.</w:t>
      </w:r>
    </w:p>
    <w:p/>
    <w:p/>
    <w:p>
      <w:r>
        <w:br/>
        <w:t xml:space="preserve">기출의 법칙 수학영역 미적분 1 (2017년) - 2018 수능 1등급 대비 기출문제집 ㅣ 기출의 법칙 (2017년)  </w:t>
        <w:br/>
        <w:t xml:space="preserve">홍범준, 신사고수학콘텐츠연구회 | 좋은책신사고 | 2016년 12월10,000원 → 9,000원 (10%할인),  마일리지 500원 (5% 적립)세일즈포인트 : 102 </w:t>
      </w:r>
    </w:p>
    <w:p>
      <w:r>
        <w:t xml:space="preserve">품절보관함  보관함마이리스트 </w:t>
        <w:br/>
      </w:r>
    </w:p>
    <w:p>
      <w:r>
        <w:t>2059.</w:t>
      </w:r>
    </w:p>
    <w:p/>
    <w:p/>
    <w:p>
      <w:r>
        <w:br/>
        <w:t xml:space="preserve">짱 쉬운 유형 수학 2 (2017년) - 2점 짜리 + 쉬운 3점 짜리 ㅣ 고등 짱 수학 시리즈 (2017년)  </w:t>
        <w:br/>
        <w:t xml:space="preserve">이창주 (지은이) | 아름다운샘 | 2016년 12월9,000원 → 8,100원 (10%할인),  마일리지 450원 (5% 적립)세일즈포인트 : 604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2060.</w:t>
      </w:r>
    </w:p>
    <w:p/>
    <w:p/>
    <w:p>
      <w:r>
        <w:br/>
        <w:t xml:space="preserve">짱 쉬운 유형 미적분 2 (2017년) - 2점 짜리 + 쉬운 3점 짜리 ㅣ 고등 짱 수학 시리즈 (2017년)  </w:t>
        <w:br/>
        <w:t xml:space="preserve">이창주 (지은이) | 아름다운샘 | 2016년 12월10,000원 → 9,000원 (10%할인),  마일리지 500원 (5% 적립)세일즈포인트 : 267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2061.</w:t>
      </w:r>
    </w:p>
    <w:p/>
    <w:p/>
    <w:p>
      <w:r>
        <w:br/>
        <w:t xml:space="preserve">셀파 수능 신경향 기출 수학 2 (2017년) ㅣ 셀파 수능 신경향 기출 (2017년)  </w:t>
        <w:br/>
        <w:t xml:space="preserve">해법수학연구회, 강경관, 최용준 (지은이) | 천재교육 | 2016년 12월9,500원 → 8,550원 (10%할인),  마일리지 470원 (5% 적립)세일즈포인트 : 114 </w:t>
      </w:r>
    </w:p>
    <w:p>
      <w:r>
        <w:t xml:space="preserve">품절보관함  보관함마이리스트 </w:t>
        <w:br/>
      </w:r>
    </w:p>
    <w:p>
      <w:r>
        <w:t>2062.</w:t>
      </w:r>
    </w:p>
    <w:p/>
    <w:p/>
    <w:p>
      <w:r>
        <w:br/>
        <w:t xml:space="preserve">셀파 수능 신경향 기출 확률과 통계 (2017년) ㅣ 셀파 수능 신경향 기출 (2017년)  </w:t>
        <w:br/>
        <w:t xml:space="preserve">최용준 (지은이) | 천재교육 | 2016년 12월9,500원 → 8,550원 (10%할인),  마일리지 470원 (5% 적립) (1) | 세일즈포인트 : 115 </w:t>
      </w:r>
    </w:p>
    <w:p>
      <w:r>
        <w:t xml:space="preserve">품절보관함  보관함마이리스트 </w:t>
        <w:br/>
      </w:r>
    </w:p>
    <w:p>
      <w:r>
        <w:t>2063.</w:t>
      </w:r>
    </w:p>
    <w:p/>
    <w:p/>
    <w:p>
      <w:r>
        <w:br/>
        <w:t xml:space="preserve">셀파 수능 신경향 기출 미적분 1 (2017년) ㅣ 셀파 수능 신경향 기출 (2017년)  </w:t>
        <w:br/>
        <w:t xml:space="preserve">해법수학연구회, 강경관, 최용준 (지은이) | 천재교육 | 2016년 12월9,500원 → 8,550원 (10%할인),  마일리지 470원 (5% 적립)세일즈포인트 : 204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2064.</w:t>
      </w:r>
    </w:p>
    <w:p/>
    <w:p/>
    <w:p>
      <w:r>
        <w:br/>
        <w:t xml:space="preserve">셀파 수능 신경향 기출 미적분 2 (2017년) ㅣ 셀파 수능 신경향 기출 (2017년)  </w:t>
        <w:br/>
        <w:t xml:space="preserve">해법수학연구회, 강경관, 최용준 (지은이) | 천재교육 | 2016년 12월10,000원 → 9,000원 (10%할인),  마일리지 500원 (5% 적립)세일즈포인트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2065.</w:t>
      </w:r>
    </w:p>
    <w:p/>
    <w:p/>
    <w:p>
      <w:r>
        <w:br/>
        <w:t xml:space="preserve">셀파 수능 신경향 기출 기하와 벡터 (2017년) ㅣ 셀파 수능 신경향 기출 (2017년)  </w:t>
        <w:br/>
        <w:t xml:space="preserve">해법수학연구회, 강경관, 최용준 (지은이) | 천재교육 | 2016년 12월9,000원 → 8,100원 (10%할인),  마일리지 450원 (5% 적립)세일즈포인트 : 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2066.</w:t>
      </w:r>
    </w:p>
    <w:p/>
    <w:p/>
    <w:p>
      <w:r>
        <w:br/>
        <w:t xml:space="preserve">수학입문 고등수학 (상) (2018년 고1용) - 반복 연습으로 기본 개념 완성, 2015 교육과정 ㅣ 수학입문 고등수학 (2018년)  </w:t>
        <w:br/>
        <w:t xml:space="preserve">해법수학연구회, 최용준 (지은이) | 천재교육(학원물) | 2016년 12월14,000원 → 12,600원 (10%할인),  마일리지 700원 (5% 적립) (2) | 세일즈포인트 : 2,629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2067.</w:t>
      </w:r>
    </w:p>
    <w:p/>
    <w:p/>
    <w:p>
      <w:r>
        <w:br/>
        <w:t xml:space="preserve">셀파 수능 신경향 기출 수학 1 (2017년) ㅣ 셀파 수능 신경향 기출 (2017년)  </w:t>
        <w:br/>
        <w:t xml:space="preserve">최용준 (지은이) | 천재교육 | 2016년 12월9,500원 → 8,550원 (10%할인),  마일리지 470원 (5% 적립)세일즈포인트 : 137 </w:t>
      </w:r>
    </w:p>
    <w:p>
      <w:r>
        <w:t xml:space="preserve">절판보관함  보관함마이리스트 </w:t>
        <w:br/>
      </w:r>
    </w:p>
    <w:p>
      <w:r>
        <w:t>2068.</w:t>
      </w:r>
    </w:p>
    <w:p/>
    <w:p/>
    <w:p>
      <w:r>
        <w:br/>
        <w:t xml:space="preserve">통이 큰 수능기출通 수학 나형 (2017년) - 최근 5개년 평가원+수능 기출문제 ALL 수록 ㅣ 통큰수능기출 (2017년)  </w:t>
        <w:br/>
        <w:t xml:space="preserve">통큰기출 100인의 저자단 (엮은이) | 진학사(블랙박스) | 2016년 12월7,000원 → 6,300원 (10%할인),  마일리지 350원 (5% 적립) (1) | 세일즈포인트 : 302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2069.</w:t>
      </w:r>
    </w:p>
    <w:p/>
    <w:p/>
    <w:p>
      <w:r>
        <w:br/>
        <w:t xml:space="preserve">파사쥬 PASSAGE 수학영역 기하와 벡터 (2017년) - 실력이 상승하는 강력한 실전서 ㅣ 고등 파사쥬 (2017년)  </w:t>
        <w:br/>
        <w:t xml:space="preserve">조정묵 (지은이) | 미래엔 | 2016년 12월10,000원 → 9,000원 (10%할인),  마일리지 500원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2070.</w:t>
      </w:r>
    </w:p>
    <w:p/>
    <w:p/>
    <w:p>
      <w:r>
        <w:br/>
        <w:t xml:space="preserve">[세트] 개념 해결의 법칙 고등 수학(상) + 고등 수학(하) 세트 - 전2권 (2019년용) - 2015 개정 교육과정 ㅣ 고등 해결의 법칙 (2019년)  </w:t>
        <w:br/>
        <w:t xml:space="preserve">해법수학연구회, 최용준 (지은이) | 천재교육 | 2016년 12월29,000원 → 26,100원 (10%할인),  마일리지 1,450원 (5% 적립)세일즈포인트 : 99 </w:t>
      </w:r>
    </w:p>
    <w:p>
      <w:r>
        <w:t xml:space="preserve">구판절판보관함  보관함마이리스트 </w:t>
        <w:br/>
      </w:r>
    </w:p>
    <w:p>
      <w:r>
        <w:t>2071.</w:t>
      </w:r>
    </w:p>
    <w:p/>
    <w:p/>
    <w:p>
      <w:r>
        <w:br/>
        <w:t xml:space="preserve">짱 중요한 유형 기하와 벡터 (2017년) - 3점짜리＋쉬운 4점짜리 ㅣ 고등 짱 수학 시리즈 (2017년)  </w:t>
        <w:br/>
        <w:t xml:space="preserve">이창주 (지은이) | 아름다운샘 | 2016년 12월11,000원 → 9,900원 (10%할인),  마일리지 550원 (5% 적립) (1) | 세일즈포인트 : 334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2072.</w:t>
      </w:r>
    </w:p>
    <w:p/>
    <w:p/>
    <w:p>
      <w:r>
        <w:br/>
        <w:t xml:space="preserve">개념 해결의 법칙 고등 수학(상) (2019년용) - 강남구청 인터넷수능방송 강의 교재 ㅣ 고등 해결의 법칙 (2019년)  </w:t>
        <w:br/>
        <w:t xml:space="preserve">해법수학연구회, 최용준 (지은이) | 천재교육 | 2016년 12월16,000원 → 14,400원 (10%할인),  마일리지 800원 (5% 적립) (4) | 세일즈포인트 : 1,147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2073.</w:t>
      </w:r>
    </w:p>
    <w:p/>
    <w:p/>
    <w:p>
      <w:r>
        <w:br/>
        <w:t xml:space="preserve">짱 쉬운 유형 확률과 통계 (2017년) - 2점 짜리 + 쉬운 3점 짜리 ㅣ 고등 짱 수학 시리즈 (2017년)  </w:t>
        <w:br/>
        <w:t xml:space="preserve">이창주 (지은이) | 아름다운샘 | 2016년 12월10,000원 → 9,000원 (10%할인),  마일리지 500원 (5% 적립)세일즈포인트 : 625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2074.</w:t>
      </w:r>
    </w:p>
    <w:p/>
    <w:p/>
    <w:p>
      <w:r>
        <w:br/>
        <w:t xml:space="preserve">짱 쉬운 유형 미적분 1 (2017년) - 2점 짜리 + 쉬운 3점 짜리 ㅣ 고등 짱 수학 시리즈 (2017년)  </w:t>
        <w:br/>
        <w:t xml:space="preserve">이창주 (지은이) | 아름다운샘 | 2016년 12월9,000원 → 8,100원 (10%할인),  마일리지 450원 (5% 적립) (2) | 세일즈포인트 : 557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2075.</w:t>
      </w:r>
    </w:p>
    <w:p/>
    <w:p/>
    <w:p>
      <w:r>
        <w:br/>
        <w:t xml:space="preserve">EBS 닥터링 수학 2 (2018년 고2~3용) - 2009 교육과정 ㅣ EBS 닥터링 수학 (2018년) 2 </w:t>
        <w:br/>
        <w:t xml:space="preserve">EBS(한국교육방송공사) 편집부 (엮은이) | 한국교육방송공사(EBS중고등) | 2016년 12월11,000원 → 9,900원 (10%할인),  마일리지 110원 (1% 적립) (1) | 세일즈포인트 : 851 </w:t>
      </w:r>
    </w:p>
    <w:p>
      <w:r>
        <w:t xml:space="preserve">품절보관함  보관함마이리스트 </w:t>
        <w:br/>
      </w:r>
    </w:p>
    <w:p>
      <w:r>
        <w:t>2076.</w:t>
      </w:r>
    </w:p>
    <w:p/>
    <w:p/>
    <w:p>
      <w:r>
        <w:br/>
        <w:t xml:space="preserve">Xistory 자이스토리 고2 확률과 통계 760제 (2017년) ㅣ 고등 자이스토리 (2017년)  </w:t>
        <w:br/>
        <w:t xml:space="preserve">장철희 (지은이) | 수경출판사(학습) | 2016년 12월14,000원 → 12,600원 (10%할인),  마일리지 700원 (5% 적립) (2) | 세일즈포인트 : 707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2077.</w:t>
      </w:r>
    </w:p>
    <w:p/>
    <w:p/>
    <w:p>
      <w:r>
        <w:br/>
        <w:t xml:space="preserve">미래로 실시간 고1 기출모의고사 수학 (2017년) - 전국연합학력평가 대비 ㅣ 실시간 기출모의고사 (2017년)  </w:t>
        <w:br/>
        <w:t xml:space="preserve">이룸E&amp;B 편집부 (엮은이) | 이룸이앤비 | 2016년 12월11,000원 → 9,900원 (10%할인),  마일리지 550원 (5% 적립)세일즈포인트 : 49 </w:t>
      </w:r>
    </w:p>
    <w:p>
      <w:r>
        <w:t xml:space="preserve">품절보관함  보관함마이리스트 </w:t>
        <w:br/>
      </w:r>
    </w:p>
    <w:p>
      <w:r>
        <w:t>2078.</w:t>
      </w:r>
    </w:p>
    <w:p/>
    <w:p/>
    <w:p>
      <w:r>
        <w:br/>
        <w:t xml:space="preserve">미래로 실시간 고2 기출모의고사 수학 나형 (2017년) - 전국연합학력평가 대비 ㅣ 실시간 기출모의고사 (2017년)  </w:t>
        <w:br/>
        <w:t xml:space="preserve">이룸E&amp;B 편집부 (엮은이) | 이룸이앤비 | 2016년 12월11,000원 → 9,900원 (10%할인),  마일리지 550원 (5% 적립)세일즈포인트 : 16 </w:t>
      </w:r>
    </w:p>
    <w:p>
      <w:r>
        <w:t xml:space="preserve">품절보관함  보관함마이리스트 </w:t>
        <w:br/>
      </w:r>
    </w:p>
    <w:p>
      <w:r>
        <w:t>2079.</w:t>
      </w:r>
    </w:p>
    <w:p/>
    <w:p/>
    <w:p>
      <w:r>
        <w:br/>
        <w:t xml:space="preserve">[스테디셀러와 샐러드포크(대상도서 포함 국내도서 2만원 이상)]아샘 Hi Math 고등 수학 (상) (2019년용) - 기본기를 다지는 문제기본서 [기본 + 유형] ㅣ 아샘 Hi 수학 (2019년)  </w:t>
        <w:br/>
        <w:t xml:space="preserve">이창주 (지은이) | 아름다운샘 | 2016년 12월15,500원 → 13,950원 (10%할인),  마일리지 770원 (5% 적립) (2) | 세일즈포인트 : 5,386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2080.</w:t>
      </w:r>
    </w:p>
    <w:p/>
    <w:p/>
    <w:p>
      <w:r>
        <w:br/>
        <w:t xml:space="preserve">출제단원별로 정리한 3월 모의고사 &amp; 반편성 배치고사 대비 예비 고1 수학 (2017년) ㅣ 출제유형별로 정리한 3월 모의고사 &amp; 반편성 배치고사 대비 (2017년)  </w:t>
        <w:br/>
        <w:t xml:space="preserve">제이앤에스(JNS) 편집부 (엮은이) | 제이앤에스(JNS) | 2016년 12월9,000원 → 8,100원 (10%할인),  마일리지 450원 (5% 적립)세일즈포인트 : 37 </w:t>
      </w:r>
    </w:p>
    <w:p>
      <w:r>
        <w:t xml:space="preserve">품절보관함  보관함마이리스트 </w:t>
        <w:br/>
      </w:r>
    </w:p>
    <w:p>
      <w:r>
        <w:t>2081.</w:t>
      </w:r>
    </w:p>
    <w:p/>
    <w:p/>
    <w:p>
      <w:r>
        <w:br/>
        <w:t xml:space="preserve">출제유형별로 정리한 3월 모의고사 &amp; 반편성 배치고사 대비 예비 고1 국.영.수 통합본 (2017년) ㅣ 출제유형별로 정리한 3월 모의고사 &amp; 반편성 배치고사 대비 (2017년)  </w:t>
        <w:br/>
        <w:t xml:space="preserve">제이앤에스(JNS) 편집부 (엮은이) | 제이앤에스(JNS) | 2016년 12월20,000원 → 18,000원 (10%할인),  마일리지 1,000원 (5% 적립)세일즈포인트 : 33 </w:t>
      </w:r>
    </w:p>
    <w:p>
      <w:r>
        <w:t xml:space="preserve">품절보관함  보관함마이리스트 </w:t>
        <w:br/>
      </w:r>
    </w:p>
    <w:p>
      <w:r>
        <w:t>2082.</w:t>
      </w:r>
    </w:p>
    <w:p/>
    <w:p/>
    <w:p>
      <w:r>
        <w:br/>
        <w:t xml:space="preserve">[스테디셀러와 샐러드포크(대상도서 포함 국내도서 2만원 이상)]新수학의 바이블 수학 (상) (2020년용) - 2015 개정 교육과정, 고등 수학 개념기본서, 내신과 수능을 완벽하게! ㅣ 고등 수학의 바이블 (2020년)  </w:t>
        <w:br/>
        <w:t xml:space="preserve">민경도, 이창희 (지은이) | 이투스북 | 2016년 11월17,000원 → 15,300원 (10%할인),  마일리지 850원 (5% 적립) (3) | 세일즈포인트 : 26,240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2083.</w:t>
      </w:r>
    </w:p>
    <w:p/>
    <w:p/>
    <w:p>
      <w:r>
        <w:br/>
        <w:t xml:space="preserve">컬렉션 3개년 전국연합학력평가 고2 수학영역 나형 (2017년) - 전국연합모의고사 기출문제집 ㅣ 고등 컬렉션 전국연합학력평가 (2017년)  </w:t>
        <w:br/>
        <w:t xml:space="preserve">사피엔스21 편집부 (엮은이) | 사피엔스21 | 2016년 11월12,000원 → 10,800원 (10%할인),  마일리지 600원 (5% 적립)세일즈포인트 : 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2084.</w:t>
      </w:r>
    </w:p>
    <w:p/>
    <w:p/>
    <w:p>
      <w:r>
        <w:br/>
        <w:t xml:space="preserve">컬렉션 3개년 전국연합학력평가 고2 수학영역 가형 (2017년) - 전국연합모의고사 기출문제집 ㅣ 고등 컬렉션 전국연합학력평가 (2017년)  </w:t>
        <w:br/>
        <w:t xml:space="preserve">사피엔스21 편집부 (엮은이) | 사피엔스21 | 2016년 11월12,000원 → 10,800원 (10%할인),  마일리지 600원 (5% 적립)세일즈포인트 : 52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2085.</w:t>
      </w:r>
    </w:p>
    <w:p/>
    <w:p/>
    <w:p>
      <w:r>
        <w:br/>
        <w:t xml:space="preserve">하이퍼 최고난도 수학 킬러 문제 입문 수학 가형 (2019년 고3용) - 21, 29, 30 킬러 문제 대비서, 최상위 입문 문제 해법서 ㅣ 고등 하이퍼 최고난도 (2019년)  </w:t>
        <w:br/>
        <w:t xml:space="preserve">이투스교육 수학 연구회 (엮은이) | 이투스북 | 2016년 11월11,000원 → 9,900원 (10%할인),  마일리지 550원 (5% 적립)세일즈포인트 : 667 </w:t>
      </w:r>
    </w:p>
    <w:p>
      <w:r>
        <w:t xml:space="preserve">품절보관함  보관함마이리스트 </w:t>
        <w:br/>
      </w:r>
    </w:p>
    <w:p>
      <w:r>
        <w:t>2086.</w:t>
      </w:r>
    </w:p>
    <w:p/>
    <w:p/>
    <w:p>
      <w:r>
        <w:br/>
        <w:t xml:space="preserve">EBSi 강의교재 수능개념 수학영역 주석쌤의 개념狂(광) 수학 2 (2017년) - 2018 수능대비 강의노트 ㅣ EBSi 강의교재 수능개념 (2017년)  </w:t>
        <w:br/>
        <w:t xml:space="preserve">심주석 (지은이) | 한국교육방송공사(EBSi) | 2016년 11월4,500원 → 4,500원세일즈포인트 : 839 </w:t>
      </w:r>
    </w:p>
    <w:p>
      <w:r>
        <w:t xml:space="preserve">품절보관함  보관함마이리스트 </w:t>
        <w:br/>
      </w:r>
    </w:p>
    <w:p>
      <w:r>
        <w:t>2087.</w:t>
      </w:r>
    </w:p>
    <w:p/>
    <w:p/>
    <w:p>
      <w:r>
        <w:br/>
        <w:t xml:space="preserve">EBSi 강의교재 수능개념 수학영역 주석쌤의 개념광 확률과 통계 (2017년) ㅣ EBSi 강의교재 수능개념 (2017년)  </w:t>
        <w:br/>
        <w:t xml:space="preserve">심주석 (지은이) | 한국교육방송공사(EBSi) | 2016년 11월5,500원 → 5,500원 (1) | 세일즈포인트 : 913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2088.</w:t>
      </w:r>
    </w:p>
    <w:p/>
    <w:p/>
    <w:p>
      <w:r>
        <w:br/>
        <w:t xml:space="preserve">EBSi 강의교재 수능개념 수학영역 정유빈의 쏙딱쏙딱 미적분 1 (2017년) ㅣ EBSi 강의교재 수능개념 (2017년)  </w:t>
        <w:br/>
        <w:t xml:space="preserve">정유빈 (지은이) | 한국교육방송공사(EBSi) | 2016년 11월5,000원 → 5,000원세일즈포인트 : 200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2089.</w:t>
      </w:r>
    </w:p>
    <w:p/>
    <w:p/>
    <w:p>
      <w:r>
        <w:br/>
        <w:t xml:space="preserve">EBSi 강의교재 수능개념 수학영역 김소연의 키매수학 확률과 통계 (2017년) - 2018 수능대비 강의노트 ㅣ EBSi 강의교재 수능개념 (2017년)  </w:t>
        <w:br/>
        <w:t xml:space="preserve">김소연 (지은이) | 한국교육방송공사(EBSi) | 2016년 11월4,000원 → 4,000원세일즈포인트 : 206 </w:t>
      </w:r>
    </w:p>
    <w:p>
      <w:r>
        <w:t xml:space="preserve">품절보관함  보관함마이리스트 </w:t>
        <w:br/>
      </w:r>
    </w:p>
    <w:p>
      <w:r>
        <w:t>2090.</w:t>
      </w:r>
    </w:p>
    <w:p/>
    <w:p/>
    <w:p>
      <w:r>
        <w:br/>
        <w:t xml:space="preserve">EBSi 강의교재 수능개념 수학영역 image 미적분 1 (2017년) ㅣ EBSi 강의교재 수능개념 (2017년)  </w:t>
        <w:br/>
        <w:t xml:space="preserve">이미지 (지은이) | 한국교육방송공사(EBSi) | 2016년 11월6,000원 → 6,000원세일즈포인트 : 440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2091.</w:t>
      </w:r>
    </w:p>
    <w:p/>
    <w:p/>
    <w:p>
      <w:r>
        <w:br/>
        <w:t xml:space="preserve">EBSi 강의교재 수능개념 수학영역 친절한 하영쌤의 337 미적분 1 (2017년) ㅣ EBSi 강의교재 수능개념 (2017년)  </w:t>
        <w:br/>
        <w:t xml:space="preserve">이하영 (지은이) | 한국교육방송공사(EBSi) | 2016년 11월7,000원 → 7,000원세일즈포인트 : 690 </w:t>
      </w:r>
    </w:p>
    <w:p>
      <w:r>
        <w:t xml:space="preserve">품절보관함  보관함마이리스트 </w:t>
        <w:br/>
      </w:r>
    </w:p>
    <w:p>
      <w:r>
        <w:t>2092.</w:t>
      </w:r>
    </w:p>
    <w:p/>
    <w:p/>
    <w:p>
      <w:r>
        <w:br/>
        <w:t xml:space="preserve">EBSi 강의교재 수능개념 수학영역 친절한 하영쌤의 337 확률과 통계 (2017년) - 2018 수능대비 강의노트 ㅣ EBSi 강의교재 수능개념 (2017년)  </w:t>
        <w:br/>
        <w:t xml:space="preserve">이하영 (지은이) | 한국교육방송공사(EBSi) | 2016년 11월5,500원 → 5,500원세일즈포인트 : 852 </w:t>
      </w:r>
    </w:p>
    <w:p>
      <w:r>
        <w:t xml:space="preserve">품절보관함  보관함마이리스트 </w:t>
        <w:br/>
      </w:r>
    </w:p>
    <w:p>
      <w:r>
        <w:t>2093.</w:t>
      </w:r>
    </w:p>
    <w:p/>
    <w:p/>
    <w:p>
      <w:r>
        <w:br/>
        <w:t xml:space="preserve">EBSi 강의교재 수능개념 수학영역 주석쌤의 개념狂(광) 미적분 1 (2017년) ㅣ EBSi 강의교재 수능개념 (2017년)  </w:t>
        <w:br/>
        <w:t xml:space="preserve">심주석 (지은이) | 한국교육방송공사(EBSi) | 2016년 11월4,000원 → 4,000원세일즈포인트 : 852 </w:t>
      </w:r>
    </w:p>
    <w:p>
      <w:r>
        <w:t xml:space="preserve">품절보관함  보관함마이리스트 </w:t>
        <w:br/>
      </w:r>
    </w:p>
    <w:p>
      <w:r>
        <w:t>2094.</w:t>
      </w:r>
    </w:p>
    <w:p/>
    <w:p/>
    <w:p>
      <w:r>
        <w:br/>
        <w:t xml:space="preserve">EBSi 강의교재 수능개념 수학영역 정유빈의 쏙딱쏙딱 수학 2 (2017년) ㅣ EBSi 강의교재 수능개념 (2017년)  </w:t>
        <w:br/>
        <w:t xml:space="preserve">정유빈 (지은이) | 한국교육방송공사(EBSi) | 2016년 11월5,500원 → 5,500원세일즈포인트 : 170 </w:t>
      </w:r>
    </w:p>
    <w:p>
      <w:r>
        <w:t xml:space="preserve">품절보관함  보관함마이리스트 </w:t>
        <w:br/>
      </w:r>
    </w:p>
    <w:p>
      <w:r>
        <w:t>2095.</w:t>
      </w:r>
    </w:p>
    <w:p/>
    <w:p/>
    <w:p>
      <w:r>
        <w:br/>
        <w:t xml:space="preserve">EBSi 강의교재 수능개념 수학영역 image 수학 2 (2017년) ㅣ EBSi 강의교재 수능개념 (2017년)  </w:t>
        <w:br/>
        <w:t xml:space="preserve">이미지 (지은이) | 한국교육방송공사(EBSi) | 2016년 11월5,500원 → 5,500원 (1) | 세일즈포인트 : 413 </w:t>
      </w:r>
    </w:p>
    <w:p>
      <w:r>
        <w:t xml:space="preserve">품절보관함  보관함마이리스트 </w:t>
        <w:br/>
      </w:r>
    </w:p>
    <w:p>
      <w:r>
        <w:t>2096.</w:t>
      </w:r>
    </w:p>
    <w:p/>
    <w:p/>
    <w:p>
      <w:r>
        <w:br/>
        <w:t xml:space="preserve">EBSi 강의교재 수능개념 수학영역 친절한 하영쌤의 337 수학 2 (2017년) ㅣ EBSi 강의교재 수능개념 (2017년)  </w:t>
        <w:br/>
        <w:t xml:space="preserve">이하영 (지은이) | 한국교육방송공사(EBSi) | 2016년 11월7,000원 → 7,000원세일즈포인트 : 698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2097.</w:t>
      </w:r>
    </w:p>
    <w:p/>
    <w:p/>
    <w:p>
      <w:r>
        <w:br/>
        <w:t xml:space="preserve">EBSi 강의교재 수능개념 수학영역 차현우의 스마트 기하와 벡터 (2017년) - 2018 수능대비 강의노트 ㅣ EBSi 강의교재 수능개념 (2017년)  </w:t>
        <w:br/>
        <w:t xml:space="preserve">차현우 (지은이) | 한국교육방송공사(EBSi) | 2016년 11월5,500원 → 5,500원세일즈포인트 : 554 </w:t>
      </w:r>
    </w:p>
    <w:p>
      <w:r>
        <w:t xml:space="preserve">품절보관함  보관함마이리스트 </w:t>
        <w:br/>
      </w:r>
    </w:p>
    <w:p>
      <w:r>
        <w:t>2098.</w:t>
      </w:r>
    </w:p>
    <w:p/>
    <w:p/>
    <w:p>
      <w:r>
        <w:br/>
        <w:t xml:space="preserve">EBSi 강의교재 수능개념 수학영역 세식쌤의 개념 찬 기하와 벡터 (2017년) - 2018 수능대비 강의노트 ㅣ EBSi 강의교재 수능개념 (2017년)  </w:t>
        <w:br/>
        <w:t xml:space="preserve">김세식 (지은이) | 한국교육방송공사(EBSi) | 2016년 11월6,500원 → 6,500원세일즈포인트 : 135 </w:t>
      </w:r>
    </w:p>
    <w:p>
      <w:r>
        <w:t xml:space="preserve">품절보관함  보관함마이리스트 </w:t>
        <w:br/>
      </w:r>
    </w:p>
    <w:p>
      <w:r>
        <w:t>2099.</w:t>
      </w:r>
    </w:p>
    <w:p/>
    <w:p/>
    <w:p>
      <w:r>
        <w:br/>
        <w:t xml:space="preserve">EBSi 강의교재 수능개념 수학영역 김창재의 지피지기 미적분 2 (2017년) - 2018 수능대비 강의노트 ㅣ EBSi 강의교재 수능개념 (2017년)  </w:t>
        <w:br/>
        <w:t xml:space="preserve">김창재 (지은이) | 한국교육방송공사(EBSi) | 2016년 11월5,500원 → 5,500원세일즈포인트 : 272 </w:t>
      </w:r>
    </w:p>
    <w:p>
      <w:r>
        <w:t xml:space="preserve">품절보관함  보관함마이리스트 </w:t>
        <w:br/>
      </w:r>
    </w:p>
    <w:p>
      <w:r>
        <w:t>2100.</w:t>
      </w:r>
    </w:p>
    <w:p/>
    <w:p/>
    <w:p>
      <w:r>
        <w:br/>
        <w:t xml:space="preserve">EBSi 강의교재 수능개념 수학영역 명수샘의 아주 특별한 개념 미적분 2 (2017년) - 2018 수능대비 강의노트 ㅣ EBSi 강의교재 수능개념 (2017년)  </w:t>
        <w:br/>
        <w:t xml:space="preserve">김명수 (지은이) | 한국교육방송공사(EBSi) | 2016년 11월6,000원 → 6,000원세일즈포인트 : 338 </w:t>
      </w:r>
    </w:p>
    <w:p>
      <w:r>
        <w:t xml:space="preserve">품절보관함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[스테디셀러와 샐러드포크(대상도서 포함 국내도서 2만원 이상)]新수학의 바이블 수학 (상) 풀이집 (2020년용) - 2015 개정 교육과정 고등 수학 개념기본서, 섬세한 개념 설명과 1+3 단계별 유형 학습 시스템 ㅣ 고등 수학의 바이블 (2020년)  </w:t>
        <w:br/>
        <w:t xml:space="preserve">민경도, 이창희 (지은이) | 이투스북 | 2016년 11월3,000원 → 2,700원 (10%할인),  마일리지 150원 (5% 적립) (1) | 세일즈포인트 : 12,318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2102.</w:t>
      </w:r>
    </w:p>
    <w:p/>
    <w:p/>
    <w:p>
      <w:r>
        <w:br/>
        <w:t xml:space="preserve">하이퍼 최고난도 수학 킬러 문제 입문 수학 나형 (2019년 고3용) - 21, 29, 30 킬러 문제 대비서, 최상위 입문 문제 해법서 ㅣ 고등 하이퍼 최고난도 (2019년)  </w:t>
        <w:br/>
        <w:t xml:space="preserve">이투스교육 수학 연구회 (엮은이) | 이투스북 | 2016년 11월11,000원 → 9,900원 (10%할인),  마일리지 550원 (5% 적립)세일즈포인트 : 570 </w:t>
      </w:r>
    </w:p>
    <w:p>
      <w:r>
        <w:t xml:space="preserve">품절보관함  보관함마이리스트 </w:t>
        <w:br/>
      </w:r>
    </w:p>
    <w:p>
      <w:r>
        <w:t>2103.</w:t>
      </w:r>
    </w:p>
    <w:p/>
    <w:p/>
    <w:p>
      <w:r>
        <w:br/>
        <w:t xml:space="preserve">1등급 만들기 기하와 벡터 447제 (2018년용) - 미래엔 교과서 평가문제 ㅣ 고등 1등급 만들기 (2018년)  </w:t>
        <w:br/>
        <w:t xml:space="preserve">김원일 (지은이) | 미래엔 | 2016년 11월12,000원 → 10,800원 (10%할인),  마일리지 600원 (5% 적립) (1) | 세일즈포인트 : 149 </w:t>
      </w:r>
    </w:p>
    <w:p>
      <w:r>
        <w:t xml:space="preserve">절판보관함  보관함마이리스트 </w:t>
        <w:br/>
      </w:r>
    </w:p>
    <w:p>
      <w:r>
        <w:t>2104.</w:t>
      </w:r>
    </w:p>
    <w:p/>
    <w:p/>
    <w:p>
      <w:r>
        <w:br/>
        <w:t xml:space="preserve">하이퍼 최고난도 수학 최고의 수상작 수학 가형 (2019년 고3용) - 21, 29, 30 킬러 문제 대비서 - SKY, 의치대 선배의 출제작 ㅣ 고등 하이퍼 최고난도 (2019년)  </w:t>
        <w:br/>
        <w:t xml:space="preserve">강남하이퍼학원 수학 연구회, 하이퍼수학 컨테스트 당선자 (지은이) | 이투스북 | 2016년 11월12,000원 → 10,800원 (10%할인),  마일리지 600원 (5% 적립)세일즈포인트 : 640 </w:t>
      </w:r>
    </w:p>
    <w:p>
      <w:r>
        <w:t xml:space="preserve">품절보관함  보관함마이리스트 </w:t>
        <w:br/>
      </w:r>
    </w:p>
    <w:p>
      <w:r>
        <w:t>2105.</w:t>
      </w:r>
    </w:p>
    <w:p/>
    <w:p/>
    <w:p>
      <w:r>
        <w:br/>
        <w:t xml:space="preserve">수능특보 기출변형편 수학 나형 (2017년) - 2018학년도 수능 및 내신 대비 </w:t>
        <w:br/>
        <w:t xml:space="preserve">김기환 (지은이) | 북랩 | 2016년 11월16,000원 → 14,400원 (10%할인),  마일리지 800원 (5% 적립)세일즈포인트 : 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2106.</w:t>
      </w:r>
    </w:p>
    <w:p/>
    <w:p/>
    <w:p>
      <w:r>
        <w:br/>
        <w:t xml:space="preserve">대치동 기출 전국연합학력평가 고1 통합본 (2017년) - 2018학년도 내신 수능 필수 학습서 ㅣ 대치동 기출 (2017년)  </w:t>
        <w:br/>
        <w:t xml:space="preserve">대치북스 편집부 (엮은이) | 대치북스 | 2016년 11월15,000원 → 13,500원 (10%할인),  마일리지 750원 (5% 적립)세일즈포인트 : 14 </w:t>
      </w:r>
    </w:p>
    <w:p>
      <w:r>
        <w:t xml:space="preserve">절판보관함  보관함마이리스트 </w:t>
        <w:br/>
      </w:r>
    </w:p>
    <w:p>
      <w:r>
        <w:t>2107.</w:t>
      </w:r>
    </w:p>
    <w:p/>
    <w:p/>
    <w:p>
      <w:r>
        <w:br/>
        <w:t xml:space="preserve">컬렉션 3개년 전국연합학력평가 고1 수학영역 (2017년) - 전국연합모의고사 기출문제집 ㅣ 고등 컬렉션 전국연합학력평가 (2017년)  </w:t>
        <w:br/>
        <w:t xml:space="preserve">사피엔스21 편집부 (엮은이) | 사피엔스21 | 2016년 11월12,000원 → 10,800원 (10%할인),  마일리지 600원 (5% 적립)세일즈포인트 : 38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2108.</w:t>
      </w:r>
    </w:p>
    <w:p/>
    <w:p/>
    <w:p>
      <w:r>
        <w:br/>
        <w:t xml:space="preserve">EBS 수능 포커스 수학 나 (문과) (2017년) ㅣ EBS 수능 포커스 (2017년)  </w:t>
        <w:br/>
        <w:t xml:space="preserve">박숙녀, 윤장노, 김태중 (지은이) | EBS(한국교육방송공사) | 2016년 11월10,000원 → 9,000원 (10%할인),  마일리지 500원 (5% 적립)세일즈포인트 : 105 </w:t>
      </w:r>
    </w:p>
    <w:p>
      <w:r>
        <w:t xml:space="preserve">품절보관함  보관함마이리스트 </w:t>
        <w:br/>
      </w:r>
    </w:p>
    <w:p>
      <w:r>
        <w:t>2109.</w:t>
      </w:r>
    </w:p>
    <w:p/>
    <w:p/>
    <w:p>
      <w:r>
        <w:br/>
        <w:t xml:space="preserve">EBS 수능 포커스 수학 가 (이과) (2017년) ㅣ EBS 수능 포커스 (2017년)  </w:t>
        <w:br/>
        <w:t xml:space="preserve">박숙녀, 윤장노, 김태중 (지은이) | EBS(한국교육방송공사) | 2016년 11월10,000원 → 9,000원 (10%할인),  마일리지 500원 (5% 적립)세일즈포인트 : 70 </w:t>
      </w:r>
    </w:p>
    <w:p>
      <w:r>
        <w:t xml:space="preserve">품절보관함  보관함마이리스트 </w:t>
        <w:br/>
      </w:r>
    </w:p>
    <w:p>
      <w:r>
        <w:t>2110.</w:t>
      </w:r>
    </w:p>
    <w:p/>
    <w:p/>
    <w:p>
      <w:r>
        <w:br/>
        <w:t xml:space="preserve">개념원리 TOP Level 고등 미적분 1 (2019년 고3용) - 2009 개정 교육과정 ㅣ 고등 개념원리 탑레벨 (2018년)  </w:t>
        <w:br/>
        <w:t xml:space="preserve">이홍섭 (지은이) | 개념원리수학연구소 | 2016년 11월11,000원 → 9,900원 (10%할인),  마일리지 550원 (5% 적립)세일즈포인트 : 100 </w:t>
      </w:r>
    </w:p>
    <w:p>
      <w:r>
        <w:t xml:space="preserve">품절보관함  보관함마이리스트 </w:t>
        <w:br/>
      </w:r>
    </w:p>
    <w:p>
      <w:r>
        <w:t>2111.</w:t>
      </w:r>
    </w:p>
    <w:p/>
    <w:p/>
    <w:p>
      <w:r>
        <w:br/>
        <w:t xml:space="preserve">Xistory 자이스토리 고1 수학 2 929제 (2017년) ㅣ 고등 자이스토리 (2017년)  </w:t>
        <w:br/>
        <w:t xml:space="preserve">김덕환 (지은이) | 수경출판사(학습) | 2016년 11월14,000원 → 12,600원 (10%할인),  마일리지 700원 (5% 적립)세일즈포인트 : 1,336 </w:t>
      </w:r>
    </w:p>
    <w:p>
      <w:r>
        <w:t xml:space="preserve">품절보관함  보관함마이리스트 </w:t>
        <w:br/>
      </w:r>
    </w:p>
    <w:p>
      <w:r>
        <w:t>2112.</w:t>
      </w:r>
    </w:p>
    <w:p/>
    <w:p/>
    <w:p>
      <w:r>
        <w:br/>
        <w:t xml:space="preserve">Xistory 자이스토리 고1 수학 1 1212제 (2017년) ㅣ 고등 자이스토리 (2017년)  </w:t>
        <w:br/>
        <w:t xml:space="preserve">수경 편집부 (엮은이) | 수경출판사(학습) | 2016년 11월14,500원 → 13,050원 (10%할인),  마일리지 720원 (5% 적립) (4) | 세일즈포인트 : 1,375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2113.</w:t>
      </w:r>
    </w:p>
    <w:p/>
    <w:p/>
    <w:p>
      <w:r>
        <w:br/>
        <w:t xml:space="preserve">1등급 만들기 수학 1 645제 (2017년) - 미래엔 교과서 평가문제 </w:t>
        <w:br/>
        <w:t xml:space="preserve">미래엔 편집부 (엮은이) | 미래엔 | 2016년 11월14,000원 → 12,600원 (10%할인),  마일리지 700원 (5% 적립)세일즈포인트 : 325 </w:t>
      </w:r>
    </w:p>
    <w:p>
      <w:r>
        <w:t xml:space="preserve">절판보관함  보관함마이리스트 </w:t>
        <w:br/>
      </w:r>
    </w:p>
    <w:p>
      <w:r>
        <w:t>2114.</w:t>
      </w:r>
    </w:p>
    <w:p/>
    <w:p/>
    <w:p>
      <w:r>
        <w:br/>
        <w:t xml:space="preserve">1등급 만들기 확률과 통계 345제 (2018년용) - 미래엔 교과서 평가문제 ㅣ 고등 1등급 만들기 (2018년)  </w:t>
        <w:br/>
        <w:t xml:space="preserve">미래엔 편집부 (엮은이) | 미래엔 | 2016년 11월10,000원 → 9,000원 (10%할인),  마일리지 500원 (5% 적립)세일즈포인트 : 743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2115.</w:t>
      </w:r>
    </w:p>
    <w:p/>
    <w:p/>
    <w:p>
      <w:r>
        <w:br/>
        <w:t xml:space="preserve">1등급 만들기 수학 2 452제 (2018년용) - 미래엔 교과서 평가문제 ㅣ 고등 1등급 만들기 (2018년)  </w:t>
        <w:br/>
        <w:t xml:space="preserve">김원일 (지은이) | 미래엔 | 2016년 11월11,000원 → 9,900원 (10%할인),  마일리지 550원 (5% 적립)세일즈포인트 : 370 </w:t>
      </w:r>
    </w:p>
    <w:p>
      <w:r>
        <w:t xml:space="preserve">품절보관함  보관함마이리스트 </w:t>
        <w:br/>
      </w:r>
    </w:p>
    <w:p>
      <w:r>
        <w:t>2116.</w:t>
      </w:r>
    </w:p>
    <w:p/>
    <w:p/>
    <w:p>
      <w:r>
        <w:br/>
        <w:t xml:space="preserve">1등급 만들기 미적분 1 583제 (2018년용) - 미래엔 교과서 평가문제 ㅣ 고등 1등급 만들기 (2018년)  </w:t>
        <w:br/>
        <w:t xml:space="preserve">김원일 (지은이) | 미래엔 | 2016년 11월13,000원 → 11,700원 (10%할인),  마일리지 650원 (5% 적립) (2) | 세일즈포인트 : 806 </w:t>
      </w:r>
    </w:p>
    <w:p>
      <w:r>
        <w:t xml:space="preserve">품절보관함  보관함마이리스트 </w:t>
        <w:br/>
      </w:r>
    </w:p>
    <w:p>
      <w:r>
        <w:t>2117.</w:t>
      </w:r>
    </w:p>
    <w:p/>
    <w:p/>
    <w:p>
      <w:r>
        <w:br/>
        <w:t xml:space="preserve">파사쥬 PASSAGE 수학영역 수학 1 (2017년) ㅣ 고등 파사쥬 (2017년)  </w:t>
        <w:br/>
        <w:t xml:space="preserve">조정묵 (지은이) | 미래엔 | 2016년 11월10,000원 → 9,000원 (10%할인),  마일리지 500원 (5% 적립) (1) | 세일즈포인트 : 164 </w:t>
      </w:r>
    </w:p>
    <w:p>
      <w:r>
        <w:t xml:space="preserve">품절보관함  보관함마이리스트 </w:t>
        <w:br/>
      </w:r>
    </w:p>
    <w:p>
      <w:r>
        <w:t>2118.</w:t>
      </w:r>
    </w:p>
    <w:p/>
    <w:p/>
    <w:p>
      <w:r>
        <w:br/>
        <w:t xml:space="preserve">1등급 만들기 미적분 2 494제 (2018년용) - 미래엔 교과서 평가문제 ㅣ 고등 1등급 만들기 (2018년)  </w:t>
        <w:br/>
        <w:t xml:space="preserve">김원일 (지은이) | 미래엔 | 2016년 11월12,000원 → 10,800원 (10%할인),  마일리지 600원 (5% 적립) (2) | 세일즈포인트 : 810 </w:t>
      </w:r>
    </w:p>
    <w:p>
      <w:r>
        <w:t xml:space="preserve">품절보관함  보관함마이리스트 </w:t>
        <w:br/>
      </w:r>
    </w:p>
    <w:p>
      <w:r>
        <w:t>2119.</w:t>
      </w:r>
    </w:p>
    <w:p/>
    <w:p/>
    <w:p>
      <w:r>
        <w:br/>
        <w:t xml:space="preserve">파사쥬 PASSAGE 수학영역 확률과 통계 (2017년) ㅣ 고등 파사쥬 (2017년)  </w:t>
        <w:br/>
        <w:t xml:space="preserve">조정묵 (지은이) | 미래엔 | 2016년 11월9,000원 → 8,100원 (10%할인),  마일리지 450원 (5% 적립) (1) | 세일즈포인트 : 135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2120.</w:t>
      </w:r>
    </w:p>
    <w:p/>
    <w:p/>
    <w:p>
      <w:r>
        <w:br/>
        <w:t xml:space="preserve">파사쥬 PASSAGE 수학영역 수학 2 (2017년) ㅣ 고등 파사쥬 (2017년)  </w:t>
        <w:br/>
        <w:t xml:space="preserve">조정묵 (지은이) | 미래엔 | 2016년 11월10,000원 → 9,000원 (10%할인),  마일리지 500원 (5% 적립) (1) | 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2121.</w:t>
      </w:r>
    </w:p>
    <w:p/>
    <w:p/>
    <w:p>
      <w:r>
        <w:br/>
        <w:t xml:space="preserve">파사쥬 PASSAGE 수학영역 미적분 1 (2017년) ㅣ 고등 파사쥬 (2017년)  </w:t>
        <w:br/>
        <w:t xml:space="preserve">조정묵 (지은이) | 미래엔 | 2016년 11월10,000원 → 9,000원 (10%할인),  마일리지 500원 (5% 적립) (5) | 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2122.</w:t>
      </w:r>
    </w:p>
    <w:p/>
    <w:p/>
    <w:p>
      <w:r>
        <w:br/>
        <w:t xml:space="preserve">바른개념 수학 (상) (2017년) - 고1 적용, 개념이 바른 수학 </w:t>
        <w:br/>
        <w:t xml:space="preserve">이경 (지은이) | 수경출판사(학습) | 2016년 11월16,000원 → 14,400원 (10%할인),  마일리지 800원 (5% 적립) (2) | 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2123.</w:t>
      </w:r>
    </w:p>
    <w:p/>
    <w:p/>
    <w:p>
      <w:r>
        <w:br/>
        <w:t xml:space="preserve">풍산자 필수유형 수학 2 (2018년 고2~3용) - 2009 개정 교육과정 ㅣ 고등 풍산자 필수유형 (2019년)  </w:t>
        <w:br/>
        <w:t xml:space="preserve">임해호 (지은이) | 지학사(참고서) | 2016년 11월12,000원 → 10,800원 (10%할인),  마일리지 600원 (5% 적립) (2) | 세일즈포인트 : 718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2124.</w:t>
      </w:r>
    </w:p>
    <w:p/>
    <w:p/>
    <w:p>
      <w:r>
        <w:br/>
        <w:t xml:space="preserve">풍산자 필수유형 미적분 2 (2017년) ㅣ 고등 풍산자 필수유형 수학 (2017년)  </w:t>
        <w:br/>
        <w:t xml:space="preserve">수학교육연구실 (엮은이) | 지학사(참고서) | 2016년 11월13,000원 → 11,700원 (10%할인),  마일리지 650원 (5% 적립)세일즈포인트 : 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2125.</w:t>
      </w:r>
    </w:p>
    <w:p/>
    <w:p/>
    <w:p>
      <w:r>
        <w:br/>
        <w:t xml:space="preserve">Xistory 자이스토리 전국연합 고2 수학 나형 (4개년 학력평가) (2017년) ㅣ 고등 자이스토리 (2017년)  </w:t>
        <w:br/>
        <w:t xml:space="preserve">윤장로, 신명선, 배수나, 이창희, 위경아 (지은이) | 수경출판사(학습) | 2016년 11월13,000원 → 11,700원 (10%할인),  마일리지 650원 (5% 적립)세일즈포인트 : 127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2126.</w:t>
      </w:r>
    </w:p>
    <w:p/>
    <w:p/>
    <w:p>
      <w:r>
        <w:br/>
        <w:t xml:space="preserve">Xistory 자이스토리 전국연합 고2 수학 가형 (4개년 학력평가) (2017년) ㅣ 고등 자이스토리 (2017년)  </w:t>
        <w:br/>
        <w:t xml:space="preserve">윤장로, 신명선, 배수나, 이창희, 위경아 (지은이) | 수경출판사(학습) | 2016년 11월13,000원 → 11,700원 (10%할인),  마일리지 650원 (5% 적립)세일즈포인트 : 127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2127.</w:t>
      </w:r>
    </w:p>
    <w:p/>
    <w:p/>
    <w:p>
      <w:r>
        <w:br/>
        <w:t xml:space="preserve">기출의 고백 수학 1 466제 (2017년) ㅣ 기출의 고백 (2017년)  </w:t>
        <w:br/>
        <w:t xml:space="preserve">지학사 편집부 (엮은이) | 지학사(참고서) | 2016년 11월11,000원 → 9,900원 (10%할인),  마일리지 550원 (5% 적립)세일즈포인트 : 175 </w:t>
      </w:r>
    </w:p>
    <w:p>
      <w:r>
        <w:t xml:space="preserve">품절보관함  보관함마이리스트 </w:t>
        <w:br/>
      </w:r>
    </w:p>
    <w:p>
      <w:r>
        <w:t>2128.</w:t>
      </w:r>
    </w:p>
    <w:p/>
    <w:p/>
    <w:p>
      <w:r>
        <w:br/>
        <w:t xml:space="preserve">기출의 고백 수학 2 679제 (2017년) ㅣ 기출의 고백 (2017년)  </w:t>
        <w:br/>
        <w:t xml:space="preserve">박상의 (지은이) | 지학사(참고서) | 2016년 11월11,000원 → 9,900원 (10%할인),  마일리지 550원 (5% 적립) (2) | 세일즈포인트 : 276 </w:t>
      </w:r>
    </w:p>
    <w:p>
      <w:r>
        <w:t xml:space="preserve">품절보관함  보관함마이리스트 </w:t>
        <w:br/>
      </w:r>
    </w:p>
    <w:p>
      <w:r>
        <w:t>2129.</w:t>
      </w:r>
    </w:p>
    <w:p/>
    <w:p/>
    <w:p>
      <w:r>
        <w:br/>
        <w:t xml:space="preserve">씨뮬 5th 수능기출 전국연합 3년간 모의고사 인문계 수학(나형) 고2 (2017년) - 새 교육과정 ㅣ 씨뮬 5th 전국연합 모의고사 (2017년)  </w:t>
        <w:br/>
        <w:t xml:space="preserve">골드교육 편집부 (엮은이) | 골드교육 | 2016년 11월13,000원 → 11,700원 (10%할인),  마일리지 650원 (5% 적립)세일즈포인트 : 285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2130.</w:t>
      </w:r>
    </w:p>
    <w:p/>
    <w:p/>
    <w:p>
      <w:r>
        <w:br/>
        <w:t xml:space="preserve">씨뮬 5th 수능기출 전국연합 3년간 모의고사 자연계 수학(가형) 고2 (2017년) - 새 교육과정 ㅣ 씨뮬 5th 전국연합 모의고사 (2017년)  </w:t>
        <w:br/>
        <w:t xml:space="preserve">골드교육 편집부 (엮은이) | 골드교육 | 2016년 11월13,000원 → 11,700원 (10%할인),  마일리지 650원 (5% 적립)세일즈포인트 : 402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2131.</w:t>
      </w:r>
    </w:p>
    <w:p/>
    <w:p/>
    <w:p>
      <w:r>
        <w:br/>
        <w:t xml:space="preserve">씨뮬 5th 수능기출 전국연합 3년간 모의고사 수학 고1 (2017년) - 새교육과정 ㅣ 씨뮬 5th 전국연합 모의고사 (2017년)  </w:t>
        <w:br/>
        <w:t xml:space="preserve">골드교육 편집부 (엮은이) | 골드교육 | 2016년 11월13,000원 → 11,700원 (10%할인),  마일리지 650원 (5% 적립) (1) | 세일즈포인트 : 591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2132.</w:t>
      </w:r>
    </w:p>
    <w:p/>
    <w:p/>
    <w:p>
      <w:r>
        <w:br/>
        <w:t xml:space="preserve">대치동 기출 전국연합학력평가모의고사 3개년 고1 수학영역 (2017년) - 2018학년도 내신 수능 필수 학습서 ㅣ 대치동 기출 (2017년)  </w:t>
        <w:br/>
        <w:t xml:space="preserve">대치북스 편집부 (엮은이) | 대치북스 | 2016년 11월9,000원 → 8,100원 (10%할인),  마일리지 450원 (5% 적립)세일즈포인트 : 17 </w:t>
      </w:r>
    </w:p>
    <w:p>
      <w:r>
        <w:t xml:space="preserve">절판보관함  보관함마이리스트 </w:t>
        <w:br/>
      </w:r>
    </w:p>
    <w:p>
      <w:r>
        <w:t>2133.</w:t>
      </w:r>
    </w:p>
    <w:p/>
    <w:p/>
    <w:p>
      <w:r>
        <w:br/>
        <w:t xml:space="preserve">하이퍼 최고난도 수학 킬러 295제 수학 나형 (2019년 고3용) - 21, 29, 30 킬러 문제 대비서, 과목별 최상위 유형서 ㅣ 고등 하이퍼 최고난도 (2019년)  </w:t>
        <w:br/>
        <w:t xml:space="preserve">강남하이퍼학원 수학 연구회 (지은이) | 이투스북 | 2016년 11월17,000원 → 15,300원 (10%할인),  마일리지 850원 (5% 적립) (1) | 세일즈포인트 : 1,639 </w:t>
      </w:r>
    </w:p>
    <w:p>
      <w:r>
        <w:t xml:space="preserve">품절보관함  보관함마이리스트 </w:t>
        <w:br/>
      </w:r>
    </w:p>
    <w:p>
      <w:r>
        <w:t>2134.</w:t>
      </w:r>
    </w:p>
    <w:p/>
    <w:p/>
    <w:p>
      <w:r>
        <w:br/>
        <w:t xml:space="preserve">하이퍼 최고난도 수학 킬러 305제 수학 가형 (2019년 고3용) - 21, 29, 30 킬러 문제 대비서, 과목별 최상위 유형서 ㅣ 고등 하이퍼 최고난도 (2019년)  </w:t>
        <w:br/>
        <w:t xml:space="preserve">강남하이퍼학원 수학 연구회 (지은이) | 이투스북 | 2016년 11월17,000원 → 15,300원 (10%할인),  마일리지 850원 (5% 적립)세일즈포인트 : 1,659 </w:t>
      </w:r>
    </w:p>
    <w:p>
      <w:r>
        <w:t xml:space="preserve">품절보관함  보관함마이리스트 </w:t>
        <w:br/>
      </w:r>
    </w:p>
    <w:p>
      <w:r>
        <w:t>2135.</w:t>
      </w:r>
    </w:p>
    <w:p/>
    <w:p/>
    <w:p>
      <w:r>
        <w:br/>
        <w:t xml:space="preserve">씨:리얼 전국연합 5개년 기출 수학영역 수학 1 452제 (2017년) - 강남구청 인터넷수능방송 강의교재 ㅣ 씨리얼 전국연합 (2017년)  </w:t>
        <w:br/>
        <w:t xml:space="preserve">이채형, 이병하, 전경수, 신용우, 권백일, 한성필, 김상철, 김종오 (지은이) | 디딤돌 | 2016년 11월12,000원 → 10,800원 (10%할인),  마일리지 600원 (5% 적립)세일즈포인트 : 137 </w:t>
      </w:r>
    </w:p>
    <w:p>
      <w:r>
        <w:t xml:space="preserve">절판보관함  보관함마이리스트 </w:t>
        <w:br/>
      </w:r>
    </w:p>
    <w:p>
      <w:r>
        <w:t>2136.</w:t>
      </w:r>
    </w:p>
    <w:p/>
    <w:p/>
    <w:p>
      <w:r>
        <w:br/>
        <w:t xml:space="preserve">메가스터디 N제 수학영역 고2 확률과 통계 390제 (2017년) ㅣ 메가스터디 N제 (2017년)  </w:t>
        <w:br/>
        <w:t xml:space="preserve">박승렬, 강인우, 김종관, 이대원, 박현수 (지은이) | 메가스터디(참고서) | 2016년 11월12,000원 → 10,800원 (10%할인),  마일리지 600원 (5% 적립) (6) | 세일즈포인트 : 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2137.</w:t>
      </w:r>
    </w:p>
    <w:p/>
    <w:p/>
    <w:p>
      <w:r>
        <w:br/>
        <w:t xml:space="preserve">메가스터디 N제 수학영역 고2 미적분 2 410제 (2017년) ㅣ 메가스터디 N제 (2017년)  </w:t>
        <w:br/>
        <w:t xml:space="preserve">박승렬, 강인우, 김종관, 이대원, 박현수 (지은이) | 메가스터디(참고서) | 2016년 11월12,000원 → 10,800원 (10%할인),  마일리지 600원 (5% 적립)세일즈포인트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2138.</w:t>
      </w:r>
    </w:p>
    <w:p/>
    <w:p/>
    <w:p>
      <w:r>
        <w:br/>
        <w:t xml:space="preserve">메가스터디 N제 수학영역 고2 미적분 1 415제 (2017년) ㅣ 메가스터디 N제 (2017년)  </w:t>
        <w:br/>
        <w:t xml:space="preserve">박승렬, 강인우, 김종관, 이대원, 박현수 (지은이) | 메가스터디(참고서) | 2016년 11월12,000원 → 10,800원 (10%할인),  마일리지 600원 (5% 적립)세일즈포인트 : 123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2139.</w:t>
      </w:r>
    </w:p>
    <w:p/>
    <w:p/>
    <w:p>
      <w:r>
        <w:br/>
        <w:t xml:space="preserve">메가스터디 N제 수학영역 고2 기하와 벡터 380제 (2017년) ㅣ 메가스터디 N제 (2017년)  </w:t>
        <w:br/>
        <w:t xml:space="preserve">박승렬, 강인우, 김종관, 이대원, 박현수 (지은이) | 메가스터디(참고서) | 2016년 11월12,000원 → 10,800원 (10%할인),  마일리지 600원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2140.</w:t>
      </w:r>
    </w:p>
    <w:p/>
    <w:p/>
    <w:p>
      <w:r>
        <w:br/>
        <w:t xml:space="preserve">메가스터디 N제 수학영역 고1 수학 2 400제 (2017년) ㅣ 메가스터디 N제 (2017년)  </w:t>
        <w:br/>
        <w:t xml:space="preserve">강인우, 김종관, 이대원 (지은이) | 메가스터디(참고서) | 2016년 11월12,000원 → 10,800원 (10%할인),  마일리지 600원 (5% 적립) (1) | 세일즈포인트 : 106 </w:t>
      </w:r>
    </w:p>
    <w:p>
      <w:r>
        <w:t xml:space="preserve">품절보관함  보관함마이리스트 </w:t>
        <w:br/>
      </w:r>
    </w:p>
    <w:p>
      <w:r>
        <w:t>2141.</w:t>
      </w:r>
    </w:p>
    <w:p/>
    <w:p/>
    <w:p>
      <w:r>
        <w:br/>
        <w:t xml:space="preserve">메가스터디 N제 수학영역 고1 수학 1 450제 (2017년) ㅣ 메가스터디 N제 (2017년)  </w:t>
        <w:br/>
        <w:t xml:space="preserve">강인우, 김종관, 이대원 (지은이) | 메가스터디(참고서) | 2016년 11월12,000원 → 10,800원 (10%할인),  마일리지 600원 (5% 적립)세일즈포인트 : 127 </w:t>
      </w:r>
    </w:p>
    <w:p>
      <w:r>
        <w:t xml:space="preserve">품절보관함  보관함마이리스트 </w:t>
        <w:br/>
      </w:r>
    </w:p>
    <w:p>
      <w:r>
        <w:t>2142.</w:t>
      </w:r>
    </w:p>
    <w:p/>
    <w:p/>
    <w:p>
      <w:r>
        <w:br/>
        <w:t xml:space="preserve">EBS 닥터링 수학 1 (2018년 고2~3용) - 2009 교육과정 ㅣ EBS 닥터링 수학 (2018년) 1 </w:t>
        <w:br/>
        <w:t xml:space="preserve">EBS(한국교육방송공사) 편집부 (엮은이) | 한국교육방송공사(EBS중고등) | 2016년 11월11,000원 → 9,900원 (10%할인),  마일리지 110원 (1% 적립) (2) | 세일즈포인트 : 1,083 </w:t>
      </w:r>
    </w:p>
    <w:p>
      <w:r>
        <w:t xml:space="preserve">품절보관함  보관함마이리스트 </w:t>
        <w:br/>
      </w:r>
    </w:p>
    <w:p>
      <w:r>
        <w:t>2143.</w:t>
      </w:r>
    </w:p>
    <w:p/>
    <w:p/>
    <w:p>
      <w:r>
        <w:br/>
        <w:t xml:space="preserve">2017 리얼 오리지널 고2 전국연합 3개년 모의고사 수학영역(나형) (2017년) - 2017 내신.학평 대비 ㅣ 2017 리얼 오리지널 (2017년)  </w:t>
        <w:br/>
        <w:t xml:space="preserve">입시플라이 편집부 (엮은이) | 입시플라이 | 2016년 11월12,000원 → 10,800원 (10%할인),  마일리지 600원 (5% 적립)세일즈포인트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2144.</w:t>
      </w:r>
    </w:p>
    <w:p/>
    <w:p/>
    <w:p>
      <w:r>
        <w:br/>
        <w:t xml:space="preserve">2017 리얼 오리지널 고3 전국연합 3개년 모의고사 수학영역 가형 (2017년) [특별부록 2017수능] - 2018 수능 시험 대비 ㅣ 2017 리얼 오리지널 (2017년)  </w:t>
        <w:br/>
        <w:t xml:space="preserve">입시플라이 편집부 (엮은이) | 입시플라이 | 2016년 11월12,000원 → 10,800원 (10%할인),  마일리지 600원 (5% 적립)세일즈포인트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2145.</w:t>
      </w:r>
    </w:p>
    <w:p/>
    <w:p/>
    <w:p>
      <w:r>
        <w:br/>
        <w:t xml:space="preserve">2017 리얼 오리지널 고2 전국연합 3개년 모의고사 수학영역(가형) (2017년) - 2017 내신.학평 대비 ㅣ 2017 리얼 오리지널 (2017년)  </w:t>
        <w:br/>
        <w:t xml:space="preserve">입시플라이 편집부 (엮은이) | 입시플라이 | 2016년 11월12,000원 → 10,800원 (10%할인),  마일리지 600원 (5% 적립)세일즈포인트 : 113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2146.</w:t>
      </w:r>
    </w:p>
    <w:p/>
    <w:p/>
    <w:p>
      <w:r>
        <w:br/>
        <w:t xml:space="preserve">2017 리얼 오리지널 고1 전국연합 3개년 모의고사 수학영역 (2017년) - 2017 내신.학평 대비 ㅣ 2017 리얼 오리지널 (2017년)  </w:t>
        <w:br/>
        <w:t xml:space="preserve">입시플라이 편집부 (엮은이) | 입시플라이 | 2016년 11월12,000원 → 10,800원 (10%할인),  마일리지 600원 (5% 적립)세일즈포인트 : 207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2147.</w:t>
      </w:r>
    </w:p>
    <w:p/>
    <w:p/>
    <w:p>
      <w:r>
        <w:br/>
        <w:t xml:space="preserve">2017 리얼 오리지널 고3 수능기출 5개년 모의고사 고3 수학영역 나형 (2017년) [특별부록 2017수능] - 2018 수능 시험 대비 ㅣ 2017 리얼 오리지널 (2017년)  </w:t>
        <w:br/>
        <w:t xml:space="preserve">입시플라이 편집부 (엮은이) | 입시플라이 | 2016년 11월12,000원 → 10,800원 (10%할인),  마일리지 600원 (5% 적립)세일즈포인트 : 685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2148.</w:t>
      </w:r>
    </w:p>
    <w:p/>
    <w:p/>
    <w:p>
      <w:r>
        <w:br/>
        <w:t xml:space="preserve">2017 리얼 오리지널 고3 수능기출 5개년 모의고사 고3 수학영역 가형 (2017년) [특별부록 2017수능] - 2018 수능 시험 대비 ㅣ 2017 리얼 오리지널 (2017년)  </w:t>
        <w:br/>
        <w:t xml:space="preserve">입시플라이 편집부 (엮은이) | 입시플라이 | 2016년 11월12,000원 → 10,800원 (10%할인),  마일리지 600원 (5% 적립)세일즈포인트 : 406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2149.</w:t>
      </w:r>
    </w:p>
    <w:p/>
    <w:p/>
    <w:p>
      <w:r>
        <w:br/>
        <w:t xml:space="preserve">예비고1 어려운 수학 1 4점짜리 (2017년) - 고등학교 입학 전에 고1 수학1을 완전 정복하는 ㅣ 예비고1 국.영.수 출제유형정복 시리즈 (2017년) 18 </w:t>
        <w:br/>
        <w:t xml:space="preserve">수능수학연구회 (엮은이) | 중앙입시문제연구소 | 2016년 11월12,000원 → 10,800원 (10%할인),  마일리지 600원 (5% 적립)세일즈포인트 : 36 </w:t>
      </w:r>
    </w:p>
    <w:p>
      <w:r>
        <w:t xml:space="preserve">절판보관함  보관함마이리스트 </w:t>
        <w:br/>
      </w:r>
    </w:p>
    <w:p>
      <w:r>
        <w:t>2150.</w:t>
      </w:r>
    </w:p>
    <w:p/>
    <w:p/>
    <w:p>
      <w:r>
        <w:br/>
        <w:t xml:space="preserve">예비고1 쉬운 수학 1 2점짜리 + 3점짜리 (2017년) - 고등학교 입학 전에 고1 수학1을 완전 정복하는 ㅣ 예비고1 국.영.수 출제유형정복 시리즈 (2017년) 17 </w:t>
        <w:br/>
        <w:t xml:space="preserve">수능수학연구회 (엮은이) | 중앙입시문제연구소 | 2016년 11월12,000원 → 10,800원 (10%할인),  마일리지 600원 (5% 적립)세일즈포인트 : 56 </w:t>
      </w:r>
    </w:p>
    <w:p>
      <w:r>
        <w:t xml:space="preserve">절판보관함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핵심 3개년 전국 연합 모의고사 High540 고1 수학 (2017년) - EBS 연계 착한 기출 문제 ㅣ 핵심 3개년 전국 연합 모의고사 시리즈 (2017년)  </w:t>
        <w:br/>
        <w:t xml:space="preserve">아이앤씨에듀(INCEdu) 편집부 (엮은이) | 아이앤씨에듀(INCEdu) | 2016년 10월11,000원 → 9,900원 (10%할인),  마일리지 550원 (5% 적립)세일즈포인트 : 17 </w:t>
      </w:r>
    </w:p>
    <w:p>
      <w:r>
        <w:t xml:space="preserve">품절보관함  보관함마이리스트 </w:t>
        <w:br/>
      </w:r>
    </w:p>
    <w:p>
      <w:r>
        <w:t>2152.</w:t>
      </w:r>
    </w:p>
    <w:p/>
    <w:p/>
    <w:p>
      <w:r>
        <w:br/>
        <w:t xml:space="preserve">N기출 고등 수학영역 고1 전국연합학력평가 (2017년) - 2017 학력평가 3.6.9.11월 월별 대비 ㅣ 미래엔 N기출 (2017년)  </w:t>
        <w:br/>
        <w:t xml:space="preserve">미래엔 교육콘텐츠연구회 (엮은이) | 미래엔 | 2016년 10월12,000원 → 10,800원 (10%할인),  마일리지 600원 (5% 적립) (1) | 세일즈포인트 : 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2153.</w:t>
      </w:r>
    </w:p>
    <w:p/>
    <w:p/>
    <w:p>
      <w:r>
        <w:br/>
        <w:t xml:space="preserve">마더텅 전국연합 학력평가 기출문제집 고1 수학 2 (2017년) ㅣ 마더텅 전국연합 학력평가 기출문제집 (2017년)  </w:t>
        <w:br/>
        <w:t xml:space="preserve">마더텅 편집부 (엮은이) | 마더텅 | 2016년 10월15,800원 → 14,220원 (10%할인),  마일리지 790원 (5% 적립)세일즈포인트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2154.</w:t>
      </w:r>
    </w:p>
    <w:p/>
    <w:p/>
    <w:p>
      <w:r>
        <w:br/>
        <w:t xml:space="preserve">마더텅 전국연합 학력평가 기출문제집 고1 수학 1 (2017년) ㅣ 마더텅 전국연합 학력평가 기출문제집 (2017년)  </w:t>
        <w:br/>
        <w:t xml:space="preserve">마더텅 편집부 (엮은이) | 마더텅 | 2016년 10월14,800원 → 13,320원 (10%할인),  마일리지 740원 (5% 적립)세일즈포인트 : 236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2155.</w:t>
      </w:r>
    </w:p>
    <w:p/>
    <w:p/>
    <w:p>
      <w:r>
        <w:br/>
        <w:t xml:space="preserve">NEW Allead 올리드 고등 수학 (상) (2018년) - 2018 고1 적용 새교육과정 ㅣ 고등 NEW올리드 (2018년)  </w:t>
        <w:br/>
        <w:t xml:space="preserve">김동은 (지은이) | 미래엔 | 2016년 10월16,000원 → 14,400원 (10%할인),  마일리지 800원 (5% 적립) (4) | 세일즈포인트 : 24 </w:t>
      </w:r>
    </w:p>
    <w:p>
      <w:r>
        <w:t xml:space="preserve">구판절판보관함  보관함마이리스트 </w:t>
        <w:br/>
      </w:r>
    </w:p>
    <w:p>
      <w:r>
        <w:t>2156.</w:t>
      </w:r>
    </w:p>
    <w:p/>
    <w:p/>
    <w:p>
      <w:r>
        <w:br/>
        <w:t xml:space="preserve">씨뮬 5th 수능기출 전국연합 3년간 모의고사 자연계 수학(가형) 고3 (2017년) ㅣ 씨뮬 5th 전국연합 모의고사 (2017년)  </w:t>
        <w:br/>
        <w:t xml:space="preserve">골드교육 편집부 (엮은이) | 골드교육 | 2016년 10월13,000원 → 11,700원 (10%할인),  마일리지 650원 (5% 적립) (1) | 세일즈포인트 : 522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2157.</w:t>
      </w:r>
    </w:p>
    <w:p/>
    <w:p/>
    <w:p>
      <w:r>
        <w:br/>
        <w:t xml:space="preserve">씨뮬 5th 수능기출 전국연합 3년간 모의고사 인문계 수학(나형) 고3 (2017년) ㅣ 씨뮬 5th 전국연합 모의고사 (2017년)  </w:t>
        <w:br/>
        <w:t xml:space="preserve">골드교육 편집부 (엮은이) | 골드교육 | 2016년 10월13,000원 → 11,700원 (10%할인),  마일리지 650원 (5% 적립)세일즈포인트 : 640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2158.</w:t>
      </w:r>
    </w:p>
    <w:p/>
    <w:p/>
    <w:p>
      <w:r>
        <w:br/>
        <w:t xml:space="preserve">ez 전국연합학력평가 기출문제집 고1 수학영역 (2017년) ㅣ ez 전국연합학력평가 기출문제집 (2017년)  </w:t>
        <w:br/>
        <w:t xml:space="preserve">이지수능교육 수학편집부 (엮은이) | 이지수능교육 | 2016년 10월11,800원 → 10,620원 (10%할인),  마일리지 590원 (5% 적립)세일즈포인트 : 15 </w:t>
      </w:r>
    </w:p>
    <w:p>
      <w:r>
        <w:t xml:space="preserve">절판보관함  보관함마이리스트 </w:t>
        <w:br/>
      </w:r>
    </w:p>
    <w:p>
      <w:r>
        <w:t>2159.</w:t>
      </w:r>
    </w:p>
    <w:p/>
    <w:p/>
    <w:p>
      <w:r>
        <w:br/>
        <w:t xml:space="preserve">유난히 설명이 잘된 수학 : 함수의 기본 - 대응과 함수의 경계 ㅣ 유난히 설명이 잘된 수학  </w:t>
        <w:br/>
        <w:t xml:space="preserve">김경환 (지은이) | 지식가공 | 2016년 10월13,500원 → 12,150원 (10%할인),  마일리지 670원 (5% 적립)세일즈포인트 : 906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2160.</w:t>
      </w:r>
    </w:p>
    <w:p/>
    <w:p/>
    <w:p>
      <w:r>
        <w:br/>
        <w:t xml:space="preserve">[스테디셀러와 샐러드포크(대상도서 포함 국내도서 2만원 이상)]유난히 설명이 잘된 수학 : 기하의 기본 - 도형에 대한 모든 것 ㅣ 유난히 설명이 잘된 수학  </w:t>
        <w:br/>
        <w:t xml:space="preserve">김경환 (지은이) | 지식가공 | 2016년 10월13,500원 → 12,150원 (10%할인),  마일리지 670원 (5% 적립)세일즈포인트 : 2,575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2161.</w:t>
      </w:r>
    </w:p>
    <w:p/>
    <w:p/>
    <w:p>
      <w:r>
        <w:br/>
        <w:t xml:space="preserve">붐 고등 수학영역 수학 1 (2017년) - 내신과 수능의 핵심을 공략한다! ㅣ 붐 특강 (2017년)  </w:t>
        <w:br/>
        <w:t xml:space="preserve">미래엔 편집부 (엮은이) | 미래엔 | 2016년 10월8,000원 → 7,200원 (10%할인),  마일리지 400원 (5% 적립)세일즈포인트 : 64 </w:t>
      </w:r>
    </w:p>
    <w:p>
      <w:r>
        <w:t xml:space="preserve">품절보관함  보관함마이리스트 </w:t>
        <w:br/>
      </w:r>
    </w:p>
    <w:p>
      <w:r>
        <w:t>2162.</w:t>
      </w:r>
    </w:p>
    <w:p/>
    <w:p/>
    <w:p>
      <w:r>
        <w:br/>
        <w:t xml:space="preserve">마더텅 전국연합 학력평가 기출문제집 고2 미적분 1 (2017년) ㅣ 마더텅 전국연합 학력평가 기출문제집 (2017년)  </w:t>
        <w:br/>
        <w:t xml:space="preserve">마더텅 편집부 (엮은이) | 마더텅 | 2016년 10월16,800원 → 15,120원 (10%할인),  마일리지 790원 (5% 적립)세일즈포인트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2163.</w:t>
      </w:r>
    </w:p>
    <w:p/>
    <w:p/>
    <w:p>
      <w:r>
        <w:br/>
        <w:t xml:space="preserve">Allead 올리드 고등 확률과 통계 (2019년 고3용) - 2009 개정 교육과정 ㅣ 고등 올리드 (2019년)  </w:t>
        <w:br/>
        <w:t xml:space="preserve">김동은 (지은이) | 미래엔 | 2016년 10월12,000원 → 10,800원 (10%할인),  마일리지 600원 (5% 적립)세일즈포인트 : 209 </w:t>
      </w:r>
    </w:p>
    <w:p>
      <w:r>
        <w:t xml:space="preserve">품절보관함  보관함마이리스트 </w:t>
        <w:br/>
      </w:r>
    </w:p>
    <w:p>
      <w:r>
        <w:t>2164.</w:t>
      </w:r>
    </w:p>
    <w:p/>
    <w:p/>
    <w:p>
      <w:r>
        <w:br/>
        <w:t xml:space="preserve">Allead 올리드 고등 미적분 1 (2019년 고3용) - 2009 개정 교육과정 ㅣ 고등 올리드 (2019년)  </w:t>
        <w:br/>
        <w:t xml:space="preserve">김동은 (지은이) | 미래엔 | 2016년 10월14,000원 → 12,600원 (10%할인),  마일리지 700원 (5% 적립) (1) | 세일즈포인트 : 184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2165.</w:t>
      </w:r>
    </w:p>
    <w:p/>
    <w:p/>
    <w:p>
      <w:r>
        <w:br/>
        <w:t xml:space="preserve">붐 고등 수학영역 수학 2 (2018년용) - 내신과 수능의 핵심을 공략한다! </w:t>
        <w:br/>
        <w:t xml:space="preserve">미래엔 편집부 (엮은이) | 미래엔 | 2016년 10월8,000원 → 7,200원 (10%할인),  마일리지 400원 (5% 적립)세일즈포인트 : 108 </w:t>
      </w:r>
    </w:p>
    <w:p>
      <w:r>
        <w:t xml:space="preserve">절판보관함  보관함마이리스트 </w:t>
        <w:br/>
      </w:r>
    </w:p>
    <w:p>
      <w:r>
        <w:t>2166.</w:t>
      </w:r>
    </w:p>
    <w:p/>
    <w:p/>
    <w:p>
      <w:r>
        <w:br/>
        <w:t xml:space="preserve">메가스터디 빅데이터 첫 기출문제집 고1 수학영역 수학 1 (2017년) ㅣ 메가 빅데이터 첫 기출 (2017년)  </w:t>
        <w:br/>
        <w:t xml:space="preserve">메가북스 수능연구팀 (지은이) | 메가스터디(참고서) | 2016년 10월13,800원 → 12,420원 (10%할인),  마일리지 690원 (5% 적립) (3) | 세일즈포인트 : 148 </w:t>
      </w:r>
    </w:p>
    <w:p>
      <w:r>
        <w:t xml:space="preserve">절판보관함  보관함마이리스트 </w:t>
        <w:br/>
      </w:r>
    </w:p>
    <w:p>
      <w:r>
        <w:t>2167.</w:t>
      </w:r>
    </w:p>
    <w:p/>
    <w:p/>
    <w:p>
      <w:r>
        <w:br/>
        <w:t xml:space="preserve">몰입 파이널 EBS 100% 연계 영은 봉투모의고사 수학나형 3회분 (2016년) - 2017 수능 대비 ㅣ 몰입 파이널 EBS 100% 연계 봉투모의고사 (2016년)  </w:t>
        <w:br/>
        <w:t xml:space="preserve">김영은 (지은이) | 지스트북 | 2016년 10월7,000원 → 6,300원 (10%할인),  마일리지 350원 (5% 적립)세일즈포인트 : 25 </w:t>
      </w:r>
    </w:p>
    <w:p>
      <w:r>
        <w:t xml:space="preserve">절판보관함  보관함마이리스트 </w:t>
        <w:br/>
      </w:r>
    </w:p>
    <w:p>
      <w:r>
        <w:t>2168.</w:t>
      </w:r>
    </w:p>
    <w:p/>
    <w:p/>
    <w:p>
      <w:r>
        <w:br/>
        <w:t xml:space="preserve">몰입 파이널 EBS 100% 연계 영은 봉투모의고사 수학가형 3회분 (2016년) - 2017 수능 대비 ㅣ 몰입 파이널 EBS 100% 연계 봉투모의고사 (2016년)  </w:t>
        <w:br/>
        <w:t xml:space="preserve">김영은 (지은이) | 지스트북 | 2016년 10월7,000원 → 6,300원 (10%할인),  마일리지 350원 (5% 적립)세일즈포인트 : 20 </w:t>
      </w:r>
    </w:p>
    <w:p>
      <w:r>
        <w:t xml:space="preserve">품절보관함  보관함마이리스트 </w:t>
        <w:br/>
      </w:r>
    </w:p>
    <w:p>
      <w:r>
        <w:t>2169.</w:t>
      </w:r>
    </w:p>
    <w:p/>
    <w:p/>
    <w:p>
      <w:r>
        <w:br/>
        <w:t xml:space="preserve">풍산자 필수유형 확률과 통계 (2017년) ㅣ 고등 풍산자 필수유형 수학 (2017년)  </w:t>
        <w:br/>
        <w:t xml:space="preserve">풍산자연구소 (엮은이) | 지학사(참고서) | 2016년 10월10,000원 → 9,000원 (10%할인),  마일리지 500원 (5% 적립) (1) | 세일즈포인트 : 300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2170.</w:t>
      </w:r>
    </w:p>
    <w:p/>
    <w:p/>
    <w:p>
      <w:r>
        <w:br/>
        <w:t xml:space="preserve">풍산자 필수유형 기하와 벡터 (2017년) ㅣ 고등 풍산자 필수유형 수학 (2017년)  </w:t>
        <w:br/>
        <w:t xml:space="preserve">수학교육연구실 (엮은이) | 지학사(참고서) | 2016년 10월11,000원 → 9,900원 (10%할인),  마일리지 550원 (5% 적립)세일즈포인트 : 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2171.</w:t>
      </w:r>
    </w:p>
    <w:p/>
    <w:p/>
    <w:p>
      <w:r>
        <w:br/>
        <w:t xml:space="preserve">풍산자 필수유형 수학 1 (2018년 고2~3용) - 2009 개정 교육과정 ㅣ 고등 풍산자 필수유형 (2019년)  </w:t>
        <w:br/>
        <w:t xml:space="preserve">임해호 (지은이) | 지학사(참고서) | 2016년 10월12,000원 → 10,800원 (10%할인),  마일리지 600원 (5% 적립) (1) | 세일즈포인트 : 265 </w:t>
      </w:r>
    </w:p>
    <w:p>
      <w:r>
        <w:t xml:space="preserve">품절보관함  보관함마이리스트 </w:t>
        <w:br/>
      </w:r>
    </w:p>
    <w:p>
      <w:r>
        <w:t>2172.</w:t>
      </w:r>
    </w:p>
    <w:p/>
    <w:p/>
    <w:p>
      <w:r>
        <w:br/>
        <w:t xml:space="preserve">풍산자 필수유형 미적분 1 (2017년) ㅣ 고등 풍산자 필수유형 수학 (2017년)  </w:t>
        <w:br/>
        <w:t xml:space="preserve">풍산자연구소 (엮은이) | 지학사(참고서) | 2016년 10월13,000원 → 11,700원 (10%할인),  마일리지 650원 (5% 적립) (1) | 세일즈포인트 : 345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2173.</w:t>
      </w:r>
    </w:p>
    <w:p/>
    <w:p/>
    <w:p>
      <w:r>
        <w:br/>
        <w:t xml:space="preserve">[스테디셀러와 샐러드포크(대상도서 포함 국내도서 2만원 이상)]수학의 샘 수학(하) (2019년용) - 2015 개정 교육과정, 수학 기본서! ㅣ 수학의샘 수학 (2019년)  </w:t>
        <w:br/>
        <w:t xml:space="preserve">이창주 (지은이) | 아름다운샘 | 2016년 10월18,000원 → 16,200원 (10%할인),  마일리지 900원 (5% 적립)세일즈포인트 : 4,586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2174.</w:t>
      </w:r>
    </w:p>
    <w:p/>
    <w:p/>
    <w:p>
      <w:r>
        <w:br/>
        <w:t xml:space="preserve">하이라이트 단기특강 수학영역 수학 1 (2018년용) ㅣ 고등 하이라이트 단기특강 (2018년)  </w:t>
        <w:br/>
        <w:t xml:space="preserve">수학교육연구실 (지은이) | 지학사(참고서) | 2016년 10월9,000원 → 8,100원 (10%할인),  마일리지 450원 (5% 적립)세일즈포인트 : 75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2175.</w:t>
      </w:r>
    </w:p>
    <w:p/>
    <w:p/>
    <w:p>
      <w:r>
        <w:br/>
        <w:t xml:space="preserve">하이라이트 단기특강 수학영역 미적분 2 (2019년 고3용) - 2009 개정 교육과정 ㅣ 고등 하이라이트 단기특강 (2019년)  </w:t>
        <w:br/>
        <w:t xml:space="preserve">수학교육연구실 (엮은이) | 지학사(참고서) | 2016년 10월9,000원 → 8,100원 (10%할인),  마일리지 450원 (5% 적립)세일즈포인트 : 198 </w:t>
      </w:r>
    </w:p>
    <w:p>
      <w:r>
        <w:t xml:space="preserve">품절보관함  보관함마이리스트 </w:t>
        <w:br/>
      </w:r>
    </w:p>
    <w:p>
      <w:r>
        <w:t>2176.</w:t>
      </w:r>
    </w:p>
    <w:p/>
    <w:p/>
    <w:p>
      <w:r>
        <w:br/>
        <w:t xml:space="preserve">하이라이트 단기특강 수학영역 수학 2 (2018년용) ㅣ 고등 하이라이트 단기특강 (2018년)  </w:t>
        <w:br/>
        <w:t xml:space="preserve">수학교육연구실 (지은이) | 지학사(참고서) | 2016년 10월9,000원 → 8,100원 (10%할인),  마일리지 450원 (5% 적립)세일즈포인트 : 130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2177.</w:t>
      </w:r>
    </w:p>
    <w:p/>
    <w:p/>
    <w:p>
      <w:r>
        <w:br/>
        <w:t xml:space="preserve">하이라이트 단기특강 수학영역 미적분 1 (2019년 고3용) - 2009 개정 교육과정 ㅣ 고등 하이라이트 단기특강 (2019년)  </w:t>
        <w:br/>
        <w:t xml:space="preserve">수학교육연구실 (지은이) | 지학사(참고서) | 2016년 10월9,000원 → 8,100원 (10%할인),  마일리지 450원 (5% 적립)세일즈포인트 : 215 </w:t>
      </w:r>
    </w:p>
    <w:p>
      <w:r>
        <w:t xml:space="preserve">품절보관함  보관함마이리스트 </w:t>
        <w:br/>
      </w:r>
    </w:p>
    <w:p>
      <w:r>
        <w:t>2178.</w:t>
      </w:r>
    </w:p>
    <w:p/>
    <w:p/>
    <w:p>
      <w:r>
        <w:br/>
        <w:t xml:space="preserve">하이라이트 단기특강 수학영역 확률과 통계 (2019년 고3용) - 2009 개정 교육과정 ㅣ 고등 하이라이트 단기특강 (2019년)  </w:t>
        <w:br/>
        <w:t xml:space="preserve">수학교육연구실 (지은이) | 지학사(참고서) | 2016년 10월9,000원 → 8,100원 (10%할인),  마일리지 450원 (5% 적립)세일즈포인트 : 225 </w:t>
      </w:r>
    </w:p>
    <w:p>
      <w:r>
        <w:t xml:space="preserve">품절보관함  보관함마이리스트 </w:t>
        <w:br/>
      </w:r>
    </w:p>
    <w:p>
      <w:r>
        <w:t>2179.</w:t>
      </w:r>
    </w:p>
    <w:p/>
    <w:p/>
    <w:p>
      <w:r>
        <w:br/>
        <w:t xml:space="preserve">하이라이트 단기특강 수학영역 기하와 벡터 (2019년 고3용) ㅣ 고등 하이라이트 단기특강 (2019년)  </w:t>
        <w:br/>
        <w:t xml:space="preserve">수학교육연구실 (엮은이) | 지학사(참고서) | 2016년 10월9,000원 → 8,100원 (10%할인),  마일리지 450원 (5% 적립)세일즈포인트 : 96 </w:t>
      </w:r>
    </w:p>
    <w:p>
      <w:r>
        <w:t xml:space="preserve">품절보관함  보관함마이리스트 </w:t>
        <w:br/>
      </w:r>
    </w:p>
    <w:p>
      <w:r>
        <w:t>2180.</w:t>
      </w:r>
    </w:p>
    <w:p/>
    <w:p/>
    <w:p>
      <w:r>
        <w:br/>
        <w:t xml:space="preserve">짱샘이 찍어주는 Final 모의고사 출입문 수학영역 나형 3회분 (봉투형) (2016년) - 2017학년도 수능을 위한 ㅣ 고등 짱 수학 시리즈 (2016년)  </w:t>
        <w:br/>
        <w:t xml:space="preserve">이창주 (지은이) | 아름다운샘 | 2016년 10월5,000원 → 4,500원 (10%할인),  마일리지 250원 (5% 적립)세일즈포인트 : 23 </w:t>
      </w:r>
    </w:p>
    <w:p>
      <w:r>
        <w:t xml:space="preserve">품절보관함  보관함마이리스트 </w:t>
        <w:br/>
      </w:r>
    </w:p>
    <w:p>
      <w:r>
        <w:t>2181.</w:t>
      </w:r>
    </w:p>
    <w:p/>
    <w:p/>
    <w:p>
      <w:r>
        <w:br/>
        <w:t xml:space="preserve">[스테디셀러와 샐러드포크(대상도서 포함 국내도서 2만원 이상)]신사고 쎈 기하와 벡터 (2019년 고3용) - 2009 개정 교육과정 ㅣ 고등 쎈수학 (2019년)  </w:t>
        <w:br/>
        <w:t xml:space="preserve">홍범준, 김의석, 김형정, 김형균 (지은이), 신사고수학콘텐츠연구회 (엮은이) | 좋은책신사고 | 2016년 10월13,500원 → 12,150원 (10%할인),  마일리지 670원 (5% 적립) (2) | 세일즈포인트 : 16,668 </w:t>
      </w:r>
    </w:p>
    <w:p>
      <w:r>
        <w:t xml:space="preserve">품절보관함  보관함마이리스트 </w:t>
        <w:br/>
      </w:r>
    </w:p>
    <w:p>
      <w:r>
        <w:t>2182.</w:t>
      </w:r>
    </w:p>
    <w:p/>
    <w:p/>
    <w:p>
      <w:r>
        <w:br/>
        <w:t xml:space="preserve">[스테디셀러와 샐러드포크(대상도서 포함 국내도서 2만원 이상)]신사고 쎈 확률과 통계 (2019년 고3용) - 2009 개정 교육과정 ㅣ 고등 쎈수학 (2019년)  </w:t>
        <w:br/>
        <w:t xml:space="preserve">홍범준, 김의석, 김형정, 김형균 (지은이), 신사고수학콘텐츠연구회 (엮은이) | 좋은책신사고 | 2016년 10월12,000원 → 10,800원 (10%할인),  마일리지 600원 (5% 적립) (8) | 세일즈포인트 : 20,421 </w:t>
      </w:r>
    </w:p>
    <w:p>
      <w:r>
        <w:t xml:space="preserve">품절보관함  보관함마이리스트 </w:t>
        <w:br/>
      </w:r>
    </w:p>
    <w:p>
      <w:r>
        <w:t>2183.</w:t>
      </w:r>
    </w:p>
    <w:p/>
    <w:p/>
    <w:p>
      <w:r>
        <w:br/>
        <w:t xml:space="preserve">[스테디셀러와 샐러드포크(대상도서 포함 국내도서 2만원 이상)]신사고 쎈 미적분 2 (2019년 고3용) - 2009 개정 교육과정 ㅣ 고등 쎈수학 (2019년)  </w:t>
        <w:br/>
        <w:t xml:space="preserve">홍범준, 김의석, 김형정, 김형균 (지은이), 신사고수학콘텐츠연구회 (엮은이) | 좋은책신사고 | 2016년 10월14,500원 → 13,050원 (10%할인),  마일리지 720원 (5% 적립) (1) | 세일즈포인트 : 15,588 </w:t>
      </w:r>
    </w:p>
    <w:p>
      <w:r>
        <w:t xml:space="preserve">품절보관함  보관함마이리스트 </w:t>
        <w:br/>
      </w:r>
    </w:p>
    <w:p>
      <w:r>
        <w:t>2184.</w:t>
      </w:r>
    </w:p>
    <w:p/>
    <w:p/>
    <w:p>
      <w:r>
        <w:br/>
        <w:t xml:space="preserve">[스테디셀러와 샐러드포크(대상도서 포함 국내도서 2만원 이상)]신사고 쎈 미적분 1 (2019년 고3용) - 2009 개정 교육과정 ㅣ 고등 쎈수학 (2019년)  </w:t>
        <w:br/>
        <w:t xml:space="preserve">홍범준, 김의석, 김형정, 김형균 (지은이), 신사고수학콘텐츠연구회 (엮은이) | 좋은책신사고 | 2016년 10월14,500원 → 13,050원 (10%할인),  마일리지 720원 (5% 적립) (8) | 세일즈포인트 : 14,765 </w:t>
      </w:r>
    </w:p>
    <w:p>
      <w:r>
        <w:t xml:space="preserve">품절보관함  보관함마이리스트 </w:t>
        <w:br/>
      </w:r>
    </w:p>
    <w:p>
      <w:r>
        <w:t>2185.</w:t>
      </w:r>
    </w:p>
    <w:p/>
    <w:p/>
    <w:p>
      <w:r>
        <w:br/>
        <w:t xml:space="preserve">통이 큰 전국연합기출通 고1 수학영역 (2017년용) ㅣ 통큰 전국연합기출 (2017년)  </w:t>
        <w:br/>
        <w:t xml:space="preserve">100인의 수학 저자단 (지은이) | 진학사(블랙박스) | 2016년 10월7,000원 → 6,300원 (10%할인),  마일리지 350원 (5% 적립) (3) | 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2186.</w:t>
      </w:r>
    </w:p>
    <w:p/>
    <w:p/>
    <w:p>
      <w:r>
        <w:br/>
        <w:t xml:space="preserve">일타삼피 수학 가형 - 수학 고난도 N제의 대명사 </w:t>
        <w:br/>
        <w:t xml:space="preserve">김환철, 허혁재 (지은이) | 탑라인 | 2016년 9월16,000원 → 14,400원 (10%할인),  마일리지 800원 (5% 적립)세일즈포인트 : 251 </w:t>
      </w:r>
    </w:p>
    <w:p>
      <w:r>
        <w:t xml:space="preserve">절판보관함  보관함마이리스트 </w:t>
        <w:br/>
      </w:r>
    </w:p>
    <w:p>
      <w:r>
        <w:t>2187.</w:t>
      </w:r>
    </w:p>
    <w:p/>
    <w:p/>
    <w:p>
      <w:r>
        <w:br/>
        <w:t xml:space="preserve">Allead 올리드 고등 수학 2 (2018년용) ㅣ 고등 올리드 (2018년)  </w:t>
        <w:br/>
        <w:t xml:space="preserve">미래엔 교육콘텐츠연구회 (엮은이) | 미래엔 | 2016년 9월15,000원 → 13,500원 (10%할인),  마일리지 750원 (5% 적립)세일즈포인트 : 198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2188.</w:t>
      </w:r>
    </w:p>
    <w:p/>
    <w:p/>
    <w:p>
      <w:r>
        <w:br/>
        <w:t xml:space="preserve">Allead 올리드 고등 수학 1 (2017년) </w:t>
        <w:br/>
        <w:t xml:space="preserve">김동은 (지은이) | 미래엔 | 2016년 9월16,000원 → 14,400원 (10%할인),  마일리지 800원 (5% 적립)세일즈포인트 : 115 </w:t>
      </w:r>
    </w:p>
    <w:p>
      <w:r>
        <w:t xml:space="preserve">품절보관함  보관함마이리스트 </w:t>
        <w:br/>
      </w:r>
    </w:p>
    <w:p>
      <w:r>
        <w:t>2189.</w:t>
      </w:r>
    </w:p>
    <w:p/>
    <w:p/>
    <w:p>
      <w:r>
        <w:br/>
        <w:t xml:space="preserve">2017 한석원 실전모의고사 2 수학 나형 (2016년) ㅣ 2017 한석원 실전모의고사  </w:t>
        <w:br/>
        <w:t xml:space="preserve">한석원 (지은이) | 생각의질서 | 2016년 9월19,000원 → 19,000원,  마일리지 950원 (5% 적립)세일즈포인트 : 428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2190.</w:t>
      </w:r>
    </w:p>
    <w:p/>
    <w:p/>
    <w:p>
      <w:r>
        <w:br/>
        <w:t xml:space="preserve">2017 일격필살 수학 나형 2탄 (2016년) ㅣ 2017 일격필살 모의고사 (2016년)  </w:t>
        <w:br/>
        <w:t xml:space="preserve">김환철, 국도균, 안종원 (지은이) | 탑라인 | 2016년 9월14,000원 → 12,600원 (10%할인),  마일리지 700원 (5% 적립) (1) | 세일즈포인트 : 234 </w:t>
      </w:r>
    </w:p>
    <w:p>
      <w:r>
        <w:t xml:space="preserve">품절보관함  보관함마이리스트 </w:t>
        <w:br/>
      </w:r>
    </w:p>
    <w:p>
      <w:r>
        <w:t>2191.</w:t>
      </w:r>
    </w:p>
    <w:p/>
    <w:p/>
    <w:p>
      <w:r>
        <w:br/>
        <w:t xml:space="preserve">2017 일격필살 수학 가형 2탄 (2016년) ㅣ 2017 일격필살 모의고사 (2016년)  </w:t>
        <w:br/>
        <w:t xml:space="preserve">김환철, 국도균, 안종원 (지은이) | 탑라인 | 2016년 9월14,000원 → 12,600원 (10%할인),  마일리지 700원 (5% 적립)세일즈포인트 : 216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2192.</w:t>
      </w:r>
    </w:p>
    <w:p/>
    <w:p/>
    <w:p>
      <w:r>
        <w:br/>
        <w:t xml:space="preserve">2017 이해원 FINAL 모의고사 수학영역 나형 (2016년) ㅣ 오르비 모의고사 시리즈 (2016년)  </w:t>
        <w:br/>
        <w:t xml:space="preserve">이해원 (지은이) | 오르비북스 | 2016년 9월14,800원 → 13,320원 (10%할인),  마일리지 740원 (5% 적립)세일즈포인트 : 678 </w:t>
      </w:r>
    </w:p>
    <w:p>
      <w:r>
        <w:t xml:space="preserve">품절보관함  보관함마이리스트 </w:t>
        <w:br/>
      </w:r>
    </w:p>
    <w:p>
      <w:r>
        <w:t>2193.</w:t>
      </w:r>
    </w:p>
    <w:p/>
    <w:p/>
    <w:p>
      <w:r>
        <w:br/>
        <w:t xml:space="preserve">2017 이해원 FINAL 모의고사 수학영역 가형 (2016년) ㅣ 오르비 모의고사 시리즈 (2016년)  </w:t>
        <w:br/>
        <w:t xml:space="preserve">이해원 (지은이) | 오르비북스 | 2016년 9월14,800원 → 13,320원 (10%할인),  마일리지 740원 (5% 적립)세일즈포인트 : 564 </w:t>
      </w:r>
    </w:p>
    <w:p>
      <w:r>
        <w:t xml:space="preserve">품절보관함  보관함마이리스트 </w:t>
        <w:br/>
      </w:r>
    </w:p>
    <w:p>
      <w:r>
        <w:t>2194.</w:t>
      </w:r>
    </w:p>
    <w:p/>
    <w:p/>
    <w:p>
      <w:r>
        <w:br/>
        <w:t xml:space="preserve">제헌이 모의고사 Ver.2 수학영역 가형 4회분 (봉투) ㅣ 오르비 모의고사 시리즈 (2016년)  </w:t>
        <w:br/>
        <w:t xml:space="preserve">이제헌 (지은이) | 오르비북스 | 2016년 9월14,800원 → 13,320원 (10%할인),  마일리지 740원 (5% 적립)세일즈포인트 : 357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2195.</w:t>
      </w:r>
    </w:p>
    <w:p/>
    <w:p/>
    <w:p>
      <w:r>
        <w:br/>
        <w:t xml:space="preserve">수능 지피지기 EBS 연계 봉투모의고사 수학가형 2회분 (2016년) - 6월, 9월 모의평가 100% 반영, 2017 수능 대비 ㅣ 수능 지피지기 EBS 연계 봉투모의고사 (2016년)  </w:t>
        <w:br/>
        <w:t xml:space="preserve">코어북 편집부 (엮은이) | 코어북 | 2016년 9월6,000원 → 5,400원 (10%할인),  마일리지 300원 (5% 적립)세일즈포인트 : 14 </w:t>
      </w:r>
    </w:p>
    <w:p>
      <w:r>
        <w:t xml:space="preserve">절판보관함  보관함마이리스트 </w:t>
        <w:br/>
      </w:r>
    </w:p>
    <w:p>
      <w:r>
        <w:t>2196.</w:t>
      </w:r>
    </w:p>
    <w:p/>
    <w:p/>
    <w:p>
      <w:r>
        <w:br/>
        <w:t xml:space="preserve">수능 지피지기 EBS 연계 봉투모의고사 수학나형 2회분 (2016년) - 6월, 9월 모의평가 100% 반영, 2017 수능 대비 ㅣ 수능 지피지기 EBS 연계 봉투모의고사 (2016년)  </w:t>
        <w:br/>
        <w:t xml:space="preserve">코어북 편집부 (엮은이) | 코어북 | 2016년 9월6,000원 → 5,400원 (10%할인),  마일리지 300원 (5% 적립)세일즈포인트 : 20 </w:t>
      </w:r>
    </w:p>
    <w:p>
      <w:r>
        <w:t xml:space="preserve">절판보관함  보관함마이리스트 </w:t>
        <w:br/>
      </w:r>
    </w:p>
    <w:p>
      <w:r>
        <w:t>2197.</w:t>
      </w:r>
    </w:p>
    <w:p/>
    <w:p/>
    <w:p>
      <w:r>
        <w:br/>
        <w:t xml:space="preserve">2017 한석원 실전모의고사 2 수학 가형 (2016년) ㅣ 2017 한석원 실전모의고사  </w:t>
        <w:br/>
        <w:t xml:space="preserve">한석원 (지은이) | 생각의질서 | 2016년 9월19,000원 → 19,000원,  마일리지 950원 (5% 적립)세일즈포인트 : 1,008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2198.</w:t>
      </w:r>
    </w:p>
    <w:p/>
    <w:p/>
    <w:p>
      <w:r>
        <w:br/>
        <w:t xml:space="preserve">신승범 실전모의고사 For. 2017 수학 나형 (6회분) (2016년) - 2017 수능 대비 파이널 봉투모의고사, 오답노트 제공 ㅣ 신승범 실전모의고사 (2016년)  </w:t>
        <w:br/>
        <w:t xml:space="preserve">신승범 (지은이) | 이투스북 | 2016년 9월16,000원 → 14,400원 (10%할인),  마일리지 800원 (5% 적립)세일즈포인트 : 407 </w:t>
      </w:r>
    </w:p>
    <w:p>
      <w:r>
        <w:t xml:space="preserve">절판보관함  보관함마이리스트 </w:t>
        <w:br/>
      </w:r>
    </w:p>
    <w:p>
      <w:r>
        <w:t>2199.</w:t>
      </w:r>
    </w:p>
    <w:p/>
    <w:p/>
    <w:p>
      <w:r>
        <w:br/>
        <w:t xml:space="preserve">신승범 실전모의고사 For. 2017 수학 가형 (6회분) (2016년) - 2017 수능 대비 파이널 봉투모의고사, 오답노트 제공 ㅣ 신승범 실전모의고사 (2016년)  </w:t>
        <w:br/>
        <w:t xml:space="preserve">신승범 (지은이) | 이투스북 | 2016년 9월16,000원 → 14,400원 (10%할인),  마일리지 800원 (5% 적립)세일즈포인트 : 402 </w:t>
      </w:r>
    </w:p>
    <w:p>
      <w:r>
        <w:t xml:space="preserve">절판보관함  보관함마이리스트 </w:t>
        <w:br/>
      </w:r>
    </w:p>
    <w:p>
      <w:r>
        <w:t>2200.</w:t>
      </w:r>
    </w:p>
    <w:p/>
    <w:p/>
    <w:p>
      <w:r>
        <w:br/>
        <w:t xml:space="preserve">[POD] 러프수학 고등학교 확률과 통계 ㅣ 러프수학 고등학교 시리즈  </w:t>
        <w:br/>
        <w:t xml:space="preserve">박진권 (지은이) | 부크크(bookk) | 2016년 9월9,800원 → 9,800원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백인대장 Final 모의고사 수학영역 가형 4회 (봉투) (2016년) - 2017학년도 대비 </w:t>
        <w:br/>
        <w:t xml:space="preserve">백인대장수학연구소 (엮은이) | 백인대장 | 2016년 9월10,000원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2202.</w:t>
      </w:r>
    </w:p>
    <w:p/>
    <w:p/>
    <w:p>
      <w:r>
        <w:br/>
        <w:t xml:space="preserve">2017 수능대비 반전모의고사 수능파이널 수학 가형 (봉투형) (3회분) (2016년) - 수능 대비 최종 실전모의고사, 9월 모평 반영, 유웨이 모의고사 1회분 추가 증정 ㅣ 2017 수능대비 반전모의고사 수능파이널 (2016년)  </w:t>
        <w:br/>
        <w:t xml:space="preserve">이투스 수학팀 (엮은이) | 이투스북 | 2016년 9월8,000원 → 7,200원 (10%할인),  마일리지 400원 (5% 적립)세일즈포인트 : 148 </w:t>
      </w:r>
    </w:p>
    <w:p>
      <w:r>
        <w:t xml:space="preserve">품절보관함  보관함마이리스트 </w:t>
        <w:br/>
      </w:r>
    </w:p>
    <w:p>
      <w:r>
        <w:t>2203.</w:t>
      </w:r>
    </w:p>
    <w:p/>
    <w:p/>
    <w:p>
      <w:r>
        <w:br/>
        <w:t xml:space="preserve">2017 수능대비 반전모의고사 수능파이널 수학 나형 (봉투형) (3회분) (2016년) - 수능 대비 최종 실전모의고사, 9월 모평 반영, 유웨이 모의고사 1회분 추가 증정 ㅣ 2017 수능대비 반전모의고사 수능파이널 (2016년)  </w:t>
        <w:br/>
        <w:t xml:space="preserve">이투스 수학팀 (엮은이) | 이투스북 | 2016년 9월8,000원 → 7,200원 (10%할인),  마일리지 400원 (5% 적립)세일즈포인트 : 145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2204.</w:t>
      </w:r>
    </w:p>
    <w:p/>
    <w:p/>
    <w:p>
      <w:r>
        <w:br/>
        <w:t xml:space="preserve">2017 수능대비 반전모의고사 수능파이널 이과팩 (국어, 수학 가형, 영어 각 3회분) (봉투형) (2016년) - 수능 대비 최종 실전모의고사, 9월 모평 반영, 유웨이 모의고사 1회분 추가 증정 ㅣ 2017 수능대비 반전모의고사 수능파이널 (2016년)  </w:t>
        <w:br/>
        <w:t xml:space="preserve">이투스 컨텐츠기획실 (엮은이) | 이투스북 | 2016년 9월22,000원 → 19,800원 (10%할인),  마일리지 1,100원 (5% 적립)세일즈포인트 : 220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2205.</w:t>
      </w:r>
    </w:p>
    <w:p/>
    <w:p/>
    <w:p>
      <w:r>
        <w:br/>
        <w:t xml:space="preserve">2017 수능대비 반전모의고사 수능파이널 문과팩 (국어, 수학 나형, 영어 각 3회분) (봉투형) (2016년) - 수능 대비 최종 실전모의고사, 9월 모평 반영, 유웨이 모의고사 1회분 추가 증정 ㅣ 2017 수능대비 반전모의고사 수능파이널 (2016년)  </w:t>
        <w:br/>
        <w:t xml:space="preserve">이투스 컨텐츠기획실 (엮은이) | 이투스북 | 2016년 9월22,000원 → 19,800원 (10%할인),  마일리지 1,100원 (5% 적립)세일즈포인트 : 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2206.</w:t>
      </w:r>
    </w:p>
    <w:p/>
    <w:p/>
    <w:p>
      <w:r>
        <w:br/>
        <w:t xml:space="preserve">11월 모의고사 &amp; 2학기 기말고사 대비 고1 수학 300제 (2016년) - 수학1 + 수학2, 풀면서 답답함이 없도록 완벽한 해설과 오답풀이 수록 ㅣ 11월 모의고사 &amp; 2학기 기말고사 대비 (2016년)  </w:t>
        <w:br/>
        <w:t xml:space="preserve">중앙입시문제연구소 (엮은이) | 중앙입시문제연구소 | 2016년 9월13,000원 → 11,700원 (10%할인),  마일리지 650원 (5% 적립)세일즈포인트 : 35 </w:t>
      </w:r>
    </w:p>
    <w:p>
      <w:r>
        <w:t xml:space="preserve">절판보관함  보관함마이리스트 </w:t>
        <w:br/>
      </w:r>
    </w:p>
    <w:p>
      <w:r>
        <w:t>2207.</w:t>
      </w:r>
    </w:p>
    <w:p/>
    <w:p/>
    <w:p>
      <w:r>
        <w:br/>
        <w:t xml:space="preserve">11월 모의고사 &amp; 2학기 기말고사 대비 고1 전과목 3개년 통합본 (2016년) - 풀면서 답답함이 없도록 완벽한 해설과 오답풀이 수록 ㅣ 11월 모의고사 &amp; 2학기 기말고사 대비 (2016년)  </w:t>
        <w:br/>
        <w:t xml:space="preserve">중앙입시문제연구소 (엮은이) | 중앙입시문제연구소 | 2016년 9월28,000원 → 25,200원 (10%할인),  마일리지 1,400원 (5% 적립)세일즈포인트 : 69 </w:t>
      </w:r>
    </w:p>
    <w:p>
      <w:r>
        <w:t xml:space="preserve">절판보관함  보관함마이리스트 </w:t>
        <w:br/>
      </w:r>
    </w:p>
    <w:p>
      <w:r>
        <w:t>2208.</w:t>
      </w:r>
    </w:p>
    <w:p/>
    <w:p/>
    <w:p>
      <w:r>
        <w:br/>
        <w:t xml:space="preserve">11월 모의고사 &amp; 2학기 기말고사 대비 고2 인문계 수학 300제 (2016년) - 수학 2 + 미적분 1, 풀면서 답답함이 없도록 완벽한 해설과 오답풀이 수록 ㅣ 11월 모의고사 &amp; 2학기 기말고사 대비 (2016년)  </w:t>
        <w:br/>
        <w:t xml:space="preserve">중앙입시문제연구소 (엮은이) | 중앙입시문제연구소 | 2016년 9월13,000원 → 11,700원 (10%할인),  마일리지 650원 (5% 적립)세일즈포인트 : 25 </w:t>
      </w:r>
    </w:p>
    <w:p>
      <w:r>
        <w:t xml:space="preserve">절판보관함  보관함마이리스트 </w:t>
        <w:br/>
      </w:r>
    </w:p>
    <w:p>
      <w:r>
        <w:t>2209.</w:t>
      </w:r>
    </w:p>
    <w:p/>
    <w:p/>
    <w:p>
      <w:r>
        <w:br/>
        <w:t xml:space="preserve">11월 모의고사 &amp; 2학기 기말고사 대비 고2 자연계 수학 300제 (2016년) - 미적분 1 + 미적분 2, 풀면서 답답함이 없도록 완벽한 해설과 오답풀이 수록 ㅣ 11월 모의고사 &amp; 2학기 기말고사 대비 (2016년)  </w:t>
        <w:br/>
        <w:t xml:space="preserve">중앙입시문제연구소 (엮은이) | 중앙입시문제연구소 | 2016년 9월13,000원 → 11,700원 (10%할인),  마일리지 650원 (5% 적립)세일즈포인트 : 35 </w:t>
      </w:r>
    </w:p>
    <w:p>
      <w:r>
        <w:t xml:space="preserve">절판보관함  보관함마이리스트 </w:t>
        <w:br/>
      </w:r>
    </w:p>
    <w:p>
      <w:r>
        <w:t>2210.</w:t>
      </w:r>
    </w:p>
    <w:p/>
    <w:p/>
    <w:p>
      <w:r>
        <w:br/>
        <w:t xml:space="preserve">2017 다비오 x 나승 모의고사 수학 가형 4회분 (2016년) ㅣ 오르비 모의고사 시리즈 (2016년)  </w:t>
        <w:br/>
        <w:t xml:space="preserve">다비오, Team 나승 (지은이) | 오르비북스 | 2016년 9월13,800원 → 12,420원 (10%할인),  마일리지 690원 (5% 적립)세일즈포인트 : 34 </w:t>
      </w:r>
    </w:p>
    <w:p>
      <w:r>
        <w:t xml:space="preserve">품절보관함  보관함마이리스트 </w:t>
        <w:br/>
      </w:r>
    </w:p>
    <w:p>
      <w:r>
        <w:t>2211.</w:t>
      </w:r>
    </w:p>
    <w:p/>
    <w:p/>
    <w:p>
      <w:r>
        <w:br/>
        <w:t xml:space="preserve">엣찌 모의고사 수학영역 수학 나형 3회분 (2017년) </w:t>
        <w:br/>
        <w:t xml:space="preserve">김성광, 박성호 (지은이) | 병아리북스 | 2016년 9월12,200원 → 10,980원 (10%할인),  마일리지 610원 (5% 적립) (1) | 세일즈포인트 : 28 </w:t>
      </w:r>
    </w:p>
    <w:p>
      <w:r>
        <w:t xml:space="preserve">품절보관함  보관함마이리스트 </w:t>
        <w:br/>
      </w:r>
    </w:p>
    <w:p>
      <w:r>
        <w:t>2212.</w:t>
      </w:r>
    </w:p>
    <w:p/>
    <w:p/>
    <w:p>
      <w:r>
        <w:br/>
        <w:t xml:space="preserve">엣찌 모의고사 수학영역 수학 가형 (2017년) - 2017 수능 대비 </w:t>
        <w:br/>
        <w:t xml:space="preserve">김성광, 박성호 (지은이) | 병아리북스 | 2016년 9월12,200원 → 10,980원 (10%할인),  마일리지 610원 (5% 적립)세일즈포인트 : 22 </w:t>
      </w:r>
    </w:p>
    <w:p>
      <w:r>
        <w:t xml:space="preserve">품절보관함  보관함마이리스트 </w:t>
        <w:br/>
      </w:r>
    </w:p>
    <w:p>
      <w:r>
        <w:t>2213.</w:t>
      </w:r>
    </w:p>
    <w:p/>
    <w:p/>
    <w:p>
      <w:r>
        <w:br/>
        <w:t xml:space="preserve">개념원리 TOP Level 확률과 통계 (2019년 고3용) - 2009 개정 교육과정, 상위권 필독서 ㅣ 고등 개념원리 탑레벨 (2018년)  </w:t>
        <w:br/>
        <w:t xml:space="preserve">이홍섭 (지은이) | 개념원리수학연구소 | 2016년 9월11,000원 → 9,900원 (10%할인),  마일리지 550원 (5% 적립)세일즈포인트 : 114 </w:t>
      </w:r>
    </w:p>
    <w:p>
      <w:r>
        <w:t xml:space="preserve">품절보관함  보관함마이리스트 </w:t>
        <w:br/>
      </w:r>
    </w:p>
    <w:p>
      <w:r>
        <w:t>2214.</w:t>
      </w:r>
    </w:p>
    <w:p/>
    <w:p/>
    <w:p>
      <w:r>
        <w:br/>
        <w:t xml:space="preserve">샤인미 수학 모의고사 수학 가형 6회분 (2016년) - 실전 6회 + 샤인미 고퀄 50제 </w:t>
        <w:br/>
        <w:t xml:space="preserve">서울대 수학교육과 “팀 샤인미” (지은이) | 쏠티북스 | 2016년 9월15,000원 → 13,500원 (10%할인),  마일리지 750원 (5% 적립)세일즈포인트 : 1,040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2215.</w:t>
      </w:r>
    </w:p>
    <w:p/>
    <w:p/>
    <w:p>
      <w:r>
        <w:br/>
        <w:t xml:space="preserve">메가스터디 파이널 봉투모의고사 천기누출 수학영역 가형 (2016년) - 2017 수능 실전 대비 ㅣ 메가스터디 파이널 봉투모의고사 천기누출 (2016년)  </w:t>
        <w:br/>
        <w:t xml:space="preserve">메가북스 수능연구회 (엮은이) | 메가스터디(참고서) | 2016년 9월8,000원 → 7,200원 (10%할인),  마일리지 400원 (5% 적립) (1) | 세일즈포인트 : 100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2216.</w:t>
      </w:r>
    </w:p>
    <w:p/>
    <w:p/>
    <w:p>
      <w:r>
        <w:br/>
        <w:t xml:space="preserve">메가스터디 파이널 봉투모의고사 천기누출 자연계 Pack 3회분 (2016년) - 2017 수능 실전 대비, 국어 + 영어 + 수학 가형 ㅣ 메가스터디 파이널 봉투모의고사 천기누출 (2016년)  </w:t>
        <w:br/>
        <w:t xml:space="preserve">메가북스 수능연구회 (지은이) | 메가스터디(참고서) | 2016년 9월20,000원 → 18,000원 (10%할인),  마일리지 1,000원 (5% 적립)세일즈포인트 : 159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2217.</w:t>
      </w:r>
    </w:p>
    <w:p/>
    <w:p/>
    <w:p>
      <w:r>
        <w:br/>
        <w:t xml:space="preserve">메가스터디 파이널 봉투모의고사 천기누출 인문계 Pack 3회분 (2016년) - 2017 수능 실전 대비, 국어 + 영어 + 수학 나형 ㅣ 메가스터디 파이널 봉투모의고사 천기누출 (2016년)  </w:t>
        <w:br/>
        <w:t xml:space="preserve">메가북스 수능연구회 (지은이) | 메가스터디(참고서) | 2016년 9월20,000원 → 18,000원 (10%할인),  마일리지 1,000원 (5% 적립)세일즈포인트 : 206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2218.</w:t>
      </w:r>
    </w:p>
    <w:p/>
    <w:p/>
    <w:p>
      <w:r>
        <w:br/>
        <w:t xml:space="preserve">메가스터디 파이널 봉투모의고사 천기누출 수학영역 나형 3회분 (2016년) - 2017 수능 실전 대비 ㅣ 메가스터디 파이널 봉투모의고사 천기누출 (2016년)  </w:t>
        <w:br/>
        <w:t xml:space="preserve">메가북스 수능연구회 (지은이) | 메가스터디(참고서) | 2016년 9월8,000원 → 7,200원 (10%할인),  마일리지 400원 (5% 적립) (2) | 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2219.</w:t>
      </w:r>
    </w:p>
    <w:p/>
    <w:p/>
    <w:p>
      <w:r>
        <w:br/>
        <w:t xml:space="preserve">2017 수능 대파 대성 파이널 모의고사 수학 나형 (봉투) (2016년) ㅣ 2017 수능 대파 대성 파이널 모의고사 (2016년)  </w:t>
        <w:br/>
        <w:t xml:space="preserve">대성학력개발연구소 편집부 (엮은이) | 대성학력개발연구소 | 2016년 9월8,000원 → 7,200원 (10%할인),  마일리지 400원 (5% 적립)세일즈포인트 : 568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2220.</w:t>
      </w:r>
    </w:p>
    <w:p/>
    <w:p/>
    <w:p>
      <w:r>
        <w:br/>
        <w:t xml:space="preserve">2017 수능 대파 대성 파이널 모의고사 수학 가형 (봉투) (2016년) ㅣ 2017 수능 대파 대성 파이널 모의고사 (2016년)  </w:t>
        <w:br/>
        <w:t xml:space="preserve">대성학력개발연구소 편집부 (엮은이) | 대성학력개발연구소 | 2016년 9월8,000원 → 7,200원 (10%할인),  마일리지 400원 (5% 적립)세일즈포인트 : 453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2221.</w:t>
      </w:r>
    </w:p>
    <w:p/>
    <w:p/>
    <w:p>
      <w:r>
        <w:br/>
        <w:t xml:space="preserve">[POD] 러프수학 고등학교 미적분 1 ㅣ 러프수학 고등학교 시리즈  </w:t>
        <w:br/>
        <w:t xml:space="preserve">박진권 (지은이) | 부크크(bookk) | 2016년 9월9,200원 → 9,200원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2222.</w:t>
      </w:r>
    </w:p>
    <w:p/>
    <w:p/>
    <w:p>
      <w:r>
        <w:br/>
        <w:t xml:space="preserve">2017 일격필살 수학 나형 1탄 (2016년) - No.1 봉투 실전모의고사 ㅣ 2017 일격필살 모의고사 (2016년)  </w:t>
        <w:br/>
        <w:t xml:space="preserve">김환철, 허혁재, 국도균, 안종원 (지은이) | 탑라인 | 2016년 9월16,000원 → 14,400원 (10%할인),  마일리지 800원 (5% 적립)세일즈포인트 : 268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2223.</w:t>
      </w:r>
    </w:p>
    <w:p/>
    <w:p/>
    <w:p>
      <w:r>
        <w:br/>
        <w:t xml:space="preserve">2017 일격필살 수학 가형 1탄 (2016년) - No.1 봉투 실전모의고사 ㅣ 2017 일격필살 모의고사 (2016년)  </w:t>
        <w:br/>
        <w:t xml:space="preserve">김환철, 허혁재, 국도균, 안종원 (지은이) | 탑라인 | 2016년 9월16,000원 → 14,400원 (10%할인),  마일리지 800원 (5% 적립) (1) | 세일즈포인트 : 224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2224.</w:t>
      </w:r>
    </w:p>
    <w:p/>
    <w:p/>
    <w:p>
      <w:r>
        <w:br/>
        <w:t xml:space="preserve">더 프라임 수능 모의고사 수학영역 가형 6회분 (2016년) </w:t>
        <w:br/>
        <w:t xml:space="preserve">정기현, 차기옥, 전은관, 심우호, 이대웅 (지은이) | 타임교육 | 2016년 9월18,000원 → 16,200원 (10%할인),  마일리지 900원 (5% 적립)세일즈포인트 : 15 </w:t>
      </w:r>
    </w:p>
    <w:p>
      <w:r>
        <w:t xml:space="preserve">품절보관함  보관함마이리스트 </w:t>
        <w:br/>
      </w:r>
    </w:p>
    <w:p>
      <w:r>
        <w:t>2225.</w:t>
      </w:r>
    </w:p>
    <w:p/>
    <w:p/>
    <w:p>
      <w:r>
        <w:br/>
        <w:t xml:space="preserve">2016년 시행 제 2차 수탁 모의고사 수학영역 가형 ㅣ 수탁 모의고사 (2016년)  </w:t>
        <w:br/>
        <w:t xml:space="preserve">박승민 (지은이) | 병아리북스 | 2016년 9월12,200원 → 10,980원 (10%할인),  마일리지 610원 (5% 적립) (1) | 세일즈포인트 : 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2226.</w:t>
      </w:r>
    </w:p>
    <w:p/>
    <w:p/>
    <w:p>
      <w:r>
        <w:br/>
        <w:t xml:space="preserve">D-100 포기하면 안 되는 수학A 4점짜리 13강 (2016년) - 2017 수능에서 5점 더 올리기 ㅣ D-100 시리즈 (2016년)  </w:t>
        <w:br/>
        <w:t xml:space="preserve">수능국어연구회 (엮은이) | 중앙입시문제연구소 | 2016년 9월13,000원 → 11,700원 (10%할인),  마일리지 650원 (5% 적립)세일즈포인트 : 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2227.</w:t>
      </w:r>
    </w:p>
    <w:p/>
    <w:p/>
    <w:p>
      <w:r>
        <w:br/>
        <w:t xml:space="preserve">D-100 포기하면 안 되는 수학B 4점짜리 13강 (2016년) - 2017 수능에서 5점 더 올리기 ㅣ D-100 시리즈 (2016년)  </w:t>
        <w:br/>
        <w:t xml:space="preserve">수능수학연구회 (지은이) | 중앙입시문제연구소 | 2016년 9월13,000원 → 11,700원 (10%할인),  마일리지 650원 (5% 적립)세일즈포인트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2228.</w:t>
      </w:r>
    </w:p>
    <w:p/>
    <w:p/>
    <w:p>
      <w:r>
        <w:br/>
        <w:t xml:space="preserve">3월 모의고사 &amp; 반편성 배치고사 대비 예비 고1 5개년 전과목 통합본 (2017년) - 전2권 - 풀면서 답답함이 없도록 완벽한 해설과 오답풀이 수록 ㅣ 3월 모의고사 &amp; 반편성 배치고사 대비 (2017년)  </w:t>
        <w:br/>
        <w:t xml:space="preserve">중앙입시문제연구소 (엮은이) | 중앙입시문제연구소 | 2016년 9월35,000원 → 31,500원 (10%할인),  마일리지 1,750원 (5% 적립)세일즈포인트 : 48 </w:t>
      </w:r>
    </w:p>
    <w:p>
      <w:r>
        <w:t xml:space="preserve">절판보관함  보관함마이리스트 </w:t>
        <w:br/>
      </w:r>
    </w:p>
    <w:p>
      <w:r>
        <w:t>2229.</w:t>
      </w:r>
    </w:p>
    <w:p/>
    <w:p/>
    <w:p>
      <w:r>
        <w:br/>
        <w:t xml:space="preserve">3월 모의고사 &amp; 반편성 배치고사 대비 예비 고1 5개년 모음집 수학영역 (2017년) - 풀면서 답답함이 없도록 완벽한 해설과 오답풀이 수록 ㅣ 3월 모의고사 &amp; 반편성 배치고사 대비 (2017년)  </w:t>
        <w:br/>
        <w:t xml:space="preserve">중앙입시문제연구소 (엮은이) | 중앙입시문제연구소 | 2016년 9월10,000원 → 9,000원 (10%할인),  마일리지 500원 (5% 적립)세일즈포인트 : 105 </w:t>
      </w:r>
    </w:p>
    <w:p>
      <w:r>
        <w:t xml:space="preserve">절판보관함  보관함마이리스트 </w:t>
        <w:br/>
      </w:r>
    </w:p>
    <w:p>
      <w:r>
        <w:t>2230.</w:t>
      </w:r>
    </w:p>
    <w:p/>
    <w:p/>
    <w:p>
      <w:r>
        <w:br/>
        <w:t xml:space="preserve">Pre 수학의 바이블 수학 (하) (2019년용) - 2015 개정교육과정 반영, 친절한 개념 설명과 1+2 유형 학습 시스템 ㅣ Pre 수학의 바이블 (2019년)  </w:t>
        <w:br/>
        <w:t xml:space="preserve">민경도, 이창희 (지은이) | 이투스북 | 2016년 8월15,000원 → 13,500원 (10%할인),  마일리지 750원 (5% 적립)세일즈포인트 : 697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2231.</w:t>
      </w:r>
    </w:p>
    <w:p/>
    <w:p/>
    <w:p>
      <w:r>
        <w:br/>
        <w:t xml:space="preserve">EBS 수능 만점마무리 봉투형 모의고사 3회분 수학영역 가형 (2016년) - 2017학년도 수능 대비 ㅣ EBS 수능 만점마무리 봉투형 모의고사 - 2017학년도 수능 대비  </w:t>
        <w:br/>
        <w:t xml:space="preserve">EBS(한국교육방송공사) 편집부 (엮은이) | 한국교육방송공사(EBS중고등) | 2016년 8월4,300원 → 3,870원 (10%할인),  마일리지 40원 (1% 적립)세일즈포인트 : 1,026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2232.</w:t>
      </w:r>
    </w:p>
    <w:p/>
    <w:p/>
    <w:p>
      <w:r>
        <w:br/>
        <w:t xml:space="preserve">10끝 10일 만에 끝내는 기하와 벡터 (2017년용) ㅣ 대성 단기특강 시리즈 (2017년)  </w:t>
        <w:br/>
        <w:t xml:space="preserve">김덕환 (지은이) | 대성학력개발연구소 | 2016년 8월9,000원 → 8,100원 (10%할인),  마일리지 450원 (5% 적립)세일즈포인트 : 191 </w:t>
      </w:r>
    </w:p>
    <w:p>
      <w:r>
        <w:t xml:space="preserve">품절보관함  보관함마이리스트 </w:t>
        <w:br/>
      </w:r>
    </w:p>
    <w:p>
      <w:r>
        <w:t>2233.</w:t>
      </w:r>
    </w:p>
    <w:p/>
    <w:p/>
    <w:p>
      <w:r>
        <w:br/>
        <w:t xml:space="preserve">10끝 10일 만에 끝내는 미적분 2 (2017년용) ㅣ 대성 단기특강 시리즈 (2017년)  </w:t>
        <w:br/>
        <w:t xml:space="preserve">김덕환 (지은이) | 대성학력개발연구소 | 2016년 8월9,000원 → 8,100원 (10%할인),  마일리지 450원 (5% 적립)세일즈포인트 : 184 </w:t>
      </w:r>
    </w:p>
    <w:p>
      <w:r>
        <w:t xml:space="preserve">품절보관함  보관함마이리스트 </w:t>
        <w:br/>
      </w:r>
    </w:p>
    <w:p>
      <w:r>
        <w:t>2234.</w:t>
      </w:r>
    </w:p>
    <w:p/>
    <w:p/>
    <w:p>
      <w:r>
        <w:br/>
        <w:t xml:space="preserve">D&amp;T Core 기하와 벡터 (2016년) - 핵심을 관통하는 수학문제집 ㅣ D&amp;T Core 시리즈  </w:t>
        <w:br/>
        <w:t xml:space="preserve">이제헌, 김성보, 조민성, 안정혁, 조기강, 김정문 (지은이) | 오르비북스 | 2016년 8월18,800원 → 16,920원 (10%할인),  마일리지 940원 (5% 적립)세일즈포인트 : 56 </w:t>
      </w:r>
    </w:p>
    <w:p>
      <w:r>
        <w:t xml:space="preserve">품절보관함  보관함마이리스트 </w:t>
        <w:br/>
      </w:r>
    </w:p>
    <w:p>
      <w:r>
        <w:t>2235.</w:t>
      </w:r>
    </w:p>
    <w:p/>
    <w:p/>
    <w:p>
      <w:r>
        <w:br/>
        <w:t xml:space="preserve">2017 D＆T FINAL 모의고사 수학영역 가형 4회분 (8절) (2016년) ㅣ 오르비 모의고사 시리즈 (2016년)  </w:t>
        <w:br/>
        <w:t xml:space="preserve">이제헌, 김성보, 조민성, 안정혁, 조기강, 김정문 (지은이) | 오르비북스 | 2016년 8월13,800원 → 12,420원 (10%할인),  마일리지 690원 (5% 적립)세일즈포인트 : 322 </w:t>
      </w:r>
    </w:p>
    <w:p>
      <w:r>
        <w:t xml:space="preserve">품절보관함  보관함마이리스트 </w:t>
        <w:br/>
      </w:r>
    </w:p>
    <w:p>
      <w:r>
        <w:t>2236.</w:t>
      </w:r>
    </w:p>
    <w:p/>
    <w:p/>
    <w:p>
      <w:r>
        <w:br/>
        <w:t xml:space="preserve">T.O.P 모의고사 Vol.1 수학 나형 4회분 (8절) ㅣ 오르비 모의고사 시리즈 (2016년)  </w:t>
        <w:br/>
        <w:t xml:space="preserve">신희철 (지은이) | 오르비북스 | 2016년 8월13,800원 → 12,420원 (10%할인),  마일리지 690원 (5% 적립)세일즈포인트 : 118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2237.</w:t>
      </w:r>
    </w:p>
    <w:p/>
    <w:p/>
    <w:p>
      <w:r>
        <w:br/>
        <w:t xml:space="preserve">수능 백전백승 EBS 연계 봉투모의고사 수학영역 나형 3회분 (2016년) - 2017년 수능 대비 ㅣ 수능 백전백승 EBS 연계 봉투모의고사 (2016년)  </w:t>
        <w:br/>
        <w:t xml:space="preserve">수학 콘텐츠 편집부 (엮은이) | 명진아트 | 2016년 8월7,000원 → 6,300원 (10%할인),  마일리지 350원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2238.</w:t>
      </w:r>
    </w:p>
    <w:p/>
    <w:p/>
    <w:p>
      <w:r>
        <w:br/>
        <w:t xml:space="preserve">수능 백전백승 EBS 연계 봉투모의고사 자연계 3회분 (8절) (2016년) - 2017년 수능 대비, 국어.영어.수학가 ㅣ 수능 백전백승 EBS 연계 봉투모의고사 (2016년)  </w:t>
        <w:br/>
        <w:t xml:space="preserve">국영수 콘텐츠 편집부 (엮은이) | 명진아트 | 2016년 8월18,000원 → 16,200원 (10%할인),  마일리지 900원 (5% 적립)세일즈포인트 : 17 </w:t>
      </w:r>
    </w:p>
    <w:p>
      <w:r>
        <w:t xml:space="preserve">품절보관함  보관함마이리스트 </w:t>
        <w:br/>
      </w:r>
    </w:p>
    <w:p>
      <w:r>
        <w:t>2239.</w:t>
      </w:r>
    </w:p>
    <w:p/>
    <w:p/>
    <w:p>
      <w:r>
        <w:br/>
        <w:t xml:space="preserve">수능 백전백승 EBS 연계 봉투모의고사 인문계 3회분 (8절) (2016년) - 2017년 수능 대비, 국어.영어.수학나 ㅣ 수능 백전백승 EBS 연계 봉투모의고사 (2016년)  </w:t>
        <w:br/>
        <w:t xml:space="preserve">국영수 콘텐츠 편집부 (엮은이) | 명진아트 | 2016년 8월18,000원 → 16,200원 (10%할인),  마일리지 900원 (5% 적립)세일즈포인트 : 20 </w:t>
      </w:r>
    </w:p>
    <w:p>
      <w:r>
        <w:t xml:space="preserve">품절보관함  보관함마이리스트 </w:t>
        <w:br/>
      </w:r>
    </w:p>
    <w:p>
      <w:r>
        <w:t>2240.</w:t>
      </w:r>
    </w:p>
    <w:p/>
    <w:p/>
    <w:p>
      <w:r>
        <w:br/>
        <w:t xml:space="preserve">수능 백전백승 EBS 연계 봉투모의고사 수학영역 가형 3회분 (8절) (2016년) - 2017년 수능 대비 ㅣ 수능 백전백승 EBS 연계 봉투모의고사 (2016년)  </w:t>
        <w:br/>
        <w:t xml:space="preserve">수학 콘텐츠 편집부 (엮은이) | 명진아트 | 2016년 8월7,000원 → 6,300원 (10%할인),  마일리지 350원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2241.</w:t>
      </w:r>
    </w:p>
    <w:p/>
    <w:p/>
    <w:p>
      <w:r>
        <w:br/>
        <w:t xml:space="preserve">이투스 No.1 넘버원 모의고사 이과팩 (국어 3회분/수학 가형 6회분/영어 3회분) (2016년) - 2017 수능 대비 실전모의고사, 고난도 대비 핵심 문항 추가 제공 (국어, 영어) ㅣ 이투스 No.1 넘버원 모의고사 (2016년)  </w:t>
        <w:br/>
        <w:t xml:space="preserve">이투스 컨텐츠기획실 (엮은이) | 이투스북 | 2016년 8월30,000원 → 27,000원 (10%할인),  마일리지 1,500원 (5% 적립)세일즈포인트 : 255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2242.</w:t>
      </w:r>
    </w:p>
    <w:p/>
    <w:p/>
    <w:p>
      <w:r>
        <w:br/>
        <w:t xml:space="preserve">이투스 No.1 넘버원 모의고사 문과팩 (국어 3회분/수학 나형 6회분/영어 3회분) (2016년) - 2017 수능 대비 실전모의고사, 고난도 대비 핵심 문항 추가 제공 (국어, 영어) ㅣ 이투스 No.1 넘버원 모의고사 (2016년)  </w:t>
        <w:br/>
        <w:t xml:space="preserve">이투스 컨텐츠기획실 (엮은이) | 이투스북 | 2016년 8월30,000원 → 27,000원 (10%할인),  마일리지 1,500원 (5% 적립)세일즈포인트 : 337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2243.</w:t>
      </w:r>
    </w:p>
    <w:p/>
    <w:p/>
    <w:p>
      <w:r>
        <w:br/>
        <w:t xml:space="preserve">씨뮬 5th 수능 기출 사설 최신 상반기 모의고사 수학 나형 고3 (2016년) ㅣ 씨뮬 5th 사설 모의고사 (2016년)  </w:t>
        <w:br/>
        <w:t xml:space="preserve">골드교육 편집부 (엮은이) | 골드교육 | 2016년 8월12,000원 → 10,800원 (10%할인),  마일리지 600원 (5% 적립)세일즈포인트 : 161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2244.</w:t>
      </w:r>
    </w:p>
    <w:p/>
    <w:p/>
    <w:p>
      <w:r>
        <w:br/>
        <w:t xml:space="preserve">씨뮬 5th 수능 기출 사설 최신 상반기 모의고사 수학 가형 고3 (2016년) ㅣ 씨뮬 5th 사설 모의고사 (2016년)  </w:t>
        <w:br/>
        <w:t xml:space="preserve">골드교육 편집부 (엮은이) | 골드교육 | 2016년 8월12,000원 → 10,800원 (10%할인),  마일리지 600원 (5% 적립)세일즈포인트 : 137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2245.</w:t>
      </w:r>
    </w:p>
    <w:p/>
    <w:p/>
    <w:p>
      <w:r>
        <w:br/>
        <w:t xml:space="preserve">2017 장영진 Plus 모의고사 수학영역 가형 4회분 (8절) (2016년) ㅣ 오르비 모의고사 시리즈 (2016년)  </w:t>
        <w:br/>
        <w:t xml:space="preserve">장영진 (지은이) | 오르비북스 | 2016년 8월13,800원 → 12,420원 (10%할인),  마일리지 690원 (5% 적립) (1) | 세일즈포인트 : 318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2246.</w:t>
      </w:r>
    </w:p>
    <w:p/>
    <w:p/>
    <w:p>
      <w:r>
        <w:br/>
        <w:t xml:space="preserve">2017 KU 모의고사 수학영역 나형 4회분 (8절) (2016년) ㅣ 오르비 모의고사 시리즈 (2016년)  </w:t>
        <w:br/>
        <w:t xml:space="preserve">김기대 (지은이) | 오르비북스 | 2016년 8월13,800원 → 12,420원 (10%할인),  마일리지 690원 (5% 적립)세일즈포인트 : 164 </w:t>
      </w:r>
    </w:p>
    <w:p>
      <w:r>
        <w:t xml:space="preserve">품절보관함  보관함마이리스트 </w:t>
        <w:br/>
      </w:r>
    </w:p>
    <w:p>
      <w:r>
        <w:t>2247.</w:t>
      </w:r>
    </w:p>
    <w:p/>
    <w:p/>
    <w:p>
      <w:r>
        <w:br/>
        <w:t xml:space="preserve">E-수능연계 변형완성 수학 나형 (2016년) - 2017학년도 대학수학능력시험대비 ㅣ E 수능연계 변형완성 2016년  </w:t>
        <w:br/>
        <w:t xml:space="preserve">권태호 (지은이) | 이지수능교육 | 2016년 8월10,000원 → 9,000원 (10%할인),  마일리지 500원 (5% 적립)세일즈포인트 : 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2248.</w:t>
      </w:r>
    </w:p>
    <w:p/>
    <w:p/>
    <w:p>
      <w:r>
        <w:br/>
        <w:t xml:space="preserve">E-수능연계 변형완성 수학 가형 (2016년) - 2017학년도 대학수학능력시험 대비 ㅣ E 수능연계 변형완성 2016년  </w:t>
        <w:br/>
        <w:t xml:space="preserve">권태호 (지은이) | 이지수능교육 | 2016년 8월12,000원 → 10,800원 (10%할인),  마일리지 600원 (5% 적립)세일즈포인트 : 36 </w:t>
      </w:r>
    </w:p>
    <w:p>
      <w:r>
        <w:t xml:space="preserve">절판보관함  보관함마이리스트 </w:t>
        <w:br/>
      </w:r>
    </w:p>
    <w:p>
      <w:r>
        <w:t>2249.</w:t>
      </w:r>
    </w:p>
    <w:p/>
    <w:p/>
    <w:p>
      <w:r>
        <w:br/>
        <w:t xml:space="preserve">T.O.P 모의고사 Vol.1 수학 가형 4회분 (8절) ㅣ 오르비 모의고사 시리즈 (2016년)  </w:t>
        <w:br/>
        <w:t xml:space="preserve">신희철 (지은이) | 오르비북스 | 2016년 8월13,800원 → 12,420원 (10%할인),  마일리지 690원 (5% 적립) (1) | 세일즈포인트 : 127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2250.</w:t>
      </w:r>
    </w:p>
    <w:p/>
    <w:p/>
    <w:p>
      <w:r>
        <w:br/>
        <w:t xml:space="preserve">4점 문제 공략집 : 수학 나형 ㅣ 4점 문제 공략집  </w:t>
        <w:br/>
        <w:t xml:space="preserve">김종우 (지은이) | 오르비북스 | 2016년 8월19,800원 → 17,820원 (10%할인),  마일리지 990원 (5% 적립)세일즈포인트 : 118 </w:t>
      </w:r>
    </w:p>
    <w:p>
      <w:r>
        <w:t xml:space="preserve">품절보관함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이투스 No.1 넘버원 모의고사 신승범 파이널 수학 가형 (6회분) (2016년) - 2017 수능 대비 실전모의고사, 실제 수능을 경험할 수 있는 최적의 봉투모의고사 ㅣ 이투스 No.1 넘버원 모의고사 (2016년)  </w:t>
        <w:br/>
        <w:t xml:space="preserve">신승범 (지은이) | 이투스북 | 2016년 8월16,000원 → 14,400원 (10%할인),  마일리지 800원 (5% 적립) (1) | 세일즈포인트 : 580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2252.</w:t>
      </w:r>
    </w:p>
    <w:p/>
    <w:p/>
    <w:p>
      <w:r>
        <w:br/>
        <w:t xml:space="preserve">이투스 No.1 넘버원 모의고사 신승범 파이널 수학 나형 (6회분) (2016년) - 2017 수능 대비 실전모의고사, 실제 수능을 경험할 수 있는 최적의 봉투모의고사 ㅣ 이투스 No.1 넘버원 모의고사 (2016년)  </w:t>
        <w:br/>
        <w:t xml:space="preserve">신승범 (지은이) | 이투스북 | 2016년 8월16,000원 → 14,400원 (10%할인),  마일리지 800원 (5% 적립)세일즈포인트 : 690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2253.</w:t>
      </w:r>
    </w:p>
    <w:p/>
    <w:p/>
    <w:p>
      <w:r>
        <w:br/>
        <w:t xml:space="preserve">9월 모의고사 대비 고2 수학 2 + 미적분 1 260제 2학기 중간고사 대비 인문계 (2016년) ㅣ 고등 9월 모의고사 대비 (2016년)  </w:t>
        <w:br/>
        <w:t xml:space="preserve">중앙입시문제연구소 (엮은이) | 중앙입시문제연구소 | 2016년 8월12,000원 → 10,800원 (10%할인),  마일리지 600원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2254.</w:t>
      </w:r>
    </w:p>
    <w:p/>
    <w:p/>
    <w:p>
      <w:r>
        <w:br/>
        <w:t xml:space="preserve">9월 모의고사 대비 고2 수학 2 + 미적분 1 300제 2학기 중간고사 대비 (2016년) - 자연계 고2 수학 2.미적분 1 ㅣ 고등 9월 모의고사 대비 (2016년)  </w:t>
        <w:br/>
        <w:t xml:space="preserve">중앙입시문제연구소 (엮은이) | 중앙입시문제연구소 | 2016년 8월13,000원 → 11,700원 (10%할인),  마일리지 650원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2255.</w:t>
      </w:r>
    </w:p>
    <w:p/>
    <w:p/>
    <w:p>
      <w:r>
        <w:br/>
        <w:t xml:space="preserve">FINAL 최종점검 3회분 실전모의고사 이과형 (2016년) (봉투) ㅣ FINAL 최종점검 실전모의고사 (2016년)  </w:t>
        <w:br/>
        <w:t xml:space="preserve">수능교육평가원 편집부 (엮은이) | 수능교육평가원 | 2016년 8월19,000원 → 17,100원 (10%할인),  마일리지 950원 (5% 적립)세일즈포인트 : 21 </w:t>
      </w:r>
    </w:p>
    <w:p>
      <w:r>
        <w:t xml:space="preserve">품절보관함  보관함마이리스트 </w:t>
        <w:br/>
      </w:r>
    </w:p>
    <w:p>
      <w:r>
        <w:t>2256.</w:t>
      </w:r>
    </w:p>
    <w:p/>
    <w:p/>
    <w:p>
      <w:r>
        <w:br/>
        <w:t xml:space="preserve">FINAL 최종점검 3회분 실전모의고사 문과형 (2016년) (봉투) ㅣ FINAL 최종점검 실전모의고사 (2016년)  </w:t>
        <w:br/>
        <w:t xml:space="preserve">수능교육평가원 편집부 (엮은이) | 수능교육평가원 | 2016년 8월19,000원 → 17,100원 (10%할인),  마일리지 950원 (5% 적립)세일즈포인트 : 22 </w:t>
      </w:r>
    </w:p>
    <w:p>
      <w:r>
        <w:t xml:space="preserve">품절보관함  보관함마이리스트 </w:t>
        <w:br/>
      </w:r>
    </w:p>
    <w:p>
      <w:r>
        <w:t>2257.</w:t>
      </w:r>
    </w:p>
    <w:p/>
    <w:p/>
    <w:p>
      <w:r>
        <w:br/>
        <w:t xml:space="preserve">FINAL 최종점검 3회분 실전모의고사 수학-나 (2016년) (봉투) - EBS 연계출제 완벽분석, 2017 수능대비 ㅣ FINAL 최종점검 실전모의고사 (2016년)  </w:t>
        <w:br/>
        <w:t xml:space="preserve">수능교육평가원 편집부 (엮은이) | 수능교육평가원 | 2016년 8월7,500원 → 6,750원 (10%할인),  마일리지 370원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2258.</w:t>
      </w:r>
    </w:p>
    <w:p/>
    <w:p/>
    <w:p>
      <w:r>
        <w:br/>
        <w:t xml:space="preserve">2016년 시행 제 1차 수탁 모의고사 수학영역 나형 ㅣ 수탁 모의고사 (2016년)  </w:t>
        <w:br/>
        <w:t xml:space="preserve">박승민 (지은이) | 병아리북스 | 2016년 8월12,200원 → 10,980원 (10%할인),  마일리지 610원 (5% 적립) (1) | 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2259.</w:t>
      </w:r>
    </w:p>
    <w:p/>
    <w:p/>
    <w:p>
      <w:r>
        <w:br/>
        <w:t xml:space="preserve">MAPL 마플 시너지 내신문제집 수학 2 1901Q (2017년용) - 증보개정판 </w:t>
        <w:br/>
        <w:t xml:space="preserve">임정선 (지은이) | 희망에듀 | 2016년 8월20,000원 → 18,000원 (10%할인),  마일리지 1,000원 (5% 적립) (1) | 세일즈포인트 : 523 </w:t>
      </w:r>
    </w:p>
    <w:p>
      <w:r>
        <w:t xml:space="preserve">품절보관함  보관함마이리스트 </w:t>
        <w:br/>
      </w:r>
    </w:p>
    <w:p>
      <w:r>
        <w:t>2260.</w:t>
      </w:r>
    </w:p>
    <w:p/>
    <w:p/>
    <w:p>
      <w:r>
        <w:br/>
        <w:t xml:space="preserve">수학의 명작 : 미적분 1 - 개정교육과정에 맞춘 수능수학 수험서 ㅣ 수학의 명작  </w:t>
        <w:br/>
        <w:t xml:space="preserve">최지욱, 진겸, 박경태 (지은이) | 오르비북스 | 2016년 7월27,000원 → 24,300원 (10%할인),  마일리지 1,350원 (5% 적립) (2) | 세일즈포인트 : 555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2261.</w:t>
      </w:r>
    </w:p>
    <w:p/>
    <w:p/>
    <w:p>
      <w:r>
        <w:br/>
        <w:t xml:space="preserve">[POD] 포마FM수학 : 제1권 수학2 집합과 명제 - 이론편 ㅣ 수능대비 독학총서 - 포마 수학시리즈  </w:t>
        <w:br/>
        <w:t xml:space="preserve">강창성 (지은이) | 부크크(bookk) | 2016년 7월10,000원 → 10,000원세일즈포인트 : 22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2262.</w:t>
      </w:r>
    </w:p>
    <w:p/>
    <w:p/>
    <w:p>
      <w:r>
        <w:br/>
        <w:t xml:space="preserve">2017 수능리허설 EBS 연계교재 완벽분석 봉투 모의고사 수학영역 수학 나형 3회분 (2016년) - 2017학년도 대학수학능력시험 대비 모의평가 ㅣ 수능리허설 (2017년 대비)  </w:t>
        <w:br/>
        <w:t xml:space="preserve">이지수능교육 수학편집부 (엮은이) | 이지수능교육 | 2016년 7월8,000원 → 7,200원 (10%할인),  마일리지 400원 (5% 적립)세일즈포인트 : 193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2263.</w:t>
      </w:r>
    </w:p>
    <w:p/>
    <w:p/>
    <w:p>
      <w:r>
        <w:br/>
        <w:t xml:space="preserve">2017 수능리허설 EBS 연계교재 완벽분석 봉투 모의고사 수학영역 수학 가형 3회분 (2016년) - 2017학년도 대학수학능력시험 대비 모의평가 ㅣ 수능리허설 (2017년 대비)  </w:t>
        <w:br/>
        <w:t xml:space="preserve">이지수능교육 수학편집부 (엮은이) | 이지수능교육 | 2016년 7월8,000원 → 7,200원 (10%할인),  마일리지 400원 (5% 적립)세일즈포인트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2264.</w:t>
      </w:r>
    </w:p>
    <w:p/>
    <w:p/>
    <w:p>
      <w:r>
        <w:br/>
        <w:t xml:space="preserve">수능 끝판왕 실전 모의고사 수학영역 가형 3회분 (2016년) ㅣ 수능 끝판왕 (2016년)  </w:t>
        <w:br/>
        <w:t xml:space="preserve">김찬원 (지은이) | 한국학력평가원 | 2016년 7월7,000원 → 6,300원 (10%할인),  마일리지 350원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2265.</w:t>
      </w:r>
    </w:p>
    <w:p/>
    <w:p/>
    <w:p>
      <w:r>
        <w:br/>
        <w:t xml:space="preserve">수능 끝판왕 실전 모의고사 수학영역 나형 3회분 (2016년) ㅣ 수능 끝판왕 (2016년)  </w:t>
        <w:br/>
        <w:t xml:space="preserve">김찬원 (지은이) | 한국학력평가원 | 2016년 7월7,000원 → 6,300원 (10%할인),  마일리지 350원 (5% 적립)세일즈포인트 : 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2266.</w:t>
      </w:r>
    </w:p>
    <w:p/>
    <w:p/>
    <w:p>
      <w:r>
        <w:br/>
        <w:t xml:space="preserve">eighteen 수학 1 해답지 (고1) ㅣ eighteen 수학 1 (고1)  </w:t>
        <w:br/>
        <w:t xml:space="preserve">박살쌤 (지은이) | 자유로운생각 | 2016년 7월3,000원 → 2,700원 (10%할인),  마일리지 90원 (3% 적립)세일즈포인트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2267.</w:t>
      </w:r>
    </w:p>
    <w:p/>
    <w:p/>
    <w:p>
      <w:r>
        <w:br/>
        <w:t xml:space="preserve">eighteen 수학 1 (고1) ㅣ eighteen 수학 1 (고1)  </w:t>
        <w:br/>
        <w:t xml:space="preserve">박살쌤 (지은이) | 자유로운생각 | 2016년 7월15,000원 → 13,500원 (10%할인),  마일리지 450원 (3% 적립) (1) | 세일즈포인트 : 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2268.</w:t>
      </w:r>
    </w:p>
    <w:p/>
    <w:p/>
    <w:p>
      <w:r>
        <w:br/>
        <w:t xml:space="preserve">EBS 총정리 수학 가형 (2016년) - EBS 수능특강, 수능완성 예상문제 총정리, 2017 수능 대비 ㅣ EBS 총정리 (2016년)  </w:t>
        <w:br/>
        <w:t xml:space="preserve">메가북스 수학 연구회 (엮은이) | 메가스터디(참고서) | 2016년 7월13,000원 → 11,700원 (10%할인),  마일리지 650원 (5% 적립)세일즈포인트 : 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2269.</w:t>
      </w:r>
    </w:p>
    <w:p/>
    <w:p/>
    <w:p>
      <w:r>
        <w:br/>
        <w:t xml:space="preserve">EBS 총정리 수학 나형 (2016년) - EBS 수능특강, EBS 수능완성 예상문제 총정리, 2017 수능 대비 ㅣ EBS 총정리 (2016년)  </w:t>
        <w:br/>
        <w:t xml:space="preserve">메가북스 수학 연구회 (엮은이) | 메가스터디(참고서) | 2016년 7월13,000원 → 11,700원 (10%할인),  마일리지 650원 (5% 적립) (2) | 세일즈포인트 : 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2270.</w:t>
      </w:r>
    </w:p>
    <w:p/>
    <w:p/>
    <w:p>
      <w:r>
        <w:br/>
        <w:t xml:space="preserve">메가스터디 EBS 콕콕 모의고사 수학영역 나형 (8절) (2016년) - EBS 수능특강, EBS 수능완성 출제변형문제집, 2017 수능 대비 ㅣ 메가스터디 콕콕 모의고사 (2016년)  </w:t>
        <w:br/>
        <w:t xml:space="preserve">메가북스 수능연구회 (엮은이) | 메가스터디(참고서) | 2016년 7월12,000원 → 10,800원 (10%할인),  마일리지 600원 (5% 적립) (1) | 세일즈포인트 : 235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2271.</w:t>
      </w:r>
    </w:p>
    <w:p/>
    <w:p/>
    <w:p>
      <w:r>
        <w:br/>
        <w:t xml:space="preserve">메가스터디 EBS 콕콕 모의고사 수학영역 가형 (8절) (2016년) - EBS 수능특강, EBS 수능완성 출제변형문제집, 2017 수능 대비 ㅣ 메가스터디 콕콕 모의고사 (2016년)  </w:t>
        <w:br/>
        <w:t xml:space="preserve">메가북스 수능연구회 (엮은이) | 메가스터디(참고서) | 2016년 7월12,000원 → 10,800원 (10%할인),  마일리지 600원 (5% 적립)세일즈포인트 : 255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2272.</w:t>
      </w:r>
    </w:p>
    <w:p/>
    <w:p/>
    <w:p>
      <w:r>
        <w:br/>
        <w:t xml:space="preserve">고1 수학 바로풀기 - 구멍 난 개념을 메워 주면 문제가 바로 풀린다 </w:t>
        <w:br/>
        <w:t xml:space="preserve">박태균 (지은이) | 바풀 | 2016년 7월13,500원 → 12,150원 (10%할인),  마일리지 670원 (5% 적립) (15) | 세일즈포인트 : 118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2273.</w:t>
      </w:r>
    </w:p>
    <w:p/>
    <w:p/>
    <w:p>
      <w:r>
        <w:br/>
        <w:t xml:space="preserve">9월 모의고사 대비 고1 수학 1 + 수학 2 240제 2학기 중간고사 완벽대비 (2016년) ㅣ 고등 9월 모의고사 대비 (2016년)  </w:t>
        <w:br/>
        <w:t xml:space="preserve">중앙입시문제연구소 (엮은이) | 중앙입시문제연구소 | 2016년 7월11,000원 → 9,900원 (10%할인),  마일리지 550원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2274.</w:t>
      </w:r>
    </w:p>
    <w:p/>
    <w:p/>
    <w:p>
      <w:r>
        <w:br/>
        <w:t xml:space="preserve">9월 모의고사 대비 고1 전과목 3개년 통합본 2학기 중간고사 완벽대비 (2016년) ㅣ 고등 9월 모의고사 대비 (2016년)  </w:t>
        <w:br/>
        <w:t xml:space="preserve">중앙입시문제연구소 (엮은이) | 중앙입시문제연구소 | 2016년 7월28,000원 → 25,200원 (10%할인),  마일리지 1,400원 (5% 적립) (1) | 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2275.</w:t>
      </w:r>
    </w:p>
    <w:p/>
    <w:p/>
    <w:p>
      <w:r>
        <w:br/>
        <w:t xml:space="preserve">MAPL 마플 시너지 내신문제집 미적분 2 2034Q (2019년 고3용) - 2009 개정 교육과정 ㅣ 마플 시너지 수학 (2019년)  </w:t>
        <w:br/>
        <w:t xml:space="preserve">임정선 (지은이) | 희망에듀 | 2016년 7월20,000원 → 18,000원 (10%할인),  마일리지 1,000원 (5% 적립) (1) | 세일즈포인트 : 3,184 </w:t>
      </w:r>
    </w:p>
    <w:p>
      <w:r>
        <w:t xml:space="preserve">품절보관함  보관함마이리스트 </w:t>
        <w:br/>
      </w:r>
    </w:p>
    <w:p>
      <w:r>
        <w:t>2276.</w:t>
      </w:r>
    </w:p>
    <w:p/>
    <w:p/>
    <w:p>
      <w:r>
        <w:br/>
        <w:t xml:space="preserve">제헌이 모의고사 Ver.1 수학영역 나형 4회분 ㅣ 오르비 모의고사 시리즈 (2016년)  </w:t>
        <w:br/>
        <w:t xml:space="preserve">이제헌 (지은이) | 오르비북스 | 2016년 7월13,800원 → 12,420원 (10%할인),  마일리지 690원 (5% 적립)세일즈포인트 : 576 </w:t>
      </w:r>
    </w:p>
    <w:p>
      <w:r>
        <w:t xml:space="preserve">품절보관함  보관함마이리스트 </w:t>
        <w:br/>
      </w:r>
    </w:p>
    <w:p>
      <w:r>
        <w:t>2277.</w:t>
      </w:r>
    </w:p>
    <w:p/>
    <w:p/>
    <w:p>
      <w:r>
        <w:br/>
        <w:t xml:space="preserve">에센스 봉투모의고사 수학 나형 (2016년) - EBS변형 2017학년도 대학수학능력시험 대비 ㅣ 에센스 봉투모의고사 (2016년)  </w:t>
        <w:br/>
        <w:t xml:space="preserve">보고미디어 편집부 (엮은이) | 보고미디어 | 2016년 7월7,000원 → 6,300원 (10%할인),  마일리지 350원 (5% 적립)세일즈포인트 : 17 </w:t>
      </w:r>
    </w:p>
    <w:p>
      <w:r>
        <w:t xml:space="preserve">품절보관함  보관함마이리스트 </w:t>
        <w:br/>
      </w:r>
    </w:p>
    <w:p>
      <w:r>
        <w:t>2278.</w:t>
      </w:r>
    </w:p>
    <w:p/>
    <w:p/>
    <w:p>
      <w:r>
        <w:br/>
        <w:t xml:space="preserve">에센스 봉투모의고사 수학 가형 (2016년) - EBS변형 2017학년도 대학수학능력시험 대비 ㅣ 에센스 봉투모의고사 (2016년)  </w:t>
        <w:br/>
        <w:t xml:space="preserve">보고미디어 편집부 (엮은이) | 보고미디어 | 2016년 7월7,000원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2279.</w:t>
      </w:r>
    </w:p>
    <w:p/>
    <w:p/>
    <w:p>
      <w:r>
        <w:br/>
        <w:t xml:space="preserve">EBS Final 파이널 실전모의고사 수학영역 수학 나형 (8절) (2016년) - 2017학년도 수능 대비 ㅣ EBS Final 파이널 실전모의고사 (2016년)  </w:t>
        <w:br/>
        <w:t xml:space="preserve">EBS(한국교육방송공사) 편집부 (엮은이) | 한국교육방송공사(EBS중고등) | 2016년 7월6,000원 → 5,400원 (10%할인),  마일리지 60원 (1% 적립) (1) | 세일즈포인트 : 2,273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2280.</w:t>
      </w:r>
    </w:p>
    <w:p/>
    <w:p/>
    <w:p>
      <w:r>
        <w:br/>
        <w:t xml:space="preserve">EBS Final 파이널 실전모의고사 수학영역 수학 가형 (8절) (2016년) - 2017학년도 수능 대비 ㅣ EBS Final 파이널 실전모의고사 (2016년)  </w:t>
        <w:br/>
        <w:t xml:space="preserve">EBS(한국교육방송공사) 편집부 (엮은이) | 한국교육방송공사(EBS중고등) | 2016년 7월6,000원 → 5,400원 (10%할인),  마일리지 60원 (1% 적립)세일즈포인트 : 1,841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2281.</w:t>
      </w:r>
    </w:p>
    <w:p/>
    <w:p/>
    <w:p>
      <w:r>
        <w:br/>
        <w:t xml:space="preserve">어삼쉬사 수학영역 수학 가형 200제 (2017년용) - 신승범 선생님의 개정교육과정 반영 신규 제작 문항 (고3, N수생) ㅣ 어삼쉬사 (2016년)  </w:t>
        <w:br/>
        <w:t xml:space="preserve">신승범 (지은이) | 이투스북 | 2016년 7월11,000원 → 9,900원 (10%할인),  마일리지 550원 (5% 적립) (13) | 세일즈포인트 : 399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2282.</w:t>
      </w:r>
    </w:p>
    <w:p/>
    <w:p/>
    <w:p>
      <w:r>
        <w:br/>
        <w:t xml:space="preserve">This is Final 수학 나형 봉투모의고사 (2016년) - 2017 수능 대비 비상 파이널 ㅣ 비상 파이널 봉투모의고사 (2016년)  </w:t>
        <w:br/>
        <w:t xml:space="preserve">비상교육 편집부 (엮은이) | 비상교육 | 2016년 7월8,000원 → 7,200원 (10%할인),  마일리지 400원 (5% 적립)세일즈포인트 : 111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2283.</w:t>
      </w:r>
    </w:p>
    <w:p/>
    <w:p/>
    <w:p>
      <w:r>
        <w:br/>
        <w:t xml:space="preserve">This is Final 수학 가형 봉투모의고사 (2016년) - 2017 수능 대비 비상 파이널 ㅣ 비상 파이널 봉투모의고사 (2016년)  </w:t>
        <w:br/>
        <w:t xml:space="preserve">비상교육 편집부 (엮은이) | 비상교육 | 2016년 7월8,000원 → 7,200원 (10%할인),  마일리지 400원 (5% 적립)세일즈포인트 : 138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2284.</w:t>
      </w:r>
    </w:p>
    <w:p/>
    <w:p/>
    <w:p>
      <w:r>
        <w:br/>
        <w:t xml:space="preserve">2017 이해원 모의고사 수학 나형 (2016년) ㅣ 오르비 모의고사 시리즈 (2016년)  </w:t>
        <w:br/>
        <w:t xml:space="preserve">이해원 (지은이) | 오르비북스 | 2016년 7월14,800원 → 13,320원 (10%할인),  마일리지 740원 (5% 적립)세일즈포인트 : 741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2285.</w:t>
      </w:r>
    </w:p>
    <w:p/>
    <w:p/>
    <w:p>
      <w:r>
        <w:br/>
        <w:t xml:space="preserve">어삼쉬사 수학영역 수학 나형 220제 (2017년용) - 신승범 선생님의 개정교육과정 반영 신규 제작 문항 (고3, N수생) ㅣ 어삼쉬사 (2016년)  </w:t>
        <w:br/>
        <w:t xml:space="preserve">신승범 (지은이) | 이투스북 | 2016년 7월11,000원 → 9,900원 (10%할인),  마일리지 550원 (5% 적립) (20) | 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2286.</w:t>
      </w:r>
    </w:p>
    <w:p/>
    <w:p/>
    <w:p>
      <w:r>
        <w:br/>
        <w:t xml:space="preserve">2017 이해원 모의고사 수학 가형 (2016년) ㅣ 오르비 모의고사 시리즈 (2016년)  </w:t>
        <w:br/>
        <w:t xml:space="preserve">이해원 (지은이) | 오르비북스 | 2016년 7월14,800원 → 13,320원 (10%할인),  마일리지 740원 (5% 적립) (1) | 세일즈포인트 : 871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2287.</w:t>
      </w:r>
    </w:p>
    <w:p/>
    <w:p/>
    <w:p>
      <w:r>
        <w:br/>
        <w:t xml:space="preserve">THE 착한기출 유형별 13개년 전국연합학력평가문제집 고1 수학 2 802제 (2016년) - 2017 EBS 연계 수능 대비서 ㅣ THE 착한기출 (2016년)  </w:t>
        <w:br/>
        <w:t xml:space="preserve">착한기출닷컴 수능연구팀 (엮은이) | 채움미디어 | 2016년 7월9,800원 → 8,820원 (10%할인),  마일리지 490원 (5% 적립)세일즈포인트 : 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2288.</w:t>
      </w:r>
    </w:p>
    <w:p/>
    <w:p/>
    <w:p>
      <w:r>
        <w:br/>
        <w:t xml:space="preserve">2017 한석원 실전모의고사 1 수학 나형 (2016년) - 최근 3개년 한석원 실전모의고사 우수문항 수록 ㅣ 2017 한석원 실전모의고사  </w:t>
        <w:br/>
        <w:t xml:space="preserve">한석원 (지은이) | 생각의질서 | 2016년 7월19,000원 → 19,000원,  마일리지 950원 (5% 적립)세일즈포인트 : 579 </w:t>
      </w:r>
    </w:p>
    <w:p>
      <w:r>
        <w:t xml:space="preserve">구판절판보관함  보관함마이리스트 </w:t>
        <w:br/>
      </w:r>
    </w:p>
    <w:p>
      <w:r>
        <w:t>2289.</w:t>
      </w:r>
    </w:p>
    <w:p/>
    <w:p/>
    <w:p>
      <w:r>
        <w:br/>
        <w:t xml:space="preserve">2017 한석원 실전모의고사 1 수학 가형 (2016년) - 최근 3개년 한석원 실전모의고사 우수문항 수록 ㅣ 2017 한석원 실전모의고사  </w:t>
        <w:br/>
        <w:t xml:space="preserve">한석원 (지은이) | 생각의질서 | 2016년 7월19,000원 → 19,000원,  마일리지 950원 (5% 적립) (1) | 세일즈포인트 : 1,152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2290.</w:t>
      </w:r>
    </w:p>
    <w:p/>
    <w:p/>
    <w:p>
      <w:r>
        <w:br/>
        <w:t xml:space="preserve">EBS 연계 총결산 0순위 파이널 모의고사 수학 나형 (2016년) - 2016 수능 대비 ㅣ 0순위 파이널 모의고사 (2016년)  </w:t>
        <w:br/>
        <w:t xml:space="preserve">박숙녀 (지은이) | 수경출판사(학습) | 2016년 7월12,000원 → 10,800원 (10%할인),  마일리지 600원 (5% 적립)세일즈포인트 : 199 </w:t>
      </w:r>
    </w:p>
    <w:p>
      <w:r>
        <w:t xml:space="preserve">절판보관함  보관함마이리스트 </w:t>
        <w:br/>
      </w:r>
    </w:p>
    <w:p>
      <w:r>
        <w:t>2291.</w:t>
      </w:r>
    </w:p>
    <w:p/>
    <w:p/>
    <w:p>
      <w:r>
        <w:br/>
        <w:t xml:space="preserve">EBS 연계 총결산 0순위 파이널 모의고사 수학 가형 (2016년) - 2017 수능 대비 ㅣ 0순위 파이널 모의고사 (2016년)  </w:t>
        <w:br/>
        <w:t xml:space="preserve">김현진 (지은이) | 수경출판사(학습) | 2016년 7월12,000원 → 10,800원 (10%할인),  마일리지 600원 (5% 적립)세일즈포인트 : 212 </w:t>
      </w:r>
    </w:p>
    <w:p>
      <w:r>
        <w:t xml:space="preserve">품절보관함  보관함마이리스트 </w:t>
        <w:br/>
      </w:r>
    </w:p>
    <w:p>
      <w:r>
        <w:t>2292.</w:t>
      </w:r>
    </w:p>
    <w:p/>
    <w:p/>
    <w:p>
      <w:r>
        <w:br/>
        <w:t xml:space="preserve">[스테디셀러와 샐러드포크(대상도서 포함 국내도서 2만원 이상)]수학의 샘 수학(상) (2019년용) - 2015 개정 교육과정, 수학 기본서! ㅣ 수학의샘 수학 (2019년)  </w:t>
        <w:br/>
        <w:t xml:space="preserve">이창주 (지은이) | 아름다운샘 | 2016년 6월18,000원 → 16,200원 (10%할인),  마일리지 900원 (5% 적립) (5) | 세일즈포인트 : 6,697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2293.</w:t>
      </w:r>
    </w:p>
    <w:p/>
    <w:p/>
    <w:p>
      <w:r>
        <w:br/>
        <w:t xml:space="preserve">2017 정현경 모의고사 수학 가형 (2016년) ㅣ 오르비 모의고사 시리즈 (2016년)  </w:t>
        <w:br/>
        <w:t xml:space="preserve">구성진 (지은이) | 오르비북스 | 2016년 6월15,500원 → 13,950원 (10%할인),  마일리지 770원 (5% 적립) (1) | 세일즈포인트 : 102 </w:t>
      </w:r>
    </w:p>
    <w:p>
      <w:r>
        <w:t xml:space="preserve">품절보관함  보관함마이리스트 </w:t>
        <w:br/>
      </w:r>
    </w:p>
    <w:p>
      <w:r>
        <w:t>2294.</w:t>
      </w:r>
    </w:p>
    <w:p/>
    <w:p/>
    <w:p>
      <w:r>
        <w:br/>
        <w:t xml:space="preserve">2017 수능대비 반전모의고사 약점체크 수학 나형 2회분 (2016년) - 2017 최신 수능 완벽 대비, 4년 연속 수능 최대 적중률 ㅣ 2017 수능대비 반전모의고사 약점체크 (2016년)  </w:t>
        <w:br/>
        <w:t xml:space="preserve">이투스 수학팀 (엮은이) | 이투스북 | 2016년 6월6,000원 → 5,400원 (10%할인),  마일리지 300원 (5% 적립)세일즈포인트 : 143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2295.</w:t>
      </w:r>
    </w:p>
    <w:p/>
    <w:p/>
    <w:p>
      <w:r>
        <w:br/>
        <w:t xml:space="preserve">2017 수능대비 반전모의고사 약점체크 수학 가형 2회분 (2016년) - 2017 최신 수능 완벽 대비, 4년 연속 수능 최대 적중률 ㅣ 2017 수능대비 반전모의고사 약점체크 (2016년)  </w:t>
        <w:br/>
        <w:t xml:space="preserve">이투스 수학팀 (엮은이) | 이투스북 | 2016년 6월6,000원 → 5,400원 (10%할인),  마일리지 300원 (5% 적립)세일즈포인트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2296.</w:t>
      </w:r>
    </w:p>
    <w:p/>
    <w:p/>
    <w:p>
      <w:r>
        <w:br/>
        <w:t xml:space="preserve">10끝 10일 만에 끝내는 확률과 통계 (2017년용) ㅣ 대성 단기특강 시리즈 (2017년)  </w:t>
        <w:br/>
        <w:t xml:space="preserve">임영훈, 황상훈, 한명주 (지은이) | 대성학력개발연구소 | 2016년 6월9,000원 → 8,100원 (10%할인),  마일리지 450원 (5% 적립)세일즈포인트 : 204 </w:t>
      </w:r>
    </w:p>
    <w:p>
      <w:r>
        <w:t xml:space="preserve">품절보관함  보관함마이리스트 </w:t>
        <w:br/>
      </w:r>
    </w:p>
    <w:p>
      <w:r>
        <w:t>2297.</w:t>
      </w:r>
    </w:p>
    <w:p/>
    <w:p/>
    <w:p>
      <w:r>
        <w:br/>
        <w:t xml:space="preserve">10끝 10일 만에 끝내는 미적분 1 (2017년용) ㅣ 대성 단기특강 시리즈 (2017년)  </w:t>
        <w:br/>
        <w:t xml:space="preserve">최수창, 이희종, 김덕환, 안정연 (지은이) | 대성학력개발연구소 | 2016년 6월9,000원 → 8,100원 (10%할인),  마일리지 450원 (5% 적립)세일즈포인트 : 252 </w:t>
      </w:r>
    </w:p>
    <w:p>
      <w:r>
        <w:t xml:space="preserve">품절보관함  보관함마이리스트 </w:t>
        <w:br/>
      </w:r>
    </w:p>
    <w:p>
      <w:r>
        <w:t>2298.</w:t>
      </w:r>
    </w:p>
    <w:p/>
    <w:p/>
    <w:p>
      <w:r>
        <w:br/>
        <w:t xml:space="preserve">12끝 12일 만에 끝내는 수학 2 (2017년용) ㅣ 대성 단기특강 시리즈 (2017년)  </w:t>
        <w:br/>
        <w:t xml:space="preserve">임미선, 김정배, 함영대, 서지완 (지은이) | 대성학력개발연구소 | 2016년 6월9,500원 → 8,550원 (10%할인),  마일리지 470원 (5% 적립)세일즈포인트 : 198 </w:t>
      </w:r>
    </w:p>
    <w:p>
      <w:r>
        <w:t xml:space="preserve">품절보관함  보관함마이리스트 </w:t>
        <w:br/>
      </w:r>
    </w:p>
    <w:p>
      <w:r>
        <w:t>2299.</w:t>
      </w:r>
    </w:p>
    <w:p/>
    <w:p/>
    <w:p>
      <w:r>
        <w:br/>
        <w:t xml:space="preserve">12끝 12일 만에 끝내는 수학 1 (2017년용) ㅣ 대성 단기특강 시리즈 (2017년)  </w:t>
        <w:br/>
        <w:t xml:space="preserve">이대원 (지은이) | 대성학력개발연구소 | 2016년 6월9,500원 → 8,550원 (10%할인),  마일리지 470원 (5% 적립)세일즈포인트 : 125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2300.</w:t>
      </w:r>
    </w:p>
    <w:p/>
    <w:p/>
    <w:p>
      <w:r>
        <w:br/>
        <w:t xml:space="preserve">촌철살인 확률과 통계 1 : 경우의 수 ㅣ 촌철살인 확률과 통계 1 </w:t>
        <w:br/>
        <w:t xml:space="preserve">최준호 (지은이) | 좋은땅 | 2016년 6월16,000원 → 14,400원 (10%할인),  마일리지 800원 (5% 적립)세일즈포인트 : 263 </w:t>
      </w:r>
    </w:p>
    <w:p>
      <w:r>
        <w:t xml:space="preserve">절판보관함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수능완성 수학영역 수학 나형 (2016년) - 문과용 ㅣ EBS 수능완성 (2016년)  </w:t>
        <w:br/>
        <w:t xml:space="preserve">EBS(한국교육방송공사) 편집부 (엮은이) | 한국교육방송공사(EBS중고등) | 2016년 6월8,000원 → 7,200원 (10%할인),  마일리지 80원 (1% 적립) (8) | 세일즈포인트 : 14,884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2302.</w:t>
      </w:r>
    </w:p>
    <w:p/>
    <w:p/>
    <w:p>
      <w:r>
        <w:br/>
        <w:t xml:space="preserve">EBS 수능완성 수학영역 수학 가형 (2016년) - 이과용 ㅣ EBS 수능완성 (2016년)  </w:t>
        <w:br/>
        <w:t xml:space="preserve">EBS(한국교육방송공사) 편집부 (엮은이) | 한국교육방송공사(EBS중고등) | 2016년 6월9,000원 → 8,100원 (10%할인),  마일리지 90원 (1% 적립) (3) | 세일즈포인트 : 10,152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2303.</w:t>
      </w:r>
    </w:p>
    <w:p/>
    <w:p/>
    <w:p>
      <w:r>
        <w:br/>
        <w:t xml:space="preserve">[POD] 러프수학 고등학교 기초수학 ㅣ 러프수학 고등학교 시리즈  </w:t>
        <w:br/>
        <w:t xml:space="preserve">박진권 (지은이) | 부크크(bookk) | 2016년 6월9,200원 → 9,200원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2304.</w:t>
      </w:r>
    </w:p>
    <w:p/>
    <w:p/>
    <w:p>
      <w:r>
        <w:br/>
        <w:t xml:space="preserve">몰입 수능특강 EBS 변형문제 봉투모의고사 국어영역 수학 가 (자연계) (2016년) - 2017 수능 대비 ㅣ 몰입 수능특강 EBS 변형문제 봉투모의고사 (2016년)  </w:t>
        <w:br/>
        <w:t xml:space="preserve">서지은 (지은이) | 지스트북 | 2016년 6월18,000원 → 16,200원 (10%할인),  마일리지 900원 (5% 적립)세일즈포인트 : 14 </w:t>
      </w:r>
    </w:p>
    <w:p>
      <w:r>
        <w:t xml:space="preserve">품절보관함  보관함마이리스트 </w:t>
        <w:br/>
      </w:r>
    </w:p>
    <w:p>
      <w:r>
        <w:t>2305.</w:t>
      </w:r>
    </w:p>
    <w:p/>
    <w:p/>
    <w:p>
      <w:r>
        <w:br/>
        <w:t xml:space="preserve">몰입 수능특강 EBS 변형문제 봉투모의고사 국어영역 수학 나 (인문계) (2016년) - 2017 수능 대비 ㅣ 몰입 수능특강 EBS 변형문제 봉투모의고사 (2016년)  </w:t>
        <w:br/>
        <w:t xml:space="preserve">서지은 (지은이) | 지스트북 | 2016년 6월18,000원 → 16,200원 (10%할인),  마일리지 900원 (5% 적립)세일즈포인트 : 16 </w:t>
      </w:r>
    </w:p>
    <w:p>
      <w:r>
        <w:t xml:space="preserve">품절보관함  보관함마이리스트 </w:t>
        <w:br/>
      </w:r>
    </w:p>
    <w:p>
      <w:r>
        <w:t>2306.</w:t>
      </w:r>
    </w:p>
    <w:p/>
    <w:p/>
    <w:p>
      <w:r>
        <w:br/>
        <w:t xml:space="preserve">KMO 금메달수학 </w:t>
        <w:br/>
        <w:t xml:space="preserve">정원용 (지은이) | 세화 | 2016년 6월15,000원 → 13,500원 (10%할인),  마일리지 750원 (5% 적립)세일즈포인트 : 915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2307.</w:t>
      </w:r>
    </w:p>
    <w:p/>
    <w:p/>
    <w:p>
      <w:r>
        <w:br/>
        <w:t xml:space="preserve">Cantata N제 확률과 통계 - 칸타타 확률과 통계 140제, 4주 완성 문제편 </w:t>
        <w:br/>
        <w:t xml:space="preserve">안영호 (지은이) | 탑라인 | 2016년 6월24,000원 → 21,600원 (10%할인),  마일리지 1,200원 (5% 적립)세일즈포인트 : 297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2308.</w:t>
      </w:r>
    </w:p>
    <w:p/>
    <w:p/>
    <w:p>
      <w:r>
        <w:br/>
        <w:t xml:space="preserve">수능 기출 20분 미니모의고사 수학영역 가형 24회 (2016년) - 수능을 대비하는 수험생을 위한 ㅣ 수능 기출 20분 미니모의고사 (2016년)  </w:t>
        <w:br/>
        <w:t xml:space="preserve">마더텅교육 편집부 (엮은이) | 마더텅교육 | 2016년 6월11,000원 → 9,900원 (10%할인),  마일리지 550원 (5% 적립)세일즈포인트 : 145 </w:t>
      </w:r>
    </w:p>
    <w:p>
      <w:r>
        <w:t xml:space="preserve">절판보관함  보관함마이리스트 </w:t>
        <w:br/>
      </w:r>
    </w:p>
    <w:p>
      <w:r>
        <w:t>2309.</w:t>
      </w:r>
    </w:p>
    <w:p/>
    <w:p/>
    <w:p>
      <w:r>
        <w:br/>
        <w:t xml:space="preserve">고2 기출 20분 미니모의고사 전국연합 모의고사 수학영역 나형 24회 (2016년) - 수능을 미리 준비하는 고2를 위한, 새교육과정 완벽반영 ㅣ 고2 기출 20분 미니모의고사 전국연합 모의고사 (2016년)  </w:t>
        <w:br/>
        <w:t xml:space="preserve">마더텅교육 편집부 (엮은이) | 마더텅교육 | 2016년 6월11,000원 → 9,900원 (10%할인),  마일리지 550원 (5% 적립)세일즈포인트 : 64 </w:t>
      </w:r>
    </w:p>
    <w:p>
      <w:r>
        <w:t xml:space="preserve">절판보관함  보관함마이리스트 </w:t>
        <w:br/>
      </w:r>
    </w:p>
    <w:p>
      <w:r>
        <w:t>2310.</w:t>
      </w:r>
    </w:p>
    <w:p/>
    <w:p/>
    <w:p>
      <w:r>
        <w:br/>
        <w:t xml:space="preserve">고2 기출 20분 미니모의고사 전국연합 모의고사 수학영역 가형 24회 (2016년) - 수능을 미리 준비하는 고2를 위한, 새교육과정 완벽반영 ㅣ 고2 기출 20분 미니모의고사 전국연합 모의고사 (2016년)  </w:t>
        <w:br/>
        <w:t xml:space="preserve">마더텅교육 편집부 (엮은이) | 마더텅교육 | 2016년 6월11,000원 → 9,900원 (10%할인),  마일리지 550원 (5% 적립)세일즈포인트 : 77 </w:t>
      </w:r>
    </w:p>
    <w:p>
      <w:r>
        <w:t xml:space="preserve">절판보관함  보관함마이리스트 </w:t>
        <w:br/>
      </w:r>
    </w:p>
    <w:p>
      <w:r>
        <w:t>2311.</w:t>
      </w:r>
    </w:p>
    <w:p/>
    <w:p/>
    <w:p>
      <w:r>
        <w:br/>
        <w:t xml:space="preserve">수능 기출 20분 미니모의고사 수학영역 나형 24회 - 수능을 대비하는 수험생을 위한 ㅣ 수능 기출 20분 미니모의고사 (2016년)  </w:t>
        <w:br/>
        <w:t xml:space="preserve">마더텅교육 편집부 (엮은이) | 마더텅교육 | 2016년 6월11,000원 → 9,900원 (10%할인),  마일리지 550원 (5% 적립)세일즈포인트 : 283 </w:t>
      </w:r>
    </w:p>
    <w:p>
      <w:r>
        <w:t xml:space="preserve">절판보관함  보관함마이리스트 </w:t>
        <w:br/>
      </w:r>
    </w:p>
    <w:p>
      <w:r>
        <w:t>2312.</w:t>
      </w:r>
    </w:p>
    <w:p/>
    <w:p/>
    <w:p>
      <w:r>
        <w:br/>
        <w:t xml:space="preserve">고1 기출 20분 미니모의고사 전국연합 모의고사 수학영역 24회 (2016년) - 수능을 미리 준비하는 고1을 위한, 새교육과정 완벽반영 ㅣ 고1 기출 20분 미니모의고사 전국연합 모의고사 (2016년)  </w:t>
        <w:br/>
        <w:t xml:space="preserve">마더텅교육 편집부 (엮은이) | 마더텅교육 | 2016년 6월11,000원 → 9,900원 (10%할인),  마일리지 550원 (5% 적립)세일즈포인트 : 143 </w:t>
      </w:r>
    </w:p>
    <w:p>
      <w:r>
        <w:t xml:space="preserve">절판보관함  보관함마이리스트 </w:t>
        <w:br/>
      </w:r>
    </w:p>
    <w:p>
      <w:r>
        <w:t>2313.</w:t>
      </w:r>
    </w:p>
    <w:p/>
    <w:p/>
    <w:p>
      <w:r>
        <w:br/>
        <w:t xml:space="preserve">EBS 분석노트 인문계 국영수 세트 - 전3권 (2016년) - 국어 + 영어 + 수학 나형, 2017 수능 대비 ㅣ EBS 분석노트 (2016년)  </w:t>
        <w:br/>
        <w:t xml:space="preserve">메가스터디㈜ 수능연구회 (엮은이) | 메가스터디(참고서) | 2016년 6월22,800원 → 20,520원 (10%할인),  마일리지 1,140원 (5% 적립)세일즈포인트 : 42 </w:t>
      </w:r>
    </w:p>
    <w:p>
      <w:r>
        <w:t xml:space="preserve">품절보관함  보관함마이리스트 </w:t>
        <w:br/>
      </w:r>
    </w:p>
    <w:p>
      <w:r>
        <w:t>2314.</w:t>
      </w:r>
    </w:p>
    <w:p/>
    <w:p/>
    <w:p>
      <w:r>
        <w:br/>
        <w:t xml:space="preserve">EBS 분석노트 자연계 국영수 세트 - 전3권 (2016년) - 국어 + 영어 + 수학 가형, 2017 수능 대비 ㅣ EBS 분석노트 (2016년)  </w:t>
        <w:br/>
        <w:t xml:space="preserve">메가스터디㈜ 수능연구회 (엮은이) | 메가스터디(참고서) | 2016년 6월22,800원 → 20,520원 (10%할인),  마일리지 1,140원 (5% 적립)세일즈포인트 : 51 </w:t>
      </w:r>
    </w:p>
    <w:p>
      <w:r>
        <w:t xml:space="preserve">품절보관함  보관함마이리스트 </w:t>
        <w:br/>
      </w:r>
    </w:p>
    <w:p>
      <w:r>
        <w:t>2315.</w:t>
      </w:r>
    </w:p>
    <w:p/>
    <w:p/>
    <w:p>
      <w:r>
        <w:br/>
        <w:t xml:space="preserve">응답하라 2017 수능.평가원 단원별 기출문제집 수학 나형 (2016년) - 2017학년도 수능 대비 ㅣ 응답하라 2017 수능.평가원 단원별 기출문제집 (2016년)  </w:t>
        <w:br/>
        <w:t xml:space="preserve">유상현, 김명규, 문미란, 홍재성 (지은이) | 박문각(학습서) | 2016년 6월20,000원 → 18,000원 (10%할인),  마일리지 1,000원 (5% 적립) (1) | 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2316.</w:t>
      </w:r>
    </w:p>
    <w:p/>
    <w:p/>
    <w:p>
      <w:r>
        <w:br/>
        <w:t xml:space="preserve">응답하라 2017 수능.평가원 단원별 기출문제집 수학 가형 (2016년) - 2017학년도 수능 대비 ㅣ 응답하라 2017 수능.평가원 단원별 기출문제집 (2016년)  </w:t>
        <w:br/>
        <w:t xml:space="preserve">유상현, 김명규, 문미란, 홍재성 (지은이) | 박문각(학습서) | 2016년 6월20,000원 → 18,000원 (10%할인),  마일리지 1,000원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2317.</w:t>
      </w:r>
    </w:p>
    <w:p/>
    <w:p/>
    <w:p>
      <w:r>
        <w:br/>
        <w:t xml:space="preserve">A+ 용기 100배 수학영역 수학 2 (2016년) - 수학에 지친 수험생들을 위한 다이어트 수능전략 ㅣ 고등 용기 100배 (2016년)  </w:t>
        <w:br/>
        <w:t xml:space="preserve">에이플러스중앙교육 (엮은이) | 중앙교육진흥연구소 | 2016년 6월10,000원 → 9,000원 (10%할인),  마일리지 500원 (5% 적립)세일즈포인트 : 148 </w:t>
      </w:r>
    </w:p>
    <w:p>
      <w:r>
        <w:t xml:space="preserve">품절보관함  보관함마이리스트 </w:t>
        <w:br/>
      </w:r>
    </w:p>
    <w:p>
      <w:r>
        <w:t>2318.</w:t>
      </w:r>
    </w:p>
    <w:p/>
    <w:p/>
    <w:p>
      <w:r>
        <w:br/>
        <w:t xml:space="preserve">2016년 시행 제 1차 수탁 모의고사 수학영역 가형 ㅣ 수탁 모의고사 (2016년)  </w:t>
        <w:br/>
        <w:t xml:space="preserve">박승민 (지은이) | 병아리북스 | 2016년 6월11,000원 → 9,900원 (10%할인),  마일리지 550원 (5% 적립) (2) | 세일즈포인트 : 45 </w:t>
      </w:r>
    </w:p>
    <w:p>
      <w:r>
        <w:t xml:space="preserve">품절보관함  보관함마이리스트 </w:t>
        <w:br/>
      </w:r>
    </w:p>
    <w:p>
      <w:r>
        <w:t>2319.</w:t>
      </w:r>
    </w:p>
    <w:p/>
    <w:p/>
    <w:p>
      <w:r>
        <w:br/>
        <w:t xml:space="preserve">EBS 심주석의 파이널 프러포즈 수학 나형 (2017년용) ㅣ EBS 파이널 프러포즈 (2017년)  </w:t>
        <w:br/>
        <w:t xml:space="preserve">심주석 (지은이) | 한국교육방송공사(EBS중고등) | 2016년 6월8,000원 → 7,200원 (10%할인),  마일리지 80원 (1% 적립) (1) | 세일즈포인트 : 607 </w:t>
      </w:r>
    </w:p>
    <w:p>
      <w:r>
        <w:t xml:space="preserve">품절보관함  보관함마이리스트 </w:t>
        <w:br/>
      </w:r>
    </w:p>
    <w:p>
      <w:r>
        <w:t>2320.</w:t>
      </w:r>
    </w:p>
    <w:p/>
    <w:p/>
    <w:p>
      <w:r>
        <w:br/>
        <w:t xml:space="preserve">Pre 수학의 바이블 수학 (상) (2019년용) - 2015 개정교육과정 반영, 친절한 개념 설명과 1+2 유형 학습 시스템 ㅣ Pre 수학의 바이블 (2019년)  </w:t>
        <w:br/>
        <w:t xml:space="preserve">민경도, 이창희 (지은이) | 이투스북 | 2016년 6월17,000원 → 15,300원 (10%할인),  마일리지 850원 (5% 적립) (2) | 세일즈포인트 : 794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2321.</w:t>
      </w:r>
    </w:p>
    <w:p/>
    <w:p/>
    <w:p>
      <w:r>
        <w:br/>
        <w:t xml:space="preserve">고등학교 수학공식집 미적분 2 + 기하와 벡터 (2016년) ㅣ 고등학교 수학공식집 (2016년)  </w:t>
        <w:br/>
        <w:t xml:space="preserve">이지수능교육 수학편집부 (엮은이) | 이지수능교육 | 2016년 5월5,000원 → 4,500원 (10%할인),  마일리지 250원 (5% 적립)세일즈포인트 : 98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2322.</w:t>
      </w:r>
    </w:p>
    <w:p/>
    <w:p/>
    <w:p>
      <w:r>
        <w:br/>
        <w:t xml:space="preserve">고등학교 수학공식집 미적분 1 + 확률과 통계 (2016년) ㅣ 고등학교 수학공식집 (2016년)  </w:t>
        <w:br/>
        <w:t xml:space="preserve">이지수능교육 수학편집부 (엮은이) | 이지수능교육 | 2016년 5월5,000원 → 4,500원 (10%할인),  마일리지 250원 (5% 적립)세일즈포인트 : 100 </w:t>
      </w:r>
    </w:p>
    <w:p>
      <w:r>
        <w:t xml:space="preserve">절판보관함  보관함마이리스트 </w:t>
        <w:br/>
      </w:r>
    </w:p>
    <w:p>
      <w:r>
        <w:t>2323.</w:t>
      </w:r>
    </w:p>
    <w:p/>
    <w:p/>
    <w:p>
      <w:r>
        <w:br/>
        <w:t xml:space="preserve">고등학교 수학공식집 수학 1 + 수학 2 (2016년) ㅣ 고등학교 수학공식집 (2016년)  </w:t>
        <w:br/>
        <w:t xml:space="preserve">이지수능교육 수학편집부 (엮은이) | 이지수능교육 | 2016년 5월5,000원 → 4,500원 (10%할인),  마일리지 250원 (5% 적립)세일즈포인트 : 113 </w:t>
      </w:r>
    </w:p>
    <w:p>
      <w:r>
        <w:t xml:space="preserve">절판보관함  보관함마이리스트 </w:t>
        <w:br/>
      </w:r>
    </w:p>
    <w:p>
      <w:r>
        <w:t>2324.</w:t>
      </w:r>
    </w:p>
    <w:p/>
    <w:p/>
    <w:p>
      <w:r>
        <w:br/>
        <w:t xml:space="preserve">4점 문제 공략집 : 수학 가형 ㅣ 4점 문제 공략집  </w:t>
        <w:br/>
        <w:t xml:space="preserve">김종우 (지은이) | 오르비북스 | 2016년 5월19,800원 → 17,820원 (10%할인),  마일리지 990원 (5% 적립) (1) | 세일즈포인트 : 184 </w:t>
      </w:r>
    </w:p>
    <w:p>
      <w:r>
        <w:t xml:space="preserve">품절보관함  보관함마이리스트 </w:t>
        <w:br/>
      </w:r>
    </w:p>
    <w:p>
      <w:r>
        <w:t>2325.</w:t>
      </w:r>
    </w:p>
    <w:p/>
    <w:p/>
    <w:p>
      <w:r>
        <w:br/>
        <w:t xml:space="preserve">제헌이 모의고사 Ver.1 수학영역 가형 4회분 (봉투) ㅣ 오르비 모의고사 시리즈 (2016년)  </w:t>
        <w:br/>
        <w:t xml:space="preserve">이제헌 (지은이) | 오르비북스 | 2016년 5월13,800원 → 12,420원 (10%할인),  마일리지 690원 (5% 적립) (1) | 세일즈포인트 : 503 </w:t>
      </w:r>
    </w:p>
    <w:p>
      <w:r>
        <w:t xml:space="preserve">품절보관함  보관함마이리스트 </w:t>
        <w:br/>
      </w:r>
    </w:p>
    <w:p>
      <w:r>
        <w:t>2326.</w:t>
      </w:r>
    </w:p>
    <w:p/>
    <w:p/>
    <w:p>
      <w:r>
        <w:br/>
        <w:t xml:space="preserve">2017 D&amp;T Core : 미적분 2 ㅣ D&amp;T Core 시리즈  </w:t>
        <w:br/>
        <w:t xml:space="preserve">이제헌, 김성보, 안정혁, 조기강, 김정문 (지은이), 조민성 (엮은이) | 오르비북스 | 2016년 5월18,800원 → 16,920원 (10%할인),  마일리지 940원 (5% 적립)세일즈포인트 : 142 </w:t>
      </w:r>
    </w:p>
    <w:p>
      <w:r>
        <w:t xml:space="preserve">품절보관함  보관함마이리스트 </w:t>
        <w:br/>
      </w:r>
    </w:p>
    <w:p>
      <w:r>
        <w:t>2327.</w:t>
      </w:r>
    </w:p>
    <w:p/>
    <w:p/>
    <w:p>
      <w:r>
        <w:br/>
        <w:t xml:space="preserve">마약 N제 : 기하와 벡터 ㅣ 오르비 N제 시리즈  </w:t>
        <w:br/>
        <w:t xml:space="preserve">마약수학팀 (지은이) | 오르비북스 | 2016년 5월16,600원 → 14,940원 (10%할인),  마일리지 830원 (5% 적립) (1) | 세일즈포인트 : 481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2328.</w:t>
      </w:r>
    </w:p>
    <w:p/>
    <w:p/>
    <w:p>
      <w:r>
        <w:br/>
        <w:t xml:space="preserve">실전 봉투모의고사 EBS 변형 문과(국어.영어.수학 나) 과목별 3회분 (2016년) - 2017학년도 대학수학능력시험 대비 ㅣ 해성출판사 고등 실전 봉투모의고사 (2016년)  </w:t>
        <w:br/>
        <w:t xml:space="preserve">해성출판사 편집부 (엮은이) | 해성출판사 | 2016년 5월18,000원 → 16,200원 (10%할인),  마일리지 900원 (5% 적립)세일즈포인트 : 16 </w:t>
      </w:r>
    </w:p>
    <w:p>
      <w:r>
        <w:t xml:space="preserve">절판보관함  보관함마이리스트 </w:t>
        <w:br/>
      </w:r>
    </w:p>
    <w:p>
      <w:r>
        <w:t>2329.</w:t>
      </w:r>
    </w:p>
    <w:p/>
    <w:p/>
    <w:p>
      <w:r>
        <w:br/>
        <w:t xml:space="preserve">실전 봉투모의고사 EBS 변형 이과(국어.영어.수학 가) 과목별 3회분 (2016년) - 2017학년도 대학수학능력시험 대비 ㅣ 해성출판사 고등 실전 봉투모의고사 (2016년)  </w:t>
        <w:br/>
        <w:t xml:space="preserve">해성출판사 편집부 (엮은이) | 해성출판사 | 2016년 5월18,000원 → 16,200원 (10%할인),  마일리지 900원 (5% 적립)세일즈포인트 : 20 </w:t>
      </w:r>
    </w:p>
    <w:p>
      <w:r>
        <w:t xml:space="preserve">절판보관함  보관함마이리스트 </w:t>
        <w:br/>
      </w:r>
    </w:p>
    <w:p>
      <w:r>
        <w:t>2330.</w:t>
      </w:r>
    </w:p>
    <w:p/>
    <w:p/>
    <w:p>
      <w:r>
        <w:br/>
        <w:t xml:space="preserve">실전 봉투모의고사 EBS 변형 수리영역(나)형 3회분 (2016년) - 2017학년도 대학수학능력시험 대비 ㅣ 해성출판사 고등 실전 봉투모의고사 (2016년)  </w:t>
        <w:br/>
        <w:t xml:space="preserve">해성출판사 편집부 (엮은이) | 해성출판사 | 2016년 5월7,000원 → 6,300원 (10%할인),  마일리지 350원 (5% 적립)세일즈포인트 : 18 </w:t>
      </w:r>
    </w:p>
    <w:p>
      <w:r>
        <w:t xml:space="preserve">절판보관함  보관함마이리스트 </w:t>
        <w:br/>
      </w:r>
    </w:p>
    <w:p>
      <w:r>
        <w:t>2331.</w:t>
      </w:r>
    </w:p>
    <w:p/>
    <w:p/>
    <w:p>
      <w:r>
        <w:br/>
        <w:t xml:space="preserve">실전 봉투모의고사 EBS 변형 수리영역(가)형 3회분 (2016년) - 2017학년도 대학수학능력시험 대비 ㅣ 해성출판사 고등 실전 봉투모의고사 (2016년)  </w:t>
        <w:br/>
        <w:t xml:space="preserve">해성출판사 편집부 (엮은이) | 해성출판사 | 2016년 5월7,000원 → 6,300원 (10%할인),  마일리지 350원 (5% 적립)세일즈포인트 : 23 </w:t>
      </w:r>
    </w:p>
    <w:p>
      <w:r>
        <w:t xml:space="preserve">절판보관함  보관함마이리스트 </w:t>
        <w:br/>
      </w:r>
    </w:p>
    <w:p>
      <w:r>
        <w:t>2332.</w:t>
      </w:r>
    </w:p>
    <w:p/>
    <w:p/>
    <w:p>
      <w:r>
        <w:br/>
        <w:t xml:space="preserve">2017 수능 피드백 파이널 수학 영역 가형 (8절) ㅣ 2017 수능 피드백 파이널 시리즈  </w:t>
        <w:br/>
        <w:t xml:space="preserve">이향수, 김의석, 김형정, 차순규, 김정배 (지은이) | 좋은책신사고 | 2016년 5월12,500원 → 11,250원 (10%할인),  마일리지 620원 (5% 적립) (1) | 세일즈포인트 : 185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2333.</w:t>
      </w:r>
    </w:p>
    <w:p/>
    <w:p/>
    <w:p>
      <w:r>
        <w:br/>
        <w:t xml:space="preserve">수학고통제로 수학 1 - 수학 개념과 공식을 쉽게 체득하는 방법 </w:t>
        <w:br/>
        <w:t xml:space="preserve">정재우 (지은이) | 좋은땅 | 2016년 5월17,000원 → 15,300원 (10%할인),  마일리지 850원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2334.</w:t>
      </w:r>
    </w:p>
    <w:p/>
    <w:p/>
    <w:p>
      <w:r>
        <w:br/>
        <w:t xml:space="preserve">2017 KU 모의고사 수학영역 가형 5회분 (8절) (2016년) ㅣ 오르비 모의고사 시리즈 (2016년)  </w:t>
        <w:br/>
        <w:t xml:space="preserve">김기대 (지은이) | 오르비북스 | 2016년 5월15,500원 → 13,950원 (10%할인),  마일리지 770원 (5% 적립)세일즈포인트 : 235 </w:t>
      </w:r>
    </w:p>
    <w:p>
      <w:r>
        <w:t xml:space="preserve">품절보관함  보관함마이리스트 </w:t>
        <w:br/>
      </w:r>
    </w:p>
    <w:p>
      <w:r>
        <w:t>2335.</w:t>
      </w:r>
    </w:p>
    <w:p/>
    <w:p/>
    <w:p>
      <w:r>
        <w:br/>
        <w:t xml:space="preserve">2017 수능 피드백 파이널 수학 영역 나형 (8절) ㅣ 2017 수능 피드백 파이널 시리즈  </w:t>
        <w:br/>
        <w:t xml:space="preserve">이향수, 김의석, 김형정, 차순규, 김정배 (지은이) | 좋은책신사고 | 2016년 5월12,500원 → 11,250원 (10%할인),  마일리지 620원 (5% 적립)세일즈포인트 : 151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2336.</w:t>
      </w:r>
    </w:p>
    <w:p/>
    <w:p/>
    <w:p>
      <w:r>
        <w:br/>
        <w:t xml:space="preserve">2017 사관학교 10년간 기출문제 다잡기 수학영역 + 무료동영상강의 - 2016~2011학년도 기출문제 PC / 모바일 동영상강의 무료제공! (A형/B형) 수록! 2016~2007학년도 기출문제 최다 수록! ㅣ 2017 사관학교 기출문제 다잡기  </w:t>
        <w:br/>
        <w:t xml:space="preserve">서가은 (엮은이) | (주)시대교육 | 2016년 5월17,000원 → 15,300원 (10%할인),  마일리지 850원 (5% 적립) (3) | 세일즈포인트 : 137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2337.</w:t>
      </w:r>
    </w:p>
    <w:p/>
    <w:p/>
    <w:p>
      <w:r>
        <w:br/>
        <w:t xml:space="preserve">규토 수학 고득점 N제 ㅣ 오르비 N제 시리즈  </w:t>
        <w:br/>
        <w:t xml:space="preserve">유성민 (지은이) | 오르비북스 | 2016년 5월16,600원 → 14,940원 (10%할인),  마일리지 830원 (5% 적립) (1) | 세일즈포인트 : 494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2338.</w:t>
      </w:r>
    </w:p>
    <w:p/>
    <w:p/>
    <w:p>
      <w:r>
        <w:br/>
        <w:t xml:space="preserve">몰입 수능특강 EBS 변형문제 봉투모의고사 수학나형 (2016년) - 2017 수능 대비 ㅣ 몰입 수능특강 EBS 변형문제 봉투모의고사 (2016년)  </w:t>
        <w:br/>
        <w:t xml:space="preserve">이영은 (지은이) | 지스트북 | 2016년 5월7,000원 → 6,300원 (10%할인),  마일리지 350원 (5% 적립) (1) | 세일즈포인트 : 52 </w:t>
      </w:r>
    </w:p>
    <w:p>
      <w:r>
        <w:t xml:space="preserve">품절보관함  보관함마이리스트 </w:t>
        <w:br/>
      </w:r>
    </w:p>
    <w:p>
      <w:r>
        <w:t>2339.</w:t>
      </w:r>
    </w:p>
    <w:p/>
    <w:p/>
    <w:p>
      <w:r>
        <w:br/>
        <w:t xml:space="preserve">몰입 수능특강 EBS 변형문제 봉투모의고사 수학가형 (2016년) - 2017 수능 대비 ㅣ 몰입 수능특강 EBS 변형문제 봉투모의고사 (2016년)  </w:t>
        <w:br/>
        <w:t xml:space="preserve">이영은 (지은이) | 지스트북 | 2016년 5월7,000원 → 6,300원 (10%할인),  마일리지 350원 (5% 적립) (1) | 세일즈포인트 : 43 </w:t>
      </w:r>
    </w:p>
    <w:p>
      <w:r>
        <w:t xml:space="preserve">품절보관함  보관함마이리스트 </w:t>
        <w:br/>
      </w:r>
    </w:p>
    <w:p>
      <w:r>
        <w:t>2340.</w:t>
      </w:r>
    </w:p>
    <w:p/>
    <w:p/>
    <w:p>
      <w:r>
        <w:br/>
        <w:t xml:space="preserve">EBS 수능의 7대 함정 수학영역 수학 나형 (2016년) - 2017학년도 수능 대비 ㅣ 수능의 7대 함정 (2016년)  </w:t>
        <w:br/>
        <w:t xml:space="preserve">EBS(한국교육방송공사) 편집부 (엮은이) | 한국교육방송공사(EBS중고등) | 2016년 5월6,200원 → 5,580원 (10%할인),  마일리지 60원 (1% 적립)세일즈포인트 : 595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2341.</w:t>
      </w:r>
    </w:p>
    <w:p/>
    <w:p/>
    <w:p>
      <w:r>
        <w:br/>
        <w:t xml:space="preserve">EBS 수능의 7대 함정 수학영역 수학 가형 (2016년) - 2017학년도 수능 대비 ㅣ 수능의 7대 함정 (2016년)  </w:t>
        <w:br/>
        <w:t xml:space="preserve">EBS(한국교육방송공사) 편집부 (엮은이) | 한국교육방송공사(EBS중고등) | 2016년 5월6,000원 → 5,400원 (10%할인),  마일리지 60원 (1% 적립)세일즈포인트 : 500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2342.</w:t>
      </w:r>
    </w:p>
    <w:p/>
    <w:p/>
    <w:p>
      <w:r>
        <w:br/>
        <w:t xml:space="preserve">후천적 수학 1등급 만들기 미적분 2 (2016년) - 2017 수능 대비 ㅣ 후천적 수능 시리즈 (2016년)  </w:t>
        <w:br/>
        <w:t xml:space="preserve">주단 (지은이) | 수능의기술 | 2016년 5월19,000원 → 17,100원 (10%할인),  마일리지 950원 (5% 적립)세일즈포인트 : 98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2343.</w:t>
      </w:r>
    </w:p>
    <w:p/>
    <w:p/>
    <w:p>
      <w:r>
        <w:br/>
        <w:t xml:space="preserve">EBS 수능특강 유사 변형 N제 수학 나형 140제 (2016년) - 2017 수능대비 ㅣ EBS 수능특강 유사 변형 N제 (2016년)  </w:t>
        <w:br/>
        <w:t xml:space="preserve">메가북스 수능연구회 (엮은이) | 메가스터디(참고서) | 2016년 4월10,000원 → 9,000원 (10%할인),  마일리지 500원 (5% 적립)세일즈포인트 : 270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2344.</w:t>
      </w:r>
    </w:p>
    <w:p/>
    <w:p/>
    <w:p>
      <w:r>
        <w:br/>
        <w:t xml:space="preserve">EBS 수능특강 유사 변형 N제 수학 가형 140제 (2016년) - 2017 수능대비 ㅣ EBS 수능특강 유사 변형 N제 (2016년)  </w:t>
        <w:br/>
        <w:t xml:space="preserve">메가북스 수능연구회 (엮은이) | 메가스터디(참고서) | 2016년 4월10,000원 → 9,000원 (10%할인),  마일리지 500원 (5% 적립)세일즈포인트 : 238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2345.</w:t>
      </w:r>
    </w:p>
    <w:p/>
    <w:p/>
    <w:p>
      <w:r>
        <w:br/>
        <w:t xml:space="preserve">굿비 기하와 벡터 (2019년 고3용) - 1등급을 위한 수능 입문서 </w:t>
        <w:br/>
        <w:t xml:space="preserve">설정수 (지은이) | 이룸이앤비 | 2016년 4월10,000원 → 9,000원 (10%할인),  마일리지 500원 (5% 적립)세일즈포인트 : 147 </w:t>
      </w:r>
    </w:p>
    <w:p>
      <w:r>
        <w:t xml:space="preserve">품절보관함  보관함마이리스트 </w:t>
        <w:br/>
      </w:r>
    </w:p>
    <w:p>
      <w:r>
        <w:t>2346.</w:t>
      </w:r>
    </w:p>
    <w:p/>
    <w:p/>
    <w:p>
      <w:r>
        <w:br/>
        <w:t xml:space="preserve">개념원리 TOP Level 수학 2 (2019년 고3용) - 2009 개정 교육과정, 상위권 필독서 ㅣ 고등 개념원리 탑레벨 (2018년)  </w:t>
        <w:br/>
        <w:t xml:space="preserve">이홍섭 (지은이) | 개념원리수학연구소 | 2016년 4월11,000원 → 9,900원 (10%할인),  마일리지 550원 (5% 적립)세일즈포인트 : 142 </w:t>
      </w:r>
    </w:p>
    <w:p>
      <w:r>
        <w:t xml:space="preserve">품절보관함  보관함마이리스트 </w:t>
        <w:br/>
      </w:r>
    </w:p>
    <w:p>
      <w:r>
        <w:t>2347.</w:t>
      </w:r>
    </w:p>
    <w:p/>
    <w:p/>
    <w:p>
      <w:r>
        <w:br/>
        <w:t xml:space="preserve">EBS N제 수학영역 수학 나형 210제 (2017년용) ㅣ EBS N제 (2017년)  </w:t>
        <w:br/>
        <w:t xml:space="preserve">EBS(한국교육방송공사) 편집부 (엮은이) | 한국교육방송공사(EBS중고등) | 2016년 4월5,000원 → 4,500원 (10%할인),  마일리지 50원 (1% 적립) (1) | 세일즈포인트 : 1,210 </w:t>
      </w:r>
    </w:p>
    <w:p>
      <w:r>
        <w:t xml:space="preserve">품절보관함  보관함마이리스트 </w:t>
        <w:br/>
      </w:r>
    </w:p>
    <w:p>
      <w:r>
        <w:t>2348.</w:t>
      </w:r>
    </w:p>
    <w:p/>
    <w:p/>
    <w:p>
      <w:r>
        <w:br/>
        <w:t xml:space="preserve">EBS N제 수학영역 수학 가형 210제 (2017년용) ㅣ EBS N제 (2017년)  </w:t>
        <w:br/>
        <w:t xml:space="preserve">EBS(한국교육방송공사) 편집부 (엮은이) | 한국교육방송공사(EBS중고등) | 2016년 4월5,000원 → 4,500원 (10%할인),  마일리지 50원 (1% 적립) (2) | 세일즈포인트 : 1,353 </w:t>
      </w:r>
    </w:p>
    <w:p>
      <w:r>
        <w:t xml:space="preserve">품절보관함  보관함마이리스트 </w:t>
        <w:br/>
      </w:r>
    </w:p>
    <w:p>
      <w:r>
        <w:t>2349.</w:t>
      </w:r>
    </w:p>
    <w:p/>
    <w:p/>
    <w:p>
      <w:r>
        <w:br/>
        <w:t xml:space="preserve">형상기억 수능 개념 총정리 문제집 미적분 2 + 기하와 벡터 (2020년용) - 자연계 ㅣ 고등 형상기억 수학 (2020년)  </w:t>
        <w:br/>
        <w:t xml:space="preserve">홍분남 (지은이) | 수경출판사(학습) | 2016년 4월12,000원 → 10,800원 (10%할인),  마일리지 600원 (5% 적립)세일즈포인트 : 87 </w:t>
      </w:r>
    </w:p>
    <w:p>
      <w:r>
        <w:t xml:space="preserve">품절보관함  보관함마이리스트 </w:t>
        <w:br/>
      </w:r>
    </w:p>
    <w:p>
      <w:r>
        <w:t>2350.</w:t>
      </w:r>
    </w:p>
    <w:p/>
    <w:p/>
    <w:p>
      <w:r>
        <w:br/>
        <w:t xml:space="preserve">수학개념 해부학사전 : 고1 수학 - 새교육과정 반영 ㅣ 수학개념 해부학사전 시리즈 2 </w:t>
        <w:br/>
        <w:t xml:space="preserve">최우재 (지은이) | 아람출판사 | 2016년 4월12,000원 → 10,800원 (10%할인),  마일리지 360원 (3% 적립)세일즈포인트 : 74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분석노트 수학영역 나형 (2016년) - 2017 수능 대비 ㅣ EBS 분석노트 (2016년)  </w:t>
        <w:br/>
        <w:t xml:space="preserve">메가스터디㈜ 수능연구회 (엮은이) | 메가스터디(참고서) | 2016년 3월12,000원 → 10,800원 (10%할인),  마일리지 600원 (5% 적립)세일즈포인트 : 226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2352.</w:t>
      </w:r>
    </w:p>
    <w:p/>
    <w:p/>
    <w:p>
      <w:r>
        <w:br/>
        <w:t xml:space="preserve">EBS 분석노트 수학영역 가형 (2016년) - 2017 수능 대비 ㅣ EBS 분석노트 (2016년)  </w:t>
        <w:br/>
        <w:t xml:space="preserve">메가스터디㈜ 수능연구회 (엮은이) | 메가스터디(참고서) | 2016년 3월12,000원 → 10,800원 (10%할인),  마일리지 600원 (5% 적립) (2) | 세일즈포인트 : 125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2353.</w:t>
      </w:r>
    </w:p>
    <w:p/>
    <w:p/>
    <w:p>
      <w:r>
        <w:br/>
        <w:t xml:space="preserve">E-수능연계 변형특강 수학 나형 - EBS 수능특강 연계 (2016년) - 강남구청 인터넷 수능방송 강의 교재 (2017학년도 대학수학능력시험대비) ㅣ E 수능연계 변형특강 (2016년)  </w:t>
        <w:br/>
        <w:t xml:space="preserve">권태호 (지은이) | 이지수능교육 | 2016년 3월10,000원 → 9,000원 (10%할인),  마일리지 500원 (5% 적립)세일즈포인트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2354.</w:t>
      </w:r>
    </w:p>
    <w:p/>
    <w:p/>
    <w:p>
      <w:r>
        <w:br/>
        <w:t xml:space="preserve">E-수능연계 변형특강 수학 가형 - EBS 수능특강 연계 (2016년) - 강남구청 인터넷 수능방송 강의 교재 (2017학년도 대학수학능력시험대비) ㅣ E 수능연계 변형특강 (2016년)  </w:t>
        <w:br/>
        <w:t xml:space="preserve">권태호 (지은이) | 이지수능교육 | 2016년 3월12,000원 → 10,800원 (10%할인),  마일리지 600원 (5% 적립)세일즈포인트 : 131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2355.</w:t>
      </w:r>
    </w:p>
    <w:p/>
    <w:p/>
    <w:p>
      <w:r>
        <w:br/>
        <w:t xml:space="preserve">한권으로 완성하는 수학 : 미적분 2 (지수로그함수, 삼각함수, 극한) (2016년) ㅣ 한권으로 완성하는 수학 (2016년)  </w:t>
        <w:br/>
        <w:t xml:space="preserve">이해원 (지은이) | 오르비북스 | 2016년 3월27,000원 → 24,300원 (10%할인),  마일리지 1,350원 (5% 적립)세일즈포인트 : 277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2356.</w:t>
      </w:r>
    </w:p>
    <w:p/>
    <w:p/>
    <w:p>
      <w:r>
        <w:br/>
        <w:t xml:space="preserve">EBS 인터넷 수능 수학영역 확률과 통계 (2017년용) ㅣ EBS 인터넷 수능 (2017년)  </w:t>
        <w:br/>
        <w:t xml:space="preserve">EBS(한국교육방송공사) 편집부 (엮은이) | 한국교육방송공사(EBS중고등) | 2016년 3월4,500원 → 4,050원 (10%할인),  마일리지 40원 (1% 적립)세일즈포인트 : 1,672 </w:t>
      </w:r>
    </w:p>
    <w:p>
      <w:r>
        <w:t xml:space="preserve">품절보관함  보관함마이리스트 </w:t>
        <w:br/>
      </w:r>
    </w:p>
    <w:p>
      <w:r>
        <w:t>2357.</w:t>
      </w:r>
    </w:p>
    <w:p/>
    <w:p/>
    <w:p>
      <w:r>
        <w:br/>
        <w:t xml:space="preserve">EBS 인터넷 수능 수학영역 미적분 2 &amp; 기하와 벡터 (2017년용) ㅣ EBS 인터넷 수능 (2017년)  </w:t>
        <w:br/>
        <w:t xml:space="preserve">EBS(한국교육방송공사) 편집부 (엮은이) | 한국교육방송공사(EBS중고등) | 2016년 3월6,000원 → 5,400원 (10%할인),  마일리지 60원 (1% 적립) (1) | 세일즈포인트 : 1,161 </w:t>
      </w:r>
    </w:p>
    <w:p>
      <w:r>
        <w:t xml:space="preserve">품절보관함  보관함마이리스트 </w:t>
        <w:br/>
      </w:r>
    </w:p>
    <w:p>
      <w:r>
        <w:t>2358.</w:t>
      </w:r>
    </w:p>
    <w:p/>
    <w:p/>
    <w:p>
      <w:r>
        <w:br/>
        <w:t xml:space="preserve">EBS 인터넷 수능 수학영역 수학 2 &amp; 미적분 1 (2017년용) ㅣ EBS 인터넷 수능 (2017년)  </w:t>
        <w:br/>
        <w:t xml:space="preserve">EBS(한국교육방송공사) 편집부 (엮은이) | 한국교육방송공사(EBS중고등) | 2016년 3월5,500원 → 4,950원 (10%할인),  마일리지 50원 (1% 적립) (1) | 세일즈포인트 : 1,030 </w:t>
      </w:r>
    </w:p>
    <w:p>
      <w:r>
        <w:t xml:space="preserve">품절보관함  보관함마이리스트 </w:t>
        <w:br/>
      </w:r>
    </w:p>
    <w:p>
      <w:r>
        <w:t>2359.</w:t>
      </w:r>
    </w:p>
    <w:p/>
    <w:p/>
    <w:p>
      <w:r>
        <w:br/>
        <w:t xml:space="preserve">수갤배치표 4개년 전국연합기출문제집 고1 수학 480제 (2016년) - 수능기출 &amp; 내신대비, 개정수학 반영 ㅣ 수갤 배치표 기출 시리즈  </w:t>
        <w:br/>
        <w:t xml:space="preserve">수갤북스 편집부 (엮은이) | 수갤북스 | 2016년 3월8,900원 → 8,010원 (10%할인),  마일리지 440원 (5% 적립)세일즈포인트 : 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2360.</w:t>
      </w:r>
    </w:p>
    <w:p/>
    <w:p/>
    <w:p>
      <w:r>
        <w:br/>
        <w:t xml:space="preserve">수능대비 Prism Math 미적분 1 ㅣ 수능대비 Prism Math  </w:t>
        <w:br/>
        <w:t xml:space="preserve">김달환 (지은이) | 맑은샘(김양수) | 2016년 3월17,000원 → 15,300원 (10%할인),  마일리지 850원 (5% 적립) (1) | 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2361.</w:t>
      </w:r>
    </w:p>
    <w:p/>
    <w:p/>
    <w:p>
      <w:r>
        <w:br/>
        <w:t xml:space="preserve">2학년 1학기 중간고사 &amp; 6월 모의고사 대비 고2 자연계 수학 270제 (2016년) - 풀면서 답답함이 없도록, 풀이과정을 빠짐없이 수록 ㅣ 중간고사 &amp; 6월 모의고사 대비 (2016년)  </w:t>
        <w:br/>
        <w:t xml:space="preserve">중앙입시문제연구소 (엮은이) | 중앙입시문제연구소 | 2016년 3월13,000원 → 11,700원 (10%할인),  마일리지 650원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2362.</w:t>
      </w:r>
    </w:p>
    <w:p/>
    <w:p/>
    <w:p>
      <w:r>
        <w:br/>
        <w:t xml:space="preserve">2학년 1학기 중간고사 &amp; 6월 모의고사 대비 고2 인문계 수학 240제 (2016년) - 풀면서 답답함이 없도록, 풀이과정을 빠짐없이 수록 ㅣ 중간고사 &amp; 6월 모의고사 대비 (2016년)  </w:t>
        <w:br/>
        <w:t xml:space="preserve">중앙입시문제연구소 (엮은이) | 중앙입시문제연구소 | 2016년 3월12,000원 → 10,800원 (10%할인),  마일리지 600원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2363.</w:t>
      </w:r>
    </w:p>
    <w:p/>
    <w:p/>
    <w:p>
      <w:r>
        <w:br/>
        <w:t xml:space="preserve">1학년 1학기 중간고사 &amp; 6월 모의고사 대비 고1 전과목 통합본 1,260제 (2016년) - 풀면서 답답함이 없도록 완벽한 해설과 오답풀이 수록 ㅣ 중간고사 &amp; 6월 모의고사 대비 (2016년)  </w:t>
        <w:br/>
        <w:t xml:space="preserve">중앙입시문제연구소 (엮은이) | 중앙입시문제연구소 | 2016년 3월35,000원 → 31,500원 (10%할인),  마일리지 1,750원 (5% 적립)세일즈포인트 : 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2364.</w:t>
      </w:r>
    </w:p>
    <w:p/>
    <w:p/>
    <w:p>
      <w:r>
        <w:br/>
        <w:t xml:space="preserve">1학년 1학기 중간고사 &amp; 6월 모의고사 대비 고1 사회탐구 통합본 320제 (2016년) - 풀면서 답답함이 없도록 완벽한 해설과 오답풀이 수록 ㅣ 중간고사 &amp; 6월 모의고사 대비 (2016년)  </w:t>
        <w:br/>
        <w:t xml:space="preserve">중앙입시문제연구소 (엮은이) | 중앙입시문제연구소 | 2016년 3월15,000원 → 13,500원 (10%할인),  마일리지 750원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2365.</w:t>
      </w:r>
    </w:p>
    <w:p/>
    <w:p/>
    <w:p>
      <w:r>
        <w:br/>
        <w:t xml:space="preserve">1학년 1학기 중간고사 &amp; 6월 모의고사 대비 고1 수학1 200제 (2016년) - 풀면서 답답함이 없도록 완벽한 해설과 오답풀이 수록 ㅣ 중간고사 &amp; 6월 모의고사 대비 (2016년)  </w:t>
        <w:br/>
        <w:t xml:space="preserve">중앙입시문제연구소 (엮은이) | 중앙입시문제연구소 | 2016년 3월10,000원 → 9,000원 (10%할인),  마일리지 500원 (5% 적립)세일즈포인트 : 62 </w:t>
      </w:r>
    </w:p>
    <w:p>
      <w:r>
        <w:t xml:space="preserve">구판절판보관함  보관함마이리스트 </w:t>
        <w:br/>
      </w:r>
    </w:p>
    <w:p>
      <w:r>
        <w:t>2366.</w:t>
      </w:r>
    </w:p>
    <w:p/>
    <w:p/>
    <w:p>
      <w:r>
        <w:br/>
        <w:t xml:space="preserve">EBS 수능의 감(感) 수학영역 수학 나형 (2016년) ㅣ EBS 수능의 감 (2016년)  </w:t>
        <w:br/>
        <w:t xml:space="preserve">EBS(한국교육방송공사) 편집부 (엮은이) | 한국교육방송공사(EBS중고등) | 2016년 3월7,500원 → 6,750원 (10%할인),  마일리지 70원 (1% 적립) (1) | 세일즈포인트 : 183 </w:t>
      </w:r>
    </w:p>
    <w:p>
      <w:r>
        <w:t xml:space="preserve">품절보관함  보관함마이리스트 </w:t>
        <w:br/>
      </w:r>
    </w:p>
    <w:p>
      <w:r>
        <w:t>2367.</w:t>
      </w:r>
    </w:p>
    <w:p/>
    <w:p/>
    <w:p>
      <w:r>
        <w:br/>
        <w:t xml:space="preserve">EBS 수능의 감(感) 수학영역 수학 가형 (2016년) ㅣ EBS 수능의 감 (2016년)  </w:t>
        <w:br/>
        <w:t xml:space="preserve">EBS(한국교육방송공사) 편집부 (엮은이) | 한국교육방송공사(EBS중고등) | 2016년 3월7,500원 → 6,750원 (10%할인),  마일리지 70원 (1% 적립)세일즈포인트 : 140 </w:t>
      </w:r>
    </w:p>
    <w:p>
      <w:r>
        <w:t xml:space="preserve">품절보관함  보관함마이리스트 </w:t>
        <w:br/>
      </w:r>
    </w:p>
    <w:p>
      <w:r>
        <w:t>2368.</w:t>
      </w:r>
    </w:p>
    <w:p/>
    <w:p/>
    <w:p>
      <w:r>
        <w:br/>
        <w:t xml:space="preserve">MAPL 마플 시너지 내신문제집 확률과 통계 1621Q (2019년 고3용) - 2009 개정 교육과정 ㅣ 마플 시너지 수학 (2019년)  </w:t>
        <w:br/>
        <w:t xml:space="preserve">임정선 (지은이) | 희망에듀 | 2016년 3월20,000원 → 18,000원 (10%할인),  마일리지 1,000원 (5% 적립) (2) | 세일즈포인트 : 2,684 </w:t>
      </w:r>
    </w:p>
    <w:p>
      <w:r>
        <w:t xml:space="preserve">품절보관함  보관함마이리스트 </w:t>
        <w:br/>
      </w:r>
    </w:p>
    <w:p>
      <w:r>
        <w:t>2369.</w:t>
      </w:r>
    </w:p>
    <w:p/>
    <w:p/>
    <w:p>
      <w:r>
        <w:br/>
        <w:t xml:space="preserve">Hyper Mathematics 최고난도 295제 수학 나형 (2016년) - 전국 1% 최상위권이 검증한 실전 최고난도 문제집 ㅣ Hyper Mathematics 하이퍼 수학 (2016년)  </w:t>
        <w:br/>
        <w:t xml:space="preserve">황성연 (지은이) | 이투스북 | 2016년 3월17,000원 → 15,300원 (10%할인),  마일리지 850원 (5% 적립) (1) | 세일즈포인트 : 377 </w:t>
      </w:r>
    </w:p>
    <w:p>
      <w:r>
        <w:br/>
        <w:t xml:space="preserve">&lt;하이퍼 최고난도 수학 킬러 295제 수학 나형 (2019년 고3용) - 21, 29, 30 킬러 문제 대비서, 과목별 최상위 유형서 ㅣ 고등 하이퍼 최고난도 (2019년) &gt;로 새로 출간되었습니다. </w:t>
      </w:r>
    </w:p>
    <w:p>
      <w:r>
        <w:t xml:space="preserve">구판절판보관함  보관함마이리스트 </w:t>
        <w:br/>
      </w:r>
    </w:p>
    <w:p>
      <w:r>
        <w:t>2370.</w:t>
      </w:r>
    </w:p>
    <w:p/>
    <w:p/>
    <w:p>
      <w:r>
        <w:br/>
        <w:t xml:space="preserve">Hyper Mathematics 최고난도 305제 수학 가형 (2016년) - 전국 1% 최상위권이 검증한 실전 최고난도 문제집 ㅣ Hyper Mathematics 하이퍼 수학 (2016년)  </w:t>
        <w:br/>
        <w:t xml:space="preserve">황성연 (지은이) | 이투스북 | 2016년 3월17,000원 → 15,300원 (10%할인),  마일리지 850원 (5% 적립) (2) | 세일즈포인트 : 725 </w:t>
      </w:r>
    </w:p>
    <w:p>
      <w:r>
        <w:br/>
        <w:t xml:space="preserve">&lt;하이퍼 최고난도 수학 킬러 305제 수학 가형 (2019년 고3용) - 21, 29, 30 킬러 문제 대비서, 과목별 최상위 유형서 ㅣ 고등 하이퍼 최고난도 (2019년) &gt;로 새로 출간되었습니다. </w:t>
      </w:r>
    </w:p>
    <w:p>
      <w:r>
        <w:t xml:space="preserve">구판절판보관함  보관함마이리스트 </w:t>
        <w:br/>
      </w:r>
    </w:p>
    <w:p>
      <w:r>
        <w:t>2371.</w:t>
      </w:r>
    </w:p>
    <w:p/>
    <w:p/>
    <w:p>
      <w:r>
        <w:br/>
        <w:t xml:space="preserve">수상한 필링 Feeling 6월+9월=수능 모의평가 고3 수학 나형 (2016년) ㅣ 필링 Feeling 시리즈 (2016년)  </w:t>
        <w:br/>
        <w:t xml:space="preserve">중앙입시교육연구원 편집부 (엮은이) | 중앙입시교육연구원 | 2016년 3월8,800원 → 7,920원 (10%할인),  마일리지 440원 (5% 적립)세일즈포인트 : 13 </w:t>
      </w:r>
    </w:p>
    <w:p>
      <w:r>
        <w:br/>
        <w:t xml:space="preserve">&lt;수상한 필링 Feeling 6월+9월+수능 바로미터 4년간 모의고사 고3 수학 나형 (2017년) ㅣ 수상한 필링 Feeling (2017년) &gt;로 새로 출간되었습니다. </w:t>
      </w:r>
    </w:p>
    <w:p>
      <w:r>
        <w:t xml:space="preserve">구판절판보관함  보관함마이리스트 </w:t>
        <w:br/>
      </w:r>
    </w:p>
    <w:p>
      <w:r>
        <w:t>2372.</w:t>
      </w:r>
    </w:p>
    <w:p/>
    <w:p/>
    <w:p>
      <w:r>
        <w:br/>
        <w:t xml:space="preserve">수상한 필링 Feeling 6월+9월=수능 모의평가 고3 수학 가형 (2016년) ㅣ 필링 Feeling 시리즈 (2016년)  </w:t>
        <w:br/>
        <w:t xml:space="preserve">중앙입시교육연구원 편집부 (엮은이) | 중앙입시교육연구원 | 2016년 3월8,800원 → 7,920원 (10%할인),  마일리지 440원 (5% 적립)세일즈포인트 : 24 </w:t>
      </w:r>
    </w:p>
    <w:p>
      <w:r>
        <w:br/>
        <w:t xml:space="preserve">&lt;수상한 필링 Feeling 6월+9월+수능 바로미터 4년간 모의고사 고3 수학 가형 (2017년) ㅣ 수상한 필링 Feeling (2017년) &gt;로 새로 출간되었습니다. </w:t>
      </w:r>
    </w:p>
    <w:p>
      <w:r>
        <w:t xml:space="preserve">구판절판보관함  보관함마이리스트 </w:t>
        <w:br/>
      </w:r>
    </w:p>
    <w:p>
      <w:r>
        <w:t>2373.</w:t>
      </w:r>
    </w:p>
    <w:p/>
    <w:p/>
    <w:p>
      <w:r>
        <w:br/>
        <w:t xml:space="preserve">스피드 특강 확률과 통계 (2016년) - 수능 기출 완전 분석 ㅣ 스피드 특강 (2016년)  </w:t>
        <w:br/>
        <w:t xml:space="preserve">최은자, 한명주, 신재봉 (지은이) | 교학사(중고등) | 2016년 2월8,500원 → 7,650원 (10%할인),  마일리지 420원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2374.</w:t>
      </w:r>
    </w:p>
    <w:p/>
    <w:p/>
    <w:p>
      <w:r>
        <w:br/>
        <w:t xml:space="preserve">스피드 특강 미적분 1 (2016년) - 수능 기출 완전 분석 ㅣ 스피드 특강 (2016년)  </w:t>
        <w:br/>
        <w:t xml:space="preserve">최은자, 한명주, 신재봉 (지은이) | 교학사(중고등) | 2016년 2월8,500원 → 7,650원 (10%할인),  마일리지 420원 (5% 적립)세일즈포인트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2375.</w:t>
      </w:r>
    </w:p>
    <w:p/>
    <w:p/>
    <w:p>
      <w:r>
        <w:br/>
        <w:t xml:space="preserve">arche 아르케 미적분 2 (2018년용) - 새교육과정 ㅣ 아르케 수학 (2018년)  </w:t>
        <w:br/>
        <w:t xml:space="preserve">박중희 (지은이) | 꿈을담는틀(학습) | 2016년 2월15,000원 → 13,500원 (10%할인),  마일리지 750원 (5% 적립)세일즈포인트 : 134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2376.</w:t>
      </w:r>
    </w:p>
    <w:p/>
    <w:p/>
    <w:p>
      <w:r>
        <w:br/>
        <w:t xml:space="preserve">씨뮬 4th 사설 하반기 모의고사 수학 나형 고3 (2016년) - 인문계 ㅣ 씨뮬 4th 사설 모의고사 (2016년)  </w:t>
        <w:br/>
        <w:t xml:space="preserve">골드교육 편집부 (엮은이) | 골드교육 | 2016년 2월12,000원 → 10,800원 (10%할인),  마일리지 600원 (5% 적립)세일즈포인트 : 122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2377.</w:t>
      </w:r>
    </w:p>
    <w:p/>
    <w:p/>
    <w:p>
      <w:r>
        <w:br/>
        <w:t xml:space="preserve">씨뮬 4th 사설 하반기 모의고사 수학 가형 고3 (2016년) - 자연계 ㅣ 씨뮬 4th 사설 모의고사 (2016년)  </w:t>
        <w:br/>
        <w:t xml:space="preserve">골드교육 편집부 (엮은이) | 골드교육 | 2016년 2월12,000원 → 10,800원 (10%할인),  마일리지 600원 (5% 적립)세일즈포인트 : 154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2378.</w:t>
      </w:r>
    </w:p>
    <w:p/>
    <w:p/>
    <w:p>
      <w:r>
        <w:br/>
        <w:t xml:space="preserve">MAPL 마플 시너지 내신문제집 미적분 1 1927Q (2019년 고3용) - 2009 개정 교육과정 ㅣ 마플 시너지 수학 (2019년)  </w:t>
        <w:br/>
        <w:t xml:space="preserve">임정선 (지은이) | 희망에듀 | 2016년 2월20,000원 → 18,000원 (10%할인),  마일리지 1,000원 (5% 적립) (1) | 세일즈포인트 : 1,317 </w:t>
      </w:r>
    </w:p>
    <w:p>
      <w:r>
        <w:t xml:space="preserve">품절보관함  보관함마이리스트 </w:t>
        <w:br/>
      </w:r>
    </w:p>
    <w:p>
      <w:r>
        <w:t>2379.</w:t>
      </w:r>
    </w:p>
    <w:p/>
    <w:p/>
    <w:p>
      <w:r>
        <w:br/>
        <w:t xml:space="preserve">한권으로 완성하는 수학 : 기하와 벡터 (2016년) - 수능에서 논술까지 한번에!, 2017학년도 대비 ㅣ 한권으로 완성하는 수학 (2016년)  </w:t>
        <w:br/>
        <w:t xml:space="preserve">이해원 (지은이) | 오르비북스 | 2016년 2월27,000원 → 24,300원 (10%할인),  마일리지 1,350원 (5% 적립)세일즈포인트 : 489 </w:t>
      </w:r>
    </w:p>
    <w:p>
      <w:r>
        <w:t xml:space="preserve">구판절판보관함  보관함마이리스트 </w:t>
        <w:br/>
      </w:r>
    </w:p>
    <w:p>
      <w:r>
        <w:t>2380.</w:t>
      </w:r>
    </w:p>
    <w:p/>
    <w:p/>
    <w:p>
      <w:r>
        <w:br/>
        <w:t xml:space="preserve">굿비 미적분 2 (2018년용) - 1등급을 위한 수능 입문서 ㅣ 고등 굿비 (2018년)  </w:t>
        <w:br/>
        <w:t xml:space="preserve">이룸E&amp;B 편집부 (엮은이) | 이룸이앤비 | 2016년 2월11,000원 → 9,900원 (10%할인),  마일리지 550원 (5% 적립)세일즈포인트 : 127 </w:t>
      </w:r>
    </w:p>
    <w:p>
      <w:r>
        <w:t xml:space="preserve">품절보관함  보관함마이리스트 </w:t>
        <w:br/>
      </w:r>
    </w:p>
    <w:p>
      <w:r>
        <w:t>2381.</w:t>
      </w:r>
    </w:p>
    <w:p/>
    <w:p/>
    <w:p>
      <w:r>
        <w:br/>
        <w:t xml:space="preserve">THE 착한기출 유형별 13개년 전국연합.수능기출문제집 미적분 1 715제 (2016년) - 2017 EBS연계 수능대비서 ㅣ THE 착한기출 (2016년)  </w:t>
        <w:br/>
        <w:t xml:space="preserve">최선영 (지은이) | 채움미디어 | 2016년 2월9,800원 → 8,820원 (10%할인),  마일리지 490원 (5% 적립)세일즈포인트 : 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2382.</w:t>
      </w:r>
    </w:p>
    <w:p/>
    <w:p/>
    <w:p>
      <w:r>
        <w:br/>
        <w:t xml:space="preserve">수학고통제로 - 수학 고통을 없애는 방법 </w:t>
        <w:br/>
        <w:t xml:space="preserve">정재우 (지은이) | 좋은땅 | 2016년 2월17,000원 → 15,300원 (10%할인),  마일리지 850원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2383.</w:t>
      </w:r>
    </w:p>
    <w:p/>
    <w:p/>
    <w:p>
      <w:r>
        <w:br/>
        <w:t xml:space="preserve">짱 중요한 유형 수학 1 (2019년 고3용) - 2009 개정 교육과정 ㅣ 짱 중요한 유형 수학 (2019년)  </w:t>
        <w:br/>
        <w:t xml:space="preserve">이창주 (지은이) | 아름다운샘 | 2016년 2월11,000원 → 9,900원 (10%할인),  마일리지 550원 (5% 적립) (1) | 세일즈포인트 : 458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2384.</w:t>
      </w:r>
    </w:p>
    <w:p/>
    <w:p/>
    <w:p>
      <w:r>
        <w:br/>
        <w:t xml:space="preserve">형상기억 수능 개념 총정리 문제집 수학 1 + 수학 2 (2020년용) - 고1 과정 </w:t>
        <w:br/>
        <w:t xml:space="preserve">이경진, 장절희 (지은이) | 수경출판사(학습) | 2016년 2월12,000원 → 10,800원 (10%할인),  마일리지 600원 (5% 적립)세일즈포인트 : 209 </w:t>
      </w:r>
    </w:p>
    <w:p>
      <w:r>
        <w:t xml:space="preserve">품절보관함  보관함마이리스트 </w:t>
        <w:br/>
      </w:r>
    </w:p>
    <w:p>
      <w:r>
        <w:t>2385.</w:t>
      </w:r>
    </w:p>
    <w:p/>
    <w:p/>
    <w:p>
      <w:r>
        <w:br/>
        <w:t xml:space="preserve">형상기억 수능 개념 총정리 문제집 미적분 1 + 확률과 통계 (2020년용) - 인문.자연계 공통 ㅣ 고등 형상기억 수학 (2020년)  </w:t>
        <w:br/>
        <w:t xml:space="preserve">배수나, 허경식 (지은이) | 수경출판사(학습) | 2016년 2월11,000원 → 9,900원 (10%할인),  마일리지 550원 (5% 적립)세일즈포인트 : 368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2386.</w:t>
      </w:r>
    </w:p>
    <w:p/>
    <w:p/>
    <w:p>
      <w:r>
        <w:br/>
        <w:t xml:space="preserve">개념원리 TOP Level 수학 1 (2019년 고3용) - 2009 개정 교육과정, 상위권 필독서 ㅣ 고등 개념원리 탑레벨 (2018년)  </w:t>
        <w:br/>
        <w:t xml:space="preserve">이홍섭 (지은이) | 개념원리수학연구소 | 2016년 2월11,000원 → 9,900원 (10%할인),  마일리지 550원 (5% 적립) (1) | 세일즈포인트 : 163 </w:t>
      </w:r>
    </w:p>
    <w:p>
      <w:r>
        <w:t xml:space="preserve">품절보관함  보관함마이리스트 </w:t>
        <w:br/>
      </w:r>
    </w:p>
    <w:p>
      <w:r>
        <w:t>2387.</w:t>
      </w:r>
    </w:p>
    <w:p/>
    <w:p/>
    <w:p>
      <w:r>
        <w:br/>
        <w:t xml:space="preserve">메가스터디 함정을 피하는 비법 수학영역 수학 나형 120제 (2016년) - 2017 수능대비 ㅣ 메가스터디 함정 비법 (2016년)  </w:t>
        <w:br/>
        <w:t xml:space="preserve">메가북스 수능연구팀 (엮은이) | 메가스터디(참고서) | 2016년 2월10,000원 → 9,000원 (10%할인),  마일리지 500원 (5% 적립)세일즈포인트 : 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2388.</w:t>
      </w:r>
    </w:p>
    <w:p/>
    <w:p/>
    <w:p>
      <w:r>
        <w:br/>
        <w:t xml:space="preserve">메가스터디 함정을 피하는 비법 수학영역 수학 가형 120제 (2016년) - 2017 수능대비 ㅣ 메가스터디 함정 비법 (2016년)  </w:t>
        <w:br/>
        <w:t xml:space="preserve">메가북스 수능연구팀 (엮은이) | 메가스터디(참고서) | 2016년 2월10,000원 → 9,000원 (10%할인),  마일리지 500원 (5% 적립)세일즈포인트 : 121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2389.</w:t>
      </w:r>
    </w:p>
    <w:p/>
    <w:p/>
    <w:p>
      <w:r>
        <w:br/>
        <w:t xml:space="preserve">개념 SSEN 쎈 라이트 기하와 벡터 (2019년 고3용) - 2009 개정 교육과정 ㅣ 고등 개념 쎈수학 (2019년)  </w:t>
        <w:br/>
        <w:t xml:space="preserve">홍범준, 신사고수학콘텐츠연구회 (지은이) | 좋은책신사고 | 2016년 2월13,500원 → 12,150원 (10%할인),  마일리지 670원 (5% 적립)세일즈포인트 : 1,132 </w:t>
      </w:r>
    </w:p>
    <w:p>
      <w:r>
        <w:t xml:space="preserve">품절보관함  보관함마이리스트 </w:t>
        <w:br/>
      </w:r>
    </w:p>
    <w:p>
      <w:r>
        <w:t>2390.</w:t>
      </w:r>
    </w:p>
    <w:p/>
    <w:p/>
    <w:p>
      <w:r>
        <w:br/>
        <w:t xml:space="preserve">단기 특강 수학영역 기하와 벡터 (2019년용) - 2009 개정 교육과정 ㅣ 비상 단기 특강 (2019년)  </w:t>
        <w:br/>
        <w:t xml:space="preserve">비상교육 편집부 (엮은이) | 비상교육 | 2016년 2월9,500원 → 8,550원 (10%할인),  마일리지 470원 (5% 적립)세일즈포인트 : 135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2391.</w:t>
      </w:r>
    </w:p>
    <w:p/>
    <w:p/>
    <w:p>
      <w:r>
        <w:br/>
        <w:t xml:space="preserve">단기 특강 수학영역 미적분 2 (2019년용) - 2009 개정 교육과정 ㅣ 비상 단기 특강 (2019년)  </w:t>
        <w:br/>
        <w:t xml:space="preserve">비상교육 편집부 (엮은이) | 비상교육 | 2016년 2월9,500원 → 8,550원 (10%할인),  마일리지 470원 (5% 적립)세일즈포인트 : 182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2392.</w:t>
      </w:r>
    </w:p>
    <w:p/>
    <w:p/>
    <w:p>
      <w:r>
        <w:br/>
        <w:t xml:space="preserve">신통 수리논술 2 : 미적분, 기하와 벡터 과정 - 새 교육과정 반영, 개정판 ㅣ 신통 수리논술 2 </w:t>
        <w:br/>
        <w:t xml:space="preserve">구자관 (지은이) | (주)YBM(와이비엠) | 2016년 2월25,000원 → 22,500원 (10%할인),  마일리지 1,250원 (5% 적립)세일즈포인트 : 435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2393.</w:t>
      </w:r>
    </w:p>
    <w:p/>
    <w:p/>
    <w:p>
      <w:r>
        <w:br/>
        <w:t xml:space="preserve">어려운 4점짜리 짱 어려운 유형 수학 가형 (2016년) - 2016 수능반영 ㅣ 고등 짱 수학 시리즈 (2016년)  </w:t>
        <w:br/>
        <w:t xml:space="preserve">이창주 (지은이) | 아름다운샘 | 2016년 2월13,000원 → 11,700원 (10%할인),  마일리지 650원 (5% 적립)세일즈포인트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2394.</w:t>
      </w:r>
    </w:p>
    <w:p/>
    <w:p/>
    <w:p>
      <w:r>
        <w:br/>
        <w:t xml:space="preserve">어려운 4점짜리 짱 어려운 유형 수학 나형 (2016년) - 2016 수능반영 ㅣ 고등 짱 수학 시리즈 (2016년)  </w:t>
        <w:br/>
        <w:t xml:space="preserve">이창주 (지은이) | 아름다운샘 | 2016년 2월12,000원 → 10,800원 (10%할인),  마일리지 600원 (5% 적립)세일즈포인트 : 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2395.</w:t>
      </w:r>
    </w:p>
    <w:p/>
    <w:p/>
    <w:p>
      <w:r>
        <w:br/>
        <w:t xml:space="preserve">수학은 참고서 하는거야 수학 2 (2016년) - 2017 수능 대비 </w:t>
        <w:br/>
        <w:t xml:space="preserve">한상우 (지은이) | 수능의기술 | 2016년 2월15,000원 → 13,500원 (10%할인),  마일리지 750원 (5% 적립)세일즈포인트 : 95 </w:t>
      </w:r>
    </w:p>
    <w:p>
      <w:r>
        <w:t xml:space="preserve">절판보관함  보관함마이리스트 </w:t>
        <w:br/>
      </w:r>
    </w:p>
    <w:p>
      <w:r>
        <w:t>2396.</w:t>
      </w:r>
    </w:p>
    <w:p/>
    <w:p/>
    <w:p>
      <w:r>
        <w:br/>
        <w:t xml:space="preserve">2점짜리＋쉬운 3점짜리 짱 쉬운 내신 유형 수학 1 (2017년용) ㅣ 고등 짱 수학 시리즈 (2017년)  </w:t>
        <w:br/>
        <w:t xml:space="preserve">이창주 (지은이) | 아름다운샘 | 2016년 2월10,000원 → 9,000원 (10%할인),  마일리지 500원 (5% 적립)세일즈포인트 : 412 </w:t>
      </w:r>
    </w:p>
    <w:p>
      <w:r>
        <w:t xml:space="preserve">품절보관함  보관함마이리스트 </w:t>
        <w:br/>
      </w:r>
    </w:p>
    <w:p>
      <w:r>
        <w:t>2397.</w:t>
      </w:r>
    </w:p>
    <w:p/>
    <w:p/>
    <w:p>
      <w:r>
        <w:br/>
        <w:t xml:space="preserve">마더텅 학평기출모의고사 12회 전국연합 모의고사 고2 수학 영역 나형 (2016년) - 2016 학평대비 ㅣ 마더텅 학평기출모의고사 (2016년)  </w:t>
        <w:br/>
        <w:t xml:space="preserve">마더텅 편집부 (엮은이) | 마더텅교육 | 2016년 2월9,800원 → 8,820원 (10%할인),  마일리지 490원 (5% 적립)세일즈포인트 : 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2398.</w:t>
      </w:r>
    </w:p>
    <w:p/>
    <w:p/>
    <w:p>
      <w:r>
        <w:br/>
        <w:t xml:space="preserve">마더텅 학평기출모의고사 12회 전국연합 모의고사 고2 수학 영역 가형 (2016년) - 2016 학평대비 ㅣ 마더텅 학평기출모의고사 (2016년)  </w:t>
        <w:br/>
        <w:t xml:space="preserve">마더텅 편집부 (엮은이) | 마더텅교육 | 2016년 2월9,800원 → 8,820원 (10%할인),  마일리지 490원 (5% 적립)세일즈포인트 : 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2399.</w:t>
      </w:r>
    </w:p>
    <w:p/>
    <w:p/>
    <w:p>
      <w:r>
        <w:br/>
        <w:t xml:space="preserve">마더텅 학평기출모의고사 12회 전국연합 모의고사 고1 수학 영역 (2016년) - 2016 학평대비 ㅣ 마더텅 학평기출모의고사 (2016년)  </w:t>
        <w:br/>
        <w:t xml:space="preserve">마더텅 편집부 (엮은이) | 마더텅교육 | 2016년 2월9,800원 → 8,820원 (10%할인),  마일리지 490원 (5% 적립)세일즈포인트 : 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2400.</w:t>
      </w:r>
    </w:p>
    <w:p/>
    <w:p/>
    <w:p>
      <w:r>
        <w:br/>
        <w:t xml:space="preserve">마더텅 학평기출문제집 전국연합 모의고사 고2 미적분 2 (2016년) - 2016 학평대비 ㅣ 마더텅 학평기출문제집 (2016년)  </w:t>
        <w:br/>
        <w:t xml:space="preserve">마더텅 편집부 (엮은이) | 마더텅 | 2016년 2월13,800원 → 12,420원 (10%할인),  마일리지 690원 (5% 적립)세일즈포인트 : 31 </w:t>
      </w:r>
    </w:p>
    <w:p>
      <w:r>
        <w:t xml:space="preserve">절판보관함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마더텅 학평기출문제집 전국연합 모의고사 고2 미적분 1 (2016년) - 2016 학평대비 ㅣ 마더텅 학평기출문제집 (2016년)  </w:t>
        <w:br/>
        <w:t xml:space="preserve">마더텅 편집부 (엮은이) | 마더텅 | 2016년 2월13,800원 → 12,420원 (10%할인),  마일리지 690원 (5% 적립)세일즈포인트 : 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2402.</w:t>
      </w:r>
    </w:p>
    <w:p/>
    <w:p/>
    <w:p>
      <w:r>
        <w:br/>
        <w:t xml:space="preserve">마더텅 학평기출문제집 전국연합 모의고사 고1 수학 2 (2016년) - 2016 학평대비 ㅣ 마더텅 학평기출문제집 (2016년)  </w:t>
        <w:br/>
        <w:t xml:space="preserve">마더텅 편집부 (엮은이) | 마더텅 | 2016년 2월12,800원 → 11,520원 (10%할인),  마일리지 640원 (5% 적립)세일즈포인트 : 107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2403.</w:t>
      </w:r>
    </w:p>
    <w:p/>
    <w:p/>
    <w:p>
      <w:r>
        <w:br/>
        <w:t xml:space="preserve">마더텅 학평기출문제집 전국연합 모의고사 고1 수학 1 (2016년) - 2016 학평대비 ㅣ 마더텅 학평기출문제집 (2016년)  </w:t>
        <w:br/>
        <w:t xml:space="preserve">마더텅 편집부 (엮은이) | 마더텅 | 2016년 2월12,800원 → 11,520원 (10%할인),  마일리지 640원 (5% 적립)세일즈포인트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2404.</w:t>
      </w:r>
    </w:p>
    <w:p/>
    <w:p/>
    <w:p>
      <w:r>
        <w:br/>
        <w:t xml:space="preserve">개념 뿌리뽑기 수학 2 (2018년용) - 가장 쉬운 수학 ㅣ 개념 뿌리뽑기 중등  (2018년)  </w:t>
        <w:br/>
        <w:t xml:space="preserve">해법수학연구회, 최용준 (지은이) | 천재교육 | 2016년 2월13,000원 → 11,700원 (10%할인),  마일리지 650원 (5% 적립)세일즈포인트 : 110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2405.</w:t>
      </w:r>
    </w:p>
    <w:p/>
    <w:p/>
    <w:p>
      <w:r>
        <w:br/>
        <w:t xml:space="preserve">3월 모의고사 &amp; 수학 1.2 총정리 고2 수학1+2 300제 (2016년) - 풀면서 답답함이 없도록 풀이과정을 빠짐없이 수록 </w:t>
        <w:br/>
        <w:t xml:space="preserve">중앙입시문제연구소 (엮은이) | 중앙입시문제연구소 | 2016년 2월13,500원 → 12,150원 (10%할인),  마일리지 670원 (5% 적립)세일즈포인트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2406.</w:t>
      </w:r>
    </w:p>
    <w:p/>
    <w:p/>
    <w:p>
      <w:r>
        <w:br/>
        <w:t xml:space="preserve">노스트라다무스 수능기출 플러스 완전정복 수학 고1용 (2016년) ㅣ 노스트라다무스 수능기출 플러스 완전정복 (2016년)  </w:t>
        <w:br/>
        <w:t xml:space="preserve">해커입시연구소 편집부 (엮은이) | 해커입시연구소 | 2016년 1월8,500원 → 7,650원 (10%할인),  마일리지 420원 (5% 적립) </w:t>
      </w:r>
    </w:p>
    <w:p>
      <w:r>
        <w:t xml:space="preserve">품절보관함  보관함마이리스트 </w:t>
        <w:br/>
      </w:r>
    </w:p>
    <w:p>
      <w:r>
        <w:t>2407.</w:t>
      </w:r>
    </w:p>
    <w:p/>
    <w:p/>
    <w:p>
      <w:r>
        <w:br/>
        <w:t xml:space="preserve">한권으로 완성하는 수학 : 확률과 통계 (2016년) ㅣ 한권으로 완성하는 수학 (2016년)  </w:t>
        <w:br/>
        <w:t xml:space="preserve">이해원 (지은이) | 오르비북스 | 2016년 1월27,000원 → 24,300원 (10%할인),  마일리지 1,350원 (5% 적립)세일즈포인트 : 464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2408.</w:t>
      </w:r>
    </w:p>
    <w:p/>
    <w:p/>
    <w:p>
      <w:r>
        <w:br/>
        <w:t xml:space="preserve">한권으로 완성하는 수학 : 미적분 2 (적분법) (2016년) ㅣ 한권으로 완성하는 수학 (2016년)  </w:t>
        <w:br/>
        <w:t xml:space="preserve">이해원 (지은이) | 오르비북스 | 2016년 1월27,000원 → 24,300원 (10%할인),  마일리지 1,350원 (5% 적립)세일즈포인트 : 414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2409.</w:t>
      </w:r>
    </w:p>
    <w:p/>
    <w:p/>
    <w:p>
      <w:r>
        <w:br/>
        <w:t xml:space="preserve">한권으로 완성하는 수학 : 미적분 2 (미분법) (2016년) ㅣ 한권으로 완성하는 수학 (2016년)  </w:t>
        <w:br/>
        <w:t xml:space="preserve">이해원 (지은이) | 오르비북스 | 2016년 1월27,000원 → 24,300원 (10%할인),  마일리지 1,350원 (5% 적립)세일즈포인트 : 471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2410.</w:t>
      </w:r>
    </w:p>
    <w:p/>
    <w:p/>
    <w:p>
      <w:r>
        <w:br/>
        <w:t xml:space="preserve">EBS 수능특강 수학영역 미적분 2 (2016년) - 2017 학년도 수능 연계교재 ㅣ EBS 수능특강 (2016년)  </w:t>
        <w:br/>
        <w:t xml:space="preserve">EBS(한국교육방송공사) 편집부 (엮은이) | 한국교육방송공사(EBS중고등) | 2016년 1월5,300원 → 4,770원 (10%할인),  마일리지 50원 (1% 적립) (10) | 세일즈포인트 : 12,830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2411.</w:t>
      </w:r>
    </w:p>
    <w:p/>
    <w:p/>
    <w:p>
      <w:r>
        <w:br/>
        <w:t xml:space="preserve">EBS 수능특강 수학영역 수학 2 &amp; 미적분 1 (2016년) - 2017 학년도 수능 연계교재 ㅣ EBS 수능특강 (2016년)  </w:t>
        <w:br/>
        <w:t xml:space="preserve">EBS(한국교육방송공사) 편집부 (엮은이) | 한국교육방송공사(EBS중고등) | 2016년 1월6,100원 → 5,490원 (10%할인),  마일리지 60원 (1% 적립) (10) | 세일즈포인트 : 18,599 </w:t>
      </w:r>
    </w:p>
    <w:p>
      <w:r>
        <w:t xml:space="preserve">구판절판보관함  보관함마이리스트 </w:t>
        <w:br/>
      </w:r>
    </w:p>
    <w:p>
      <w:r>
        <w:t>2412.</w:t>
      </w:r>
    </w:p>
    <w:p/>
    <w:p/>
    <w:p>
      <w:r>
        <w:br/>
        <w:t xml:space="preserve">EBS 수능특강 수학영역 기하와 벡터 (2016년) - 2017학년도 수능 연계교재 ㅣ EBS 수능특강 (2016년)  </w:t>
        <w:br/>
        <w:t xml:space="preserve">EBS(한국교육방송공사) 편집부 (엮은이) | 한국교육방송공사(EBS중고등) | 2016년 1월5,300원 → 4,770원 (10%할인),  마일리지 50원 (1% 적립) (9) | 세일즈포인트 : 12,979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2413.</w:t>
      </w:r>
    </w:p>
    <w:p/>
    <w:p/>
    <w:p>
      <w:r>
        <w:br/>
        <w:t xml:space="preserve">EBS 수능특강 수학영역 확률과 통계 (2016년) - 2017학년도 수능 연계교재 ㅣ EBS 수능특강 (2016년)  </w:t>
        <w:br/>
        <w:t xml:space="preserve">EBS(한국교육방송공사) 편집부 (엮은이) | 한국교육방송공사(EBS중고등) | 2016년 1월5,000원 → 4,500원 (10%할인),  마일리지 50원 (1% 적립) (16) | 세일즈포인트 : 28,632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2414.</w:t>
      </w:r>
    </w:p>
    <w:p/>
    <w:p/>
    <w:p>
      <w:r>
        <w:br/>
        <w:t xml:space="preserve">씨뮬 4th 69수능 3년간 기출 모의고사 수학(나형) (고3) (2016년) ㅣ 씨뮬 4th 69수능 3년간 기출 모의고사 (2016년)  </w:t>
        <w:br/>
        <w:t xml:space="preserve">골드교육 편집부 (지은이) | 골드교육 | 2016년 1월12,000원 → 10,800원 (10%할인),  마일리지 600원 (5% 적립)세일즈포인트 : 200 </w:t>
      </w:r>
    </w:p>
    <w:p>
      <w:r>
        <w:t xml:space="preserve">품절보관함  보관함마이리스트 </w:t>
        <w:br/>
      </w:r>
    </w:p>
    <w:p>
      <w:r>
        <w:t>2415.</w:t>
      </w:r>
    </w:p>
    <w:p/>
    <w:p/>
    <w:p>
      <w:r>
        <w:br/>
        <w:t xml:space="preserve">씨뮬 4th 69수능 3년간 기출 모의고사 수학(가형) (고3) (2016년) ㅣ 씨뮬 4th 69수능 3년간 기출 모의고사 (2016년)  </w:t>
        <w:br/>
        <w:t xml:space="preserve">골드교육 편집부 (지은이) | 골드교육 | 2016년 1월12,000원 → 10,800원 (10%할인),  마일리지 600원 (5% 적립)세일즈포인트 : 162 </w:t>
      </w:r>
    </w:p>
    <w:p>
      <w:r>
        <w:t xml:space="preserve">품절보관함  보관함마이리스트 </w:t>
        <w:br/>
      </w:r>
    </w:p>
    <w:p>
      <w:r>
        <w:t>2416.</w:t>
      </w:r>
    </w:p>
    <w:p/>
    <w:p/>
    <w:p>
      <w:r>
        <w:br/>
        <w:t xml:space="preserve">수만휘 연도별 4점 기출 수학 나형 (2016년) ㅣ 수만휘 (2016년)  </w:t>
        <w:br/>
        <w:t xml:space="preserve">수만휘 교재개발팀 (엮은이) | 텐볼스토리 | 2016년 1월15,000원 → 13,500원 (10%할인),  마일리지 750원 (5% 적립)세일즈포인트 : 77 </w:t>
      </w:r>
    </w:p>
    <w:p>
      <w:r>
        <w:t xml:space="preserve">절판보관함  보관함마이리스트 </w:t>
        <w:br/>
      </w:r>
    </w:p>
    <w:p>
      <w:r>
        <w:t>2417.</w:t>
      </w:r>
    </w:p>
    <w:p/>
    <w:p/>
    <w:p>
      <w:r>
        <w:br/>
        <w:t xml:space="preserve">수만휘 연도별 4점 기출 수학 가형 (2016년) ㅣ 수만휘 (2016년)  </w:t>
        <w:br/>
        <w:t xml:space="preserve">수만휘 교재개발팀 (엮은이) | 텐볼스토리 | 2016년 1월15,000원 → 13,500원 (10%할인),  마일리지 750원 (5% 적립) (1) | 세일즈포인트 : 101 </w:t>
      </w:r>
    </w:p>
    <w:p>
      <w:r>
        <w:t xml:space="preserve">절판보관함  보관함마이리스트 </w:t>
        <w:br/>
      </w:r>
    </w:p>
    <w:p>
      <w:r>
        <w:t>2418.</w:t>
      </w:r>
    </w:p>
    <w:p/>
    <w:p/>
    <w:p>
      <w:r>
        <w:br/>
        <w:t xml:space="preserve">페이스메이커 수학 1 (2016년) - 개념 익힘.강화학습&gt;실력 강화.키움학습&gt;&gt;내신1등급완성 ㅣ 페이스메이커 시리즈 (2016년)  </w:t>
        <w:br/>
        <w:t xml:space="preserve">에이플러스중앙교육 (엮은이) | A+중앙교육(성전에듀앤컬처) | 2016년 1월12,000원 → 10,800원 (10%할인),  마일리지 600원 (5% 적립)세일즈포인트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2419.</w:t>
      </w:r>
    </w:p>
    <w:p/>
    <w:p/>
    <w:p>
      <w:r>
        <w:br/>
        <w:t xml:space="preserve">2017 경찰대학 수학 기출문제집 ㅣ 2017 경찰대학 기출문제집  </w:t>
        <w:br/>
        <w:t xml:space="preserve">송해준 (엮은이) | 서울고시각 | 2016년 1월13,000원 → 11,700원 (10%할인),  마일리지 650원 (5% 적립)세일즈포인트 : 82 </w:t>
      </w:r>
    </w:p>
    <w:p>
      <w:r>
        <w:t xml:space="preserve">품절보관함  보관함마이리스트 </w:t>
        <w:br/>
      </w:r>
    </w:p>
    <w:p>
      <w:r>
        <w:t>2420.</w:t>
      </w:r>
    </w:p>
    <w:p/>
    <w:p/>
    <w:p>
      <w:r>
        <w:br/>
        <w:t xml:space="preserve">후천적 수학 1등급 만들기 확률과 통계 (2016년) - 2017 수능 대비 ㅣ 후천적 수능 시리즈 (2016년)  </w:t>
        <w:br/>
        <w:t xml:space="preserve">주단 (지은이) | 수능의기술 | 2016년 1월19,000원 → 17,100원 (10%할인),  마일리지 950원 (5% 적립)세일즈포인트 : 195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2421.</w:t>
      </w:r>
    </w:p>
    <w:p/>
    <w:p/>
    <w:p>
      <w:r>
        <w:br/>
        <w:t xml:space="preserve">수상한 필링 Feeling 전국연합 3년간 모의고사 고3 수학 나형 (2016년) ㅣ 필링 Feeling 시리즈 (2016년)  </w:t>
        <w:br/>
        <w:t xml:space="preserve">중앙입시교육연구원 편집부 (엮은이) | 중앙입시교육연구원 | 2016년 1월8,800원 → 7,920원 (10%할인),  마일리지 440원 (5% 적립)세일즈포인트 : 18 </w:t>
      </w:r>
    </w:p>
    <w:p>
      <w:r>
        <w:t xml:space="preserve">품절보관함  보관함마이리스트 </w:t>
        <w:br/>
      </w:r>
    </w:p>
    <w:p>
      <w:r>
        <w:t>2422.</w:t>
      </w:r>
    </w:p>
    <w:p/>
    <w:p/>
    <w:p>
      <w:r>
        <w:br/>
        <w:t xml:space="preserve">수상한 필링 Feeling 전국연합 3년간 모의고사 고3 수학 가형 (2016년) ㅣ 필링 Feeling 시리즈 (2016년)  </w:t>
        <w:br/>
        <w:t xml:space="preserve">중앙입시교육연구원 편집부 (엮은이) | 중앙입시교육연구원 | 2016년 1월8,800원 → 7,920원 (10%할인),  마일리지 440원 (5% 적립)세일즈포인트 : 22 </w:t>
      </w:r>
    </w:p>
    <w:p>
      <w:r>
        <w:t xml:space="preserve">품절보관함  보관함마이리스트 </w:t>
        <w:br/>
      </w:r>
    </w:p>
    <w:p>
      <w:r>
        <w:t>2423.</w:t>
      </w:r>
    </w:p>
    <w:p/>
    <w:p/>
    <w:p>
      <w:r>
        <w:br/>
        <w:t xml:space="preserve">수상한 필링 Feeling 전국연합 7년간 모의고사 고2 수학 나형 (2016년) ㅣ 필링 Feeling 시리즈 (2016년)  </w:t>
        <w:br/>
        <w:t xml:space="preserve">중앙입시교육연구원 편집부 (엮은이) | 중앙입시교육연구원 | 2016년 1월11,800원 → 10,620원 (10%할인),  마일리지 590원 (5% 적립)세일즈포인트 : 18 </w:t>
      </w:r>
    </w:p>
    <w:p>
      <w:r>
        <w:t xml:space="preserve">품절보관함  보관함마이리스트 </w:t>
        <w:br/>
      </w:r>
    </w:p>
    <w:p>
      <w:r>
        <w:t>2424.</w:t>
      </w:r>
    </w:p>
    <w:p/>
    <w:p/>
    <w:p>
      <w:r>
        <w:br/>
        <w:t xml:space="preserve">수상한 필링 Feeling 전국연합 7년간 모의고사 고2 수학 가형 (2016년) ㅣ 필링 Feeling 시리즈 (2016년)  </w:t>
        <w:br/>
        <w:t xml:space="preserve">중앙입시교육연구원 편집부 (엮은이) | 중앙입시교육연구원 | 2016년 1월11,800원 → 10,620원 (10%할인),  마일리지 590원 (5% 적립)세일즈포인트 : 18 </w:t>
      </w:r>
    </w:p>
    <w:p>
      <w:r>
        <w:t xml:space="preserve">품절보관함  보관함마이리스트 </w:t>
        <w:br/>
      </w:r>
    </w:p>
    <w:p>
      <w:r>
        <w:t>2425.</w:t>
      </w:r>
    </w:p>
    <w:p/>
    <w:p/>
    <w:p>
      <w:r>
        <w:br/>
        <w:t xml:space="preserve">수상한 필링 Feeling 전국연합 7년간 모의고사 고1 수학 (2016년) ㅣ 필링 Feeling 시리즈 (2016년)  </w:t>
        <w:br/>
        <w:t xml:space="preserve">중앙입시교육연구원 편집부 (엮은이) | 중앙입시교육연구원 | 2016년 1월11,800원 → 10,620원 (10%할인),  마일리지 590원 (5% 적립)세일즈포인트 : 24 </w:t>
      </w:r>
    </w:p>
    <w:p>
      <w:r>
        <w:t xml:space="preserve">품절보관함  보관함마이리스트 </w:t>
        <w:br/>
      </w:r>
    </w:p>
    <w:p>
      <w:r>
        <w:t>2426.</w:t>
      </w:r>
    </w:p>
    <w:p/>
    <w:p/>
    <w:p>
      <w:r>
        <w:br/>
        <w:t xml:space="preserve">이유있는 Choice 전국연합 4년간 모의고사 고3 수학 나형 (2016년) ㅣ 고등 이유있는 Choice 시리즈 (2016년)  </w:t>
        <w:br/>
        <w:t xml:space="preserve">중앙입시교육연구원 편집부 (엮은이) | 중앙입시교육연구원 | 2016년 1월9,800원 → 8,820원 (10%할인),  마일리지 490원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2427.</w:t>
      </w:r>
    </w:p>
    <w:p/>
    <w:p/>
    <w:p>
      <w:r>
        <w:br/>
        <w:t xml:space="preserve">이유있는 Choice 전국연합 4년간 모의고사 고3 수학 가형 (2016년) ㅣ 고등 이유있는 Choice 시리즈 (2016년)  </w:t>
        <w:br/>
        <w:t xml:space="preserve">중앙입시교육연구원 편집부 (엮은이) | 중앙입시교육연구원 | 2016년 1월9,800원 → 8,820원 (10%할인),  마일리지 490원 (5% 적립)세일즈포인트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2428.</w:t>
      </w:r>
    </w:p>
    <w:p/>
    <w:p/>
    <w:p>
      <w:r>
        <w:br/>
        <w:t xml:space="preserve">이유있는 Choice 전국연합 4년간 모의고사 고2 수학 나형 (2016년) ㅣ 고등 이유있는 Choice 시리즈 (2016년)  </w:t>
        <w:br/>
        <w:t xml:space="preserve">중앙입시교육연구원 편집부 (엮은이) | 중앙입시교육연구원 | 2016년 1월9,800원 → 8,820원 (10%할인),  마일리지 490원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2429.</w:t>
      </w:r>
    </w:p>
    <w:p/>
    <w:p/>
    <w:p>
      <w:r>
        <w:br/>
        <w:t xml:space="preserve">이유있는 Choice 전국연합 4년간 모의고사 고2 수학 가형 (2016년) ㅣ 고등 이유있는 Choice 시리즈 (2016년)  </w:t>
        <w:br/>
        <w:t xml:space="preserve">중앙입시교육연구원 편집부 (엮은이) | 중앙입시교육연구원 | 2016년 1월9,800원 → 8,820원 (10%할인),  마일리지 490원 (5% 적립)세일즈포인트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2430.</w:t>
      </w:r>
    </w:p>
    <w:p/>
    <w:p/>
    <w:p>
      <w:r>
        <w:br/>
        <w:t xml:space="preserve">이유있는 Choice 전국연합 4년간 모의고사 고1 수학 (2016년) ㅣ 고등 이유있는 Choice 시리즈 (2016년)  </w:t>
        <w:br/>
        <w:t xml:space="preserve">중앙입시교육연구원 편집부 (엮은이) | 중앙입시교육연구원 | 2016년 1월9,800원 → 8,820원 (10%할인),  마일리지 490원 (5% 적립)세일즈포인트 : 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2431.</w:t>
      </w:r>
    </w:p>
    <w:p/>
    <w:p/>
    <w:p>
      <w:r>
        <w:br/>
        <w:t xml:space="preserve">사관학교 11개년 기출문제 정복하기 수학 B - 2006~2016년도 11개년 기출문제 수록 ㅣ 사관학교 기출문제 정복하기 2016년  </w:t>
        <w:br/>
        <w:t xml:space="preserve">대입교육연구소 (엮은이) | 서원각 | 2016년 1월13,000원 → 11,700원 (10%할인),  마일리지 650원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2432.</w:t>
      </w:r>
    </w:p>
    <w:p/>
    <w:p/>
    <w:p>
      <w:r>
        <w:br/>
        <w:t xml:space="preserve">사관학교 11개년 기출문제 정복하기 수학 A - 2006~2016년도 11개년 기출문제 수록 ㅣ 사관학교 기출문제 정복하기 2016년  </w:t>
        <w:br/>
        <w:t xml:space="preserve">대입교육연구소 (엮은이) | 서원각 | 2016년 1월13,000원 → 11,700원 (10%할인),  마일리지 650원 (5% 적립)세일즈포인트 : 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2433.</w:t>
      </w:r>
    </w:p>
    <w:p/>
    <w:p/>
    <w:p>
      <w:r>
        <w:br/>
        <w:t xml:space="preserve">MAPL 마플 시너지 내신문제집 수학 1 1744Q (2017년용) - 최신기출 증보 개정판 </w:t>
        <w:br/>
        <w:t xml:space="preserve">임정선 (지은이) | 희망에듀 | 2016년 1월20,000원 → 18,000원 (10%할인),  마일리지 1,000원 (5% 적립)세일즈포인트 : 348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2434.</w:t>
      </w:r>
    </w:p>
    <w:p/>
    <w:p/>
    <w:p>
      <w:r>
        <w:br/>
        <w:t xml:space="preserve">THE 착한기출 유형별 13개년 전국연합.수능기출문제집 확률과 통계 662제 (2016년) - 2017 EBS연계 수능대비서 ㅣ THE 착한기출 (2016년)  </w:t>
        <w:br/>
        <w:t xml:space="preserve">최선영 (지은이) | 채움미디어 | 2016년 1월9,800원 → 8,820원 (10%할인),  마일리지 490원 (5% 적립)세일즈포인트 : 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2435.</w:t>
      </w:r>
    </w:p>
    <w:p/>
    <w:p/>
    <w:p>
      <w:r>
        <w:br/>
        <w:t xml:space="preserve">기출의 신 이하영의 기출 뷰 수학 2 (2016년) - 2017 완벽 대비 ㅣ 기출의 신 (2016년)  </w:t>
        <w:br/>
        <w:t xml:space="preserve">이하영 (지은이) | 보고미디어 | 2016년 1월12,000원 → 10,800원 (10%할인),  마일리지 600원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2436.</w:t>
      </w:r>
    </w:p>
    <w:p/>
    <w:p/>
    <w:p>
      <w:r>
        <w:br/>
        <w:t xml:space="preserve">A+ 크레센도 기출문제집 수학영역 미적분 2 (2016년) - 2012 ~ 2016학년도 5개년 수능.평가원 기출 전 문항 수록 (고2,3용) ㅣ A+ 크레센도 (2016년)  </w:t>
        <w:br/>
        <w:t xml:space="preserve">A+중앙교육 편집부 (엮은이) | A+중앙교육(성전에듀앤컬처) | 2016년 1월10,000원 → 9,000원 (10%할인),  마일리지 500원 (5% 적립)세일즈포인트 : 35 </w:t>
      </w:r>
    </w:p>
    <w:p>
      <w:r>
        <w:t xml:space="preserve">품절보관함  보관함마이리스트 </w:t>
        <w:br/>
      </w:r>
    </w:p>
    <w:p>
      <w:r>
        <w:t>2437.</w:t>
      </w:r>
    </w:p>
    <w:p/>
    <w:p/>
    <w:p>
      <w:r>
        <w:br/>
        <w:t xml:space="preserve">A+ 크레센도 기출문제집 수학영역 미적분 1 (2016년) - 2012 ~ 2016학년도 5개년 수능.평가원 기출 전 문항 수록 (고2,3용) ㅣ A+ 크레센도 (2016년)  </w:t>
        <w:br/>
        <w:t xml:space="preserve">A+중앙교육 편집부 (엮은이) | A+중앙교육(성전에듀앤컬처) | 2016년 1월10,000원 → 9,000원 (10%할인),  마일리지 500원 (5% 적립)세일즈포인트 : 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2438.</w:t>
      </w:r>
    </w:p>
    <w:p/>
    <w:p/>
    <w:p>
      <w:r>
        <w:br/>
        <w:t xml:space="preserve">A+ 용기 100배 수학영역 기하와 벡터 (2016년) - 고 2용 새 교육과정, 수학에 지친 수험생들을 위한 다이어트 수능전략 ㅣ 고등 용기 100배 (2016년)  </w:t>
        <w:br/>
        <w:t xml:space="preserve">A+중앙교육 편집부 (엮은이) | A+중앙교육(성전에듀앤컬처) | 2016년 1월9,000원 → 8,100원 (10%할인),  마일리지 450원 (5% 적립)세일즈포인트 : 117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2439.</w:t>
      </w:r>
    </w:p>
    <w:p/>
    <w:p/>
    <w:p>
      <w:r>
        <w:br/>
        <w:t xml:space="preserve">2017 수능대비 핵심체크 고3 수학 800제 자연계 (2016년) - 미적분Ⅱ+ 확률과 통계 + 기하와 벡터 800 ㅣ 2017 수능대비 핵심체크 (2016년)  </w:t>
        <w:br/>
        <w:t xml:space="preserve">중앙입시문제연구소 (엮은이) | 중앙입시문제연구소 | 2016년 1월23,000원 → 20,700원 (10%할인),  마일리지 1,150원 (5% 적립)세일즈포인트 : 62 </w:t>
      </w:r>
    </w:p>
    <w:p>
      <w:r>
        <w:t xml:space="preserve">품절보관함  보관함마이리스트 </w:t>
        <w:br/>
      </w:r>
    </w:p>
    <w:p>
      <w:r>
        <w:t>2440.</w:t>
      </w:r>
    </w:p>
    <w:p/>
    <w:p/>
    <w:p>
      <w:r>
        <w:br/>
        <w:t xml:space="preserve">2017 수능대비 핵심체크 고3 수학 900제 인문계 (2016년) - 수학Ⅱ + 미적분Ⅰ+ 확률과 통계 900제 ㅣ 2017 수능대비 핵심체크 (2016년)  </w:t>
        <w:br/>
        <w:t xml:space="preserve">중앙입시문제연구소 (엮은이) | 중앙입시문제연구소 | 2016년 1월23,000원 → 20,700원 (10%할인),  마일리지 1,150원 (5% 적립)세일즈포인트 : 65 </w:t>
      </w:r>
    </w:p>
    <w:p>
      <w:r>
        <w:t xml:space="preserve">절판보관함  보관함마이리스트 </w:t>
        <w:br/>
      </w:r>
    </w:p>
    <w:p>
      <w:r>
        <w:t>2441.</w:t>
      </w:r>
    </w:p>
    <w:p/>
    <w:p/>
    <w:p>
      <w:r>
        <w:br/>
        <w:t xml:space="preserve">THE 착한기출 유형별 13개년 유형별 전국연합기출문제집 고1 수학 1 865제 (2016년) - 2017학년도 내신.수능 대비 ㅣ THE 착한기출 (2016년)  </w:t>
        <w:br/>
        <w:t xml:space="preserve">착한기출닷컴 수능연구팀 (엮은이) | 착한기출닷컴 | 2016년 1월9,800원 → 8,820원 (10%할인),  마일리지 490원 (5% 적립)세일즈포인트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2442.</w:t>
      </w:r>
    </w:p>
    <w:p/>
    <w:p/>
    <w:p>
      <w:r>
        <w:br/>
        <w:t xml:space="preserve">개념 SSEN 쎈 라이트 미적분 2 (2019년 고3용) - 2009 개정 교육과정 ㅣ 고등 개념 쎈수학 (2019년)  </w:t>
        <w:br/>
        <w:t xml:space="preserve">홍범준, 신사고수학콘텐츠연구회 (지은이) | 좋은책신사고 | 2016년 1월14,500원 → 13,050원 (10%할인),  마일리지 720원 (5% 적립)세일즈포인트 : 872 </w:t>
      </w:r>
    </w:p>
    <w:p>
      <w:r>
        <w:t xml:space="preserve">품절보관함  보관함마이리스트 </w:t>
        <w:br/>
      </w:r>
    </w:p>
    <w:p>
      <w:r>
        <w:t>2443.</w:t>
      </w:r>
    </w:p>
    <w:p/>
    <w:p/>
    <w:p>
      <w:r>
        <w:br/>
        <w:t xml:space="preserve">미래로 실시간 기출모의고사 고3 수학 나형 (2016년) ㅣ 실시간 기출모의고사 (2016년)  </w:t>
        <w:br/>
        <w:t xml:space="preserve">이룸E&amp;B 편집부 (엮은이) | 이룸이앤비 | 2016년 1월10,000원 → 9,000원 (10%할인),  마일리지 500원 (5% 적립)세일즈포인트 : 109 </w:t>
      </w:r>
    </w:p>
    <w:p>
      <w:r>
        <w:t xml:space="preserve">품절보관함  보관함마이리스트 </w:t>
        <w:br/>
      </w:r>
    </w:p>
    <w:p>
      <w:r>
        <w:t>2444.</w:t>
      </w:r>
    </w:p>
    <w:p/>
    <w:p/>
    <w:p>
      <w:r>
        <w:br/>
        <w:t xml:space="preserve">미래로 실시간 기출모의고사 고3 수학 가형 (2016년) ㅣ 실시간 기출모의고사 (2016년)  </w:t>
        <w:br/>
        <w:t xml:space="preserve">이룸E&amp;B 편집부 (엮은이) | 이룸이앤비 | 2016년 1월10,000원 → 9,000원 (10%할인),  마일리지 500원 (5% 적립)세일즈포인트 : 61 </w:t>
      </w:r>
    </w:p>
    <w:p>
      <w:r>
        <w:t xml:space="preserve">품절보관함  보관함마이리스트 </w:t>
        <w:br/>
      </w:r>
    </w:p>
    <w:p>
      <w:r>
        <w:t>2445.</w:t>
      </w:r>
    </w:p>
    <w:p/>
    <w:p/>
    <w:p>
      <w:r>
        <w:br/>
        <w:t xml:space="preserve">굿비 미적분 1 (2018년용) - 1등급을 위한 수능 입문서 ㅣ 고등 굿비 (2018년)  </w:t>
        <w:br/>
        <w:t xml:space="preserve">이룸E&amp;B 편집부 (엮은이) | 이룸이앤비 | 2016년 1월11,000원 → 9,900원 (10%할인),  마일리지 550원 (5% 적립)세일즈포인트 : 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2446.</w:t>
      </w:r>
    </w:p>
    <w:p/>
    <w:p/>
    <w:p>
      <w:r>
        <w:br/>
        <w:t xml:space="preserve">명품 부엉이 전국연합 기출 문제집 수학영역 고1 (8절) (2016년) ㅣ 고등 부엉이 시리즈 (2016년)  </w:t>
        <w:br/>
        <w:t xml:space="preserve">평가교육자료원 편집부 (엮은이) | 평가교육자료원 | 2016년 1월8,000원 → 7,200원 (10%할인),  마일리지 400원 (5% 적립)세일즈포인트 : 40 </w:t>
      </w:r>
    </w:p>
    <w:p>
      <w:r>
        <w:t xml:space="preserve">절판보관함  보관함마이리스트 </w:t>
        <w:br/>
      </w:r>
    </w:p>
    <w:p>
      <w:r>
        <w:t>2447.</w:t>
      </w:r>
    </w:p>
    <w:p/>
    <w:p/>
    <w:p>
      <w:r>
        <w:br/>
        <w:t xml:space="preserve">2017 수능실록 수학 이과편 (2016년) ㅣ 수능실록 (2016년)  </w:t>
        <w:br/>
        <w:t xml:space="preserve">오르비수능실록팀 (엮은이) | 오르비북스 | 2016년 1월11,000원 → 9,900원 (10%할인),  마일리지 550원 (5% 적립)세일즈포인트 : 126 </w:t>
      </w:r>
    </w:p>
    <w:p>
      <w:r>
        <w:t xml:space="preserve">품절보관함  보관함마이리스트 </w:t>
        <w:br/>
      </w:r>
    </w:p>
    <w:p>
      <w:r>
        <w:t>2448.</w:t>
      </w:r>
    </w:p>
    <w:p/>
    <w:p/>
    <w:p>
      <w:r>
        <w:br/>
        <w:t xml:space="preserve">2017 수능실록 수학 문과편 (2016년) ㅣ 수능실록 (2016년)  </w:t>
        <w:br/>
        <w:t xml:space="preserve">오르비수능실록팀 (엮은이) | 오르비북스 | 2016년 1월11,000원 → 9,900원 (10%할인),  마일리지 550원 (5% 적립)세일즈포인트 : 96 </w:t>
      </w:r>
    </w:p>
    <w:p>
      <w:r>
        <w:t xml:space="preserve">품절보관함  보관함마이리스트 </w:t>
        <w:br/>
      </w:r>
    </w:p>
    <w:p>
      <w:r>
        <w:t>2449.</w:t>
      </w:r>
    </w:p>
    <w:p/>
    <w:p/>
    <w:p>
      <w:r>
        <w:br/>
        <w:t xml:space="preserve">N기출 수능기출 문제집 수학영역 가형(자연계) 4점 집중 382제 (2016년) - 2017 수능 대비 ㅣ 미래엔 N기출 (2016년)  </w:t>
        <w:br/>
        <w:t xml:space="preserve">미래엔 편집부 (엮은이) | 미래엔 | 2016년 1월11,000원 → 9,900원 (10%할인),  마일리지 550원 (5% 적립) (1) | 세일즈포인트 : 376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2450.</w:t>
      </w:r>
    </w:p>
    <w:p/>
    <w:p/>
    <w:p>
      <w:r>
        <w:br/>
        <w:t xml:space="preserve">N기출 수능기출 문제집 수학영역 가형(자연계) 3점 집중 410제 (2016년) - 2017 수능 대비 ㅣ 미래엔 N기출 (2016년)  </w:t>
        <w:br/>
        <w:t xml:space="preserve">미래엔 편집부 (엮은이) | 미래엔 | 2016년 1월11,000원 → 9,900원 (10%할인),  마일리지 550원 (5% 적립) (2) | 세일즈포인트 : 445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N기출 수능기출 문제집 수학영역 나형(인문계) 4점 집중 425제 (2016년) - 2017 수능 대비 ㅣ 미래엔 N기출 (2016년)  </w:t>
        <w:br/>
        <w:t xml:space="preserve">미래엔 편집부 (엮은이) | 미래엔 | 2016년 1월12,000원 → 10,800원 (10%할인),  마일리지 600원 (5% 적립) (2) | 세일즈포인트 : 472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2452.</w:t>
      </w:r>
    </w:p>
    <w:p/>
    <w:p/>
    <w:p>
      <w:r>
        <w:br/>
        <w:t xml:space="preserve">N기출 수능기출 문제집 수학영역 나형(인문계) 3점 집중 546제 (2016년) - 2017 수능 대비 ㅣ 미래엔 N기출 (2016년)  </w:t>
        <w:br/>
        <w:t xml:space="preserve">미래엔 편집부 (엮은이) | 미래엔 | 2016년 1월12,000원 → 10,800원 (10%할인),  마일리지 600원 (5% 적립) (4) | 세일즈포인트 : 477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2453.</w:t>
      </w:r>
    </w:p>
    <w:p/>
    <w:p/>
    <w:p>
      <w:r>
        <w:br/>
        <w:t xml:space="preserve">N기출 고등 수학영역 고1 전국연합학력평가 (2016년) ㅣ 미래엔 N기출 (2016년)  </w:t>
        <w:br/>
        <w:t xml:space="preserve">미래엔 편집부 (엮은이) | 미래엔 | 2016년 1월12,000원 → 10,800원 (10%할인),  마일리지 600원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2454.</w:t>
      </w:r>
    </w:p>
    <w:p/>
    <w:p/>
    <w:p>
      <w:r>
        <w:br/>
        <w:t xml:space="preserve">수능해커 수학영역(나) 360제 고2 (2016년) - 2017 수능대비 최신판 ㅣ 수능해커 (2016년)  </w:t>
        <w:br/>
        <w:t xml:space="preserve">해커입시연구소 편집부 (엮은이) | 해커입시연구소 | 2016년 1월7,800원 → 7,020원 (10%할인),  마일리지 390원 (5% 적립) </w:t>
      </w:r>
    </w:p>
    <w:p>
      <w:r>
        <w:t xml:space="preserve">절판보관함  보관함마이리스트 </w:t>
        <w:br/>
      </w:r>
    </w:p>
    <w:p>
      <w:r>
        <w:t>2455.</w:t>
      </w:r>
    </w:p>
    <w:p/>
    <w:p/>
    <w:p>
      <w:r>
        <w:br/>
        <w:t xml:space="preserve">수능해커 수학영역(가) 360제 고1 (2016년) - 2017 수능대비 최신판 ㅣ 수능해커 (2016년)  </w:t>
        <w:br/>
        <w:t xml:space="preserve">해커입시연구소 편집부 (엮은이) | 해커입시연구소 | 2016년 1월7,800원 → 7,020원 (10%할인),  마일리지 390원 (5% 적립)세일즈포인트 : 11 </w:t>
      </w:r>
    </w:p>
    <w:p>
      <w:r>
        <w:t xml:space="preserve">절판보관함  보관함마이리스트 </w:t>
        <w:br/>
      </w:r>
    </w:p>
    <w:p>
      <w:r>
        <w:t>2456.</w:t>
      </w:r>
    </w:p>
    <w:p/>
    <w:p/>
    <w:p>
      <w:r>
        <w:br/>
        <w:t xml:space="preserve">수능해커 수학영역(나) 360제 고3 수학 (2016년) - 2017 수능대비 최신판 ㅣ 수능해커 (2016년)  </w:t>
        <w:br/>
        <w:t xml:space="preserve">해커입시연구소 편집부 (엮은이) | 해커입시연구소 | 2016년 1월7,800원 → 7,020원 (10%할인),  마일리지 390원 (5% 적립)세일즈포인트 : 12 </w:t>
      </w:r>
    </w:p>
    <w:p>
      <w:r>
        <w:t xml:space="preserve">절판보관함  보관함마이리스트 </w:t>
        <w:br/>
      </w:r>
    </w:p>
    <w:p>
      <w:r>
        <w:t>2457.</w:t>
      </w:r>
    </w:p>
    <w:p/>
    <w:p/>
    <w:p>
      <w:r>
        <w:br/>
        <w:t xml:space="preserve">수능해커 수학영역(나) 360제 고2 수학 (2016년) ㅣ 수능해커 (2016년)  </w:t>
        <w:br/>
        <w:t xml:space="preserve">해커입시연구소 편집부 (엮은이) | 해커입시연구소 | 2016년 1월7,800원 → 7,020원 (10%할인),  마일리지 390원 (5% 적립) </w:t>
      </w:r>
    </w:p>
    <w:p>
      <w:r>
        <w:t xml:space="preserve">절판보관함  보관함마이리스트 </w:t>
        <w:br/>
      </w:r>
    </w:p>
    <w:p>
      <w:r>
        <w:t>2458.</w:t>
      </w:r>
    </w:p>
    <w:p/>
    <w:p/>
    <w:p>
      <w:r>
        <w:br/>
        <w:t xml:space="preserve">수능해커 수학영역(가) 360제 고3 수학 (2016년) - 2017 수능대비 최신판 ㅣ 수능해커 (2016년)  </w:t>
        <w:br/>
        <w:t xml:space="preserve">해커입시연구소 편집부 (엮은이) | 해커입시연구소 | 2016년 1월7,800원 → 7,020원 (10%할인),  마일리지 390원 (5% 적립) (1) | 세일즈포인트 : 14 </w:t>
      </w:r>
    </w:p>
    <w:p>
      <w:r>
        <w:t xml:space="preserve">절판보관함  보관함마이리스트 </w:t>
        <w:br/>
      </w:r>
    </w:p>
    <w:p>
      <w:r>
        <w:t>2459.</w:t>
      </w:r>
    </w:p>
    <w:p/>
    <w:p/>
    <w:p>
      <w:r>
        <w:br/>
        <w:t xml:space="preserve">기출패턴 수학영역 수학 2 (2016년) ㅣ 기출패턴 (2016년)  </w:t>
        <w:br/>
        <w:t xml:space="preserve">한명주 (지은이) | 한국학력평가원 | 2016년 1월11,000원 → 9,900원 (10%할인),  마일리지 550원 (5% 적립)세일즈포인트 : 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2460.</w:t>
      </w:r>
    </w:p>
    <w:p/>
    <w:p/>
    <w:p>
      <w:r>
        <w:br/>
        <w:t xml:space="preserve">기출패턴 수학영역 수학 1 (2016년) ㅣ 기출패턴 (2016년)  </w:t>
        <w:br/>
        <w:t xml:space="preserve">이병헌 (지은이) | 한국학력평가원 | 2016년 1월10,000원 → 9,000원 (10%할인),  마일리지 500원 (5% 적립)세일즈포인트 : 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2461.</w:t>
      </w:r>
    </w:p>
    <w:p/>
    <w:p/>
    <w:p>
      <w:r>
        <w:br/>
        <w:t xml:space="preserve">기출패턴 수학영역 미적분 1 (2016년) - 수능기출 407제 ㅣ 기출패턴 (2016년)  </w:t>
        <w:br/>
        <w:t xml:space="preserve">조남일 (지은이) | 한국학력평가원 | 2016년 1월10,000원 → 9,000원 (10%할인),  마일리지 500원 (5% 적립)세일즈포인트 : 57 </w:t>
      </w:r>
    </w:p>
    <w:p>
      <w:r>
        <w:t xml:space="preserve">품절보관함  보관함마이리스트 </w:t>
        <w:br/>
      </w:r>
    </w:p>
    <w:p>
      <w:r>
        <w:t>2462.</w:t>
      </w:r>
    </w:p>
    <w:p/>
    <w:p/>
    <w:p>
      <w:r>
        <w:br/>
        <w:t xml:space="preserve">Xistory 자이스토리 전국연합 고2 수학 가형 (3개년 학력평가) (2016년) ㅣ 고등 자이스토리 (2016년)  </w:t>
        <w:br/>
        <w:t xml:space="preserve">박숙녀 (지은이) | 수경출판사(학습) | 2016년 1월11,000원 → 9,900원 (10%할인),  마일리지 550원 (5% 적립) (1) | 세일즈포인트 : 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2463.</w:t>
      </w:r>
    </w:p>
    <w:p/>
    <w:p/>
    <w:p>
      <w:r>
        <w:br/>
        <w:t xml:space="preserve">메가스터디 502 기출문제집 수학영역 가형 (2016년) - EBS 연계 유형 분석, 2017 수능 대비 ㅣ 메가스터디 502 기출문제집 (2016년)  </w:t>
        <w:br/>
        <w:t xml:space="preserve">메가스터디 수능연구실 (엮은이) | 메가스터디(참고서) | 2016년 1월13,000원 → 11,700원 (10%할인),  마일리지 650원 (5% 적립)세일즈포인트 : 29 </w:t>
      </w:r>
    </w:p>
    <w:p>
      <w:r>
        <w:t xml:space="preserve">절판보관함  보관함마이리스트 </w:t>
        <w:br/>
      </w:r>
    </w:p>
    <w:p>
      <w:r>
        <w:t>2464.</w:t>
      </w:r>
    </w:p>
    <w:p/>
    <w:p/>
    <w:p>
      <w:r>
        <w:br/>
        <w:t xml:space="preserve">메가스터디 502 기출문제집 수학영역 나형 (2016년) - EBS 연계 유형 분석, 2017 수능 대비 ㅣ 메가스터디 502 기출문제집 (2016년)  </w:t>
        <w:br/>
        <w:t xml:space="preserve">메가스터디 수능연구실 (엮은이) | 메가스터디(참고서) | 2016년 1월14,000원 → 12,600원 (10%할인),  마일리지 700원 (5% 적립)세일즈포인트 : 63 </w:t>
      </w:r>
    </w:p>
    <w:p>
      <w:r>
        <w:t xml:space="preserve">절판보관함  보관함마이리스트 </w:t>
        <w:br/>
      </w:r>
    </w:p>
    <w:p>
      <w:r>
        <w:t>2465.</w:t>
      </w:r>
    </w:p>
    <w:p/>
    <w:p/>
    <w:p>
      <w:r>
        <w:br/>
        <w:t xml:space="preserve">메가스터디 N제 수학영역 고2 기하와 벡터 380제 (2016년) ㅣ 메가스터디 N제 (2016년)  </w:t>
        <w:br/>
        <w:t xml:space="preserve">메가북스 편집부 (엮은이) | 메가스터디(참고서) | 2016년 1월12,000원 → 10,800원 (10%할인),  마일리지 600원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2466.</w:t>
      </w:r>
    </w:p>
    <w:p/>
    <w:p/>
    <w:p>
      <w:r>
        <w:br/>
        <w:t xml:space="preserve">Xistory 자이스토리 전국연합 고1 수학 (3개년 학력평가) (2016년) ㅣ 고등 자이스토리 (2016년)  </w:t>
        <w:br/>
        <w:t xml:space="preserve">박숙녀 (지은이) | 수경출판사(학습) | 2016년 1월11,000원 → 9,900원 (10%할인),  마일리지 550원 (5% 적립)세일즈포인트 : 203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2467.</w:t>
      </w:r>
    </w:p>
    <w:p/>
    <w:p/>
    <w:p>
      <w:r>
        <w:br/>
        <w:t xml:space="preserve">Xistory 자이스토리 전국연합 고2 수학 나형 (3개년 학력평가) (2016년) ㅣ 고등 자이스토리 (2016년)  </w:t>
        <w:br/>
        <w:t xml:space="preserve">박숙녀 (지은이) | 수경출판사(학습) | 2016년 1월11,000원 → 9,900원 (10%할인),  마일리지 550원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2468.</w:t>
      </w:r>
    </w:p>
    <w:p/>
    <w:p/>
    <w:p>
      <w:r>
        <w:br/>
        <w:t xml:space="preserve">기출의 신 기출로 풀어보는 수능 미리보기 수학영역 가형(5회) (2016년) - 2017 대비 ㅣ 기출의 신 수능 미리보기 (2016년)  </w:t>
        <w:br/>
        <w:t xml:space="preserve">이하영 (지은이) | 보고미디어 | 2016년 1월10,000원 → 9,000원 (10%할인),  마일리지 500원 (5% 적립)세일즈포인트 : 31 </w:t>
      </w:r>
    </w:p>
    <w:p>
      <w:r>
        <w:t xml:space="preserve">품절보관함  보관함마이리스트 </w:t>
        <w:br/>
      </w:r>
    </w:p>
    <w:p>
      <w:r>
        <w:t>2469.</w:t>
      </w:r>
    </w:p>
    <w:p/>
    <w:p/>
    <w:p>
      <w:r>
        <w:br/>
        <w:t xml:space="preserve">기출의 신 기출로 풀어보는 수능 미리보기 수학영역 나형(5회) (2016년) - 2017 대비 ㅣ 기출의 신 수능 미리보기 (2016년)  </w:t>
        <w:br/>
        <w:t xml:space="preserve">이하영 (지은이) | 보고미디어 | 2016년 1월10,000원 → 9,000원 (10%할인),  마일리지 500원 (5% 적립)세일즈포인트 : 63 </w:t>
      </w:r>
    </w:p>
    <w:p>
      <w:r>
        <w:t xml:space="preserve">품절보관함  보관함마이리스트 </w:t>
        <w:br/>
      </w:r>
    </w:p>
    <w:p>
      <w:r>
        <w:t>2470.</w:t>
      </w:r>
    </w:p>
    <w:p/>
    <w:p/>
    <w:p>
      <w:r>
        <w:br/>
        <w:t xml:space="preserve">기출의 신 이하영의 기출 뷰 수학 1 (2016년) - 2017 완벽 대비 ㅣ 기출의 신 (2016년)  </w:t>
        <w:br/>
        <w:t xml:space="preserve">이하영 (지은이) | 보고미디어 | 2016년 1월11,000원 → 9,900원 (10%할인),  마일리지 550원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2471.</w:t>
      </w:r>
    </w:p>
    <w:p/>
    <w:p/>
    <w:p>
      <w:r>
        <w:br/>
        <w:t xml:space="preserve">메가스터디 N제 수학영역 나형 수학 2 490제 (2016년) - 2017 수능 대비 ㅣ 메가스터디 N제 (2016년)  </w:t>
        <w:br/>
        <w:t xml:space="preserve">권백일 (지은이) | 메가스터디(참고서) | 2016년 1월14,000원 → 12,600원 (10%할인),  마일리지 700원 (5% 적립)세일즈포인트 : 195 </w:t>
      </w:r>
    </w:p>
    <w:p>
      <w:r>
        <w:t xml:space="preserve">구판절판보관함  보관함마이리스트 </w:t>
        <w:br/>
      </w:r>
    </w:p>
    <w:p>
      <w:r>
        <w:t>2472.</w:t>
      </w:r>
    </w:p>
    <w:p/>
    <w:p/>
    <w:p>
      <w:r>
        <w:br/>
        <w:t xml:space="preserve">메가스터디 N제 수학영역 가형 미적분 2 528제 (2016년) - 2017 수능 대비 ㅣ 메가스터디 N제 (2016년)  </w:t>
        <w:br/>
        <w:t xml:space="preserve">권백일 (지은이) | 메가스터디(참고서) | 2016년 1월14,000원 → 12,600원 (10%할인),  마일리지 700원 (5% 적립)세일즈포인트 : 215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2473.</w:t>
      </w:r>
    </w:p>
    <w:p/>
    <w:p/>
    <w:p>
      <w:r>
        <w:br/>
        <w:t xml:space="preserve">메가스터디 N제 수학영역 나형 미적분 1 465제 (2016년) - 2017 수능 대비 ㅣ 메가스터디 N제 (2016년)  </w:t>
        <w:br/>
        <w:t xml:space="preserve">권백일 (지은이) | 메가스터디(참고서) | 2016년 1월14,000원 → 12,600원 (10%할인),  마일리지 700원 (5% 적립) (2) | 세일즈포인트 : 193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2474.</w:t>
      </w:r>
    </w:p>
    <w:p/>
    <w:p/>
    <w:p>
      <w:r>
        <w:br/>
        <w:t xml:space="preserve">메가스터디 N제 수학영역 가.나형 확률과 통계 367제 (2016년) - 2017 수능 대비 ㅣ 메가스터디 N제 (2016년)  </w:t>
        <w:br/>
        <w:t xml:space="preserve">권백일 (지은이) | 메가스터디(참고서) | 2016년 1월13,000원 → 11,700원 (10%할인),  마일리지 650원 (5% 적립)세일즈포인트 : 305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2475.</w:t>
      </w:r>
    </w:p>
    <w:p/>
    <w:p/>
    <w:p>
      <w:r>
        <w:br/>
        <w:t xml:space="preserve">단마 미적분 1 (2016년) - 단숨에 마스터하기 8+2강 ㅣ 단숨에 마스터하기 (2016년)  </w:t>
        <w:br/>
        <w:t xml:space="preserve">학력평가원 편집부 (엮은이) | 한국학력평가원 | 2016년 1월7,000원 → 6,300원 (10%할인),  마일리지 350원 (5% 적립)세일즈포인트 : 47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2476.</w:t>
      </w:r>
    </w:p>
    <w:p/>
    <w:p/>
    <w:p>
      <w:r>
        <w:br/>
        <w:t xml:space="preserve">단기완성 확률과 통계 (2016년) - 단기간 고득점 획득하기 ㅣ 고등 단기완성 (2016년)  </w:t>
        <w:br/>
        <w:t xml:space="preserve">남기수 (지은이) | 한국학력평가원 | 2016년 1월8,500원 → 7,650원 (10%할인),  마일리지 420원 (5% 적립)세일즈포인트 : 56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2477.</w:t>
      </w:r>
    </w:p>
    <w:p/>
    <w:p/>
    <w:p>
      <w:r>
        <w:br/>
        <w:t xml:space="preserve">단기완성 수학 1 (2016년) - 단기간 고득점 획득하기 ㅣ 고등 단기완성 (2016년)  </w:t>
        <w:br/>
        <w:t xml:space="preserve">이병헌 (지은이) | 한국학력평가원 | 2016년 1월8,500원 → 7,650원 (10%할인),  마일리지 420원 (5% 적립)세일즈포인트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2478.</w:t>
      </w:r>
    </w:p>
    <w:p/>
    <w:p/>
    <w:p>
      <w:r>
        <w:br/>
        <w:t xml:space="preserve">단기완성 수학 2 (2016년) - 단기간 고득점 획득하기 ㅣ 고등 단기완성 (2016년)  </w:t>
        <w:br/>
        <w:t xml:space="preserve">한명주 (지은이) | 한국학력평가원 | 2016년 1월8,500원 → 7,650원 (10%할인),  마일리지 420원 (5% 적립)세일즈포인트 : 108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2479.</w:t>
      </w:r>
    </w:p>
    <w:p/>
    <w:p/>
    <w:p>
      <w:r>
        <w:br/>
        <w:t xml:space="preserve">단기완성 미적분 1 (2016년) - 단기간 고득점 획득하기 ㅣ 고등 단기완성 (2016년)  </w:t>
        <w:br/>
        <w:t xml:space="preserve">이병헌 (지은이) | 한국학력평가원 | 2016년 1월8,500원 → 7,650원 (10%할인),  마일리지 420원 (5% 적립)세일즈포인트 : 107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2480.</w:t>
      </w:r>
    </w:p>
    <w:p/>
    <w:p/>
    <w:p>
      <w:r>
        <w:br/>
        <w:t xml:space="preserve">단마 수학 1 (2016년) - 단숨에 마스터하기 8+2강 ㅣ 단숨에 마스터하기 (2016년)  </w:t>
        <w:br/>
        <w:t xml:space="preserve">최은자 (지은이) | 한국학력평가원 | 2016년 1월7,000원 → 6,300원 (10%할인),  마일리지 350원 (5% 적립)세일즈포인트 : 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2481.</w:t>
      </w:r>
    </w:p>
    <w:p/>
    <w:p/>
    <w:p>
      <w:r>
        <w:br/>
        <w:t xml:space="preserve">단마 수학 2 (2016년) - 단숨에 마스터하기 8+2강 ㅣ 단숨에 마스터하기 (2016년)  </w:t>
        <w:br/>
        <w:t xml:space="preserve">이구용 (지은이) | 한국학력평가원 | 2016년 1월7,000원 → 6,300원 (10%할인),  마일리지 350원 (5% 적립)세일즈포인트 : 59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2482.</w:t>
      </w:r>
    </w:p>
    <w:p/>
    <w:p/>
    <w:p>
      <w:r>
        <w:br/>
        <w:t xml:space="preserve">메가스터디 빅데이터 수능기출문제집 수학영역 미적분 2 (2016년) - 출제 코드를 콕콕 분석한, 2017년 수능 대비 ㅣ 메가 수능 기출문제집 (2016년)  </w:t>
        <w:br/>
        <w:t xml:space="preserve">메가북스 수능연구팀 (엮은이) | 메가스터디(참고서) | 2016년 1월13,000원 → 11,700원 (10%할인),  마일리지 650원 (5% 적립) (1) | 세일즈포인트 : 217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2483.</w:t>
      </w:r>
    </w:p>
    <w:p/>
    <w:p/>
    <w:p>
      <w:r>
        <w:br/>
        <w:t xml:space="preserve">메가스터디 빅데이터 수능기출문제집 수학영역 미적분 1 (2016년) - 출제 코드를 콕콕 분석한, 2017년 수능 대비 ㅣ 메가 수능 기출문제집 (2016년)  </w:t>
        <w:br/>
        <w:t xml:space="preserve">메가북스 수능연구팀 (엮은이) | 메가스터디(참고서) | 2016년 1월13,000원 → 11,700원 (10%할인),  마일리지 650원 (5% 적립) (1) | 세일즈포인트 : 229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2484.</w:t>
      </w:r>
    </w:p>
    <w:p/>
    <w:p/>
    <w:p>
      <w:r>
        <w:br/>
        <w:t xml:space="preserve">메가스터디 빅데이터 수능기출문제집 수학영역 기하와 벡터 (2016년) - 출제 코드를 콕콕 분석한, 2017년 수능 대비 ㅣ 메가 수능 기출문제집 (2016년)  </w:t>
        <w:br/>
        <w:t xml:space="preserve">메가북스 수능연구팀 (엮은이) | 메가스터디(참고서) | 2016년 1월13,000원 → 11,700원 (10%할인),  마일리지 650원 (5% 적립) (3) | 세일즈포인트 : 188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2485.</w:t>
      </w:r>
    </w:p>
    <w:p/>
    <w:p/>
    <w:p>
      <w:r>
        <w:br/>
        <w:t xml:space="preserve">메가스터디 빅데이터 수능 기출문제집 수학영역 확률과 통계 (2016년) - 출제 코드를 콕콕 분석한, 2017년 수능 대비 ㅣ 메가 수능 기출문제집 (2016년)  </w:t>
        <w:br/>
        <w:t xml:space="preserve">메가북스 수능연구팀 (지은이) | 메가스터디(참고서) | 2016년 1월13,000원 → 11,700원 (10%할인),  마일리지 650원 (5% 적립) (1) | 세일즈포인트 : 293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2486.</w:t>
      </w:r>
    </w:p>
    <w:p/>
    <w:p/>
    <w:p>
      <w:r>
        <w:br/>
        <w:t xml:space="preserve">메가스터디 빅데이터 수능 기출문제집 수학영역 수학 2 (2016년) - 출제 코드를 콕콕 분석한, 2017년 수능 대비 ㅣ 메가 수능 기출문제집 (2016년)  </w:t>
        <w:br/>
        <w:t xml:space="preserve">메가북스 수능연구팀 (지은이) | 메가스터디(참고서) | 2016년 1월13,000원 → 11,700원 (10%할인),  마일리지 650원 (5% 적립) (8) | 세일즈포인트 : 297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2487.</w:t>
      </w:r>
    </w:p>
    <w:p/>
    <w:p/>
    <w:p>
      <w:r>
        <w:br/>
        <w:t xml:space="preserve">Xistory 자이스토리 확률과 통계 677제 수능 대비 (2016년) ㅣ 고등 자이스토리 (2016년)  </w:t>
        <w:br/>
        <w:t xml:space="preserve">윤장로 (지은이) | 수경출판사(학습) | 2016년 1월13,000원 → 11,700원 (10%할인),  마일리지 650원 (5% 적립) (10) | 세일즈포인트 : 4,226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2488.</w:t>
      </w:r>
    </w:p>
    <w:p/>
    <w:p/>
    <w:p>
      <w:r>
        <w:br/>
        <w:t xml:space="preserve">Xistory 자이스토리 기하와 벡터 575제 수능 대비 (2016년) ㅣ 고등 자이스토리 (2016년)  </w:t>
        <w:br/>
        <w:t xml:space="preserve">윤장로 (지은이) | 수경출판사(학습) | 2016년 1월13,000원 → 11,700원 (10%할인),  마일리지 650원 (5% 적립) (3) | 세일즈포인트 : 2,477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2489.</w:t>
      </w:r>
    </w:p>
    <w:p/>
    <w:p/>
    <w:p>
      <w:r>
        <w:br/>
        <w:t xml:space="preserve">수능 Q&amp;Q 특강 수학영역 기하와 벡터 (2018년용) ㅣ 수능 Q&amp;Q 특강 (2018년)  </w:t>
        <w:br/>
        <w:t xml:space="preserve">오동준 (지은이) | 천재교육 | 2016년 1월8,000원 → 7,200원 (10%할인),  마일리지 400원 (5% 적립)세일즈포인트 : 76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2490.</w:t>
      </w:r>
    </w:p>
    <w:p/>
    <w:p/>
    <w:p>
      <w:r>
        <w:br/>
        <w:t xml:space="preserve">수능 Q&amp;Q 특강 수학영역 수학 1 (2017년용) </w:t>
        <w:br/>
        <w:t xml:space="preserve">오동준 (지은이) | 천재교육 | 2016년 1월8,000원 → 7,200원 (10%할인),  마일리지 400원 (5% 적립)세일즈포인트 : 86 </w:t>
      </w:r>
    </w:p>
    <w:p>
      <w:r>
        <w:t xml:space="preserve">절판보관함  보관함마이리스트 </w:t>
        <w:br/>
      </w:r>
    </w:p>
    <w:p>
      <w:r>
        <w:t>2491.</w:t>
      </w:r>
    </w:p>
    <w:p/>
    <w:p/>
    <w:p>
      <w:r>
        <w:br/>
        <w:t xml:space="preserve">Xistory 자이스토리 수학 2 848제 수능 대비 (2016년) - 새 수능 2017 대비 ㅣ 고등 자이스토리 (2016년)  </w:t>
        <w:br/>
        <w:t xml:space="preserve">윤장로 (지은이) | 수경출판사(학습) | 2016년 1월13,500원 → 12,150원 (10%할인),  마일리지 670원 (5% 적립) (1) | 세일즈포인트 : 2,517 </w:t>
      </w:r>
    </w:p>
    <w:p>
      <w:r>
        <w:t xml:space="preserve">품절보관함  보관함마이리스트 </w:t>
        <w:br/>
      </w:r>
    </w:p>
    <w:p>
      <w:r>
        <w:t>2492.</w:t>
      </w:r>
    </w:p>
    <w:p/>
    <w:p/>
    <w:p>
      <w:r>
        <w:br/>
        <w:t xml:space="preserve">Xistory 자이스토리 미적분 1 775제 수능 대비 (2016년) ㅣ 고등 자이스토리 (2016년)  </w:t>
        <w:br/>
        <w:t xml:space="preserve">윤장로 (지은이) | 수경출판사(학습) | 2016년 1월14,000원 → 12,600원 (10%할인),  마일리지 700원 (5% 적립) (4) | 세일즈포인트 : 3,495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2493.</w:t>
      </w:r>
    </w:p>
    <w:p/>
    <w:p/>
    <w:p>
      <w:r>
        <w:br/>
        <w:t xml:space="preserve">Xistory 자이스토리 미적분 2 859제 수능 대비 (2016년) - 새 수능 2017 대비 기출 + 예상 문제 완벽 훈련서 ㅣ 고등 자이스토리 (2016년)  </w:t>
        <w:br/>
        <w:t xml:space="preserve">윤장로 (지은이) | 수경출판사(학습) | 2016년 1월14,500원 → 13,050원 (10%할인),  마일리지 720원 (5% 적립) (5) | 세일즈포인트 : 2,905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2494.</w:t>
      </w:r>
    </w:p>
    <w:p/>
    <w:p/>
    <w:p>
      <w:r>
        <w:br/>
        <w:t xml:space="preserve">씨&amp;리얼 수능 眞 기출 수학영역 미적분 2 381제 (2016년) - 2017 수능대비 ㅣ 씨&amp;리얼 수능기출 (2016년)  </w:t>
        <w:br/>
        <w:t xml:space="preserve">디딤돌 EBS 교재 연구회 (엮은이) | 디딤돌 | 2016년 1월12,000원 → 10,800원 (10%할인),  마일리지 600원 (5% 적립) (1) | 세일즈포인트 : 334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2495.</w:t>
      </w:r>
    </w:p>
    <w:p/>
    <w:p/>
    <w:p>
      <w:r>
        <w:br/>
        <w:t xml:space="preserve">씨&amp;리얼 수능 眞 기출 수학영역 미적분 1 479제 (2016년) - 2017 수능대비 ㅣ 씨&amp;리얼 수능기출 (2016년)  </w:t>
        <w:br/>
        <w:t xml:space="preserve">디딤돌 EBS 교재 연구회 (엮은이) | 디딤돌 | 2016년 1월13,000원 → 11,700원 (10%할인),  마일리지 650원 (5% 적립)세일즈포인트 : 463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2496.</w:t>
      </w:r>
    </w:p>
    <w:p/>
    <w:p/>
    <w:p>
      <w:r>
        <w:br/>
        <w:t xml:space="preserve">2017 수능대비 수능기출 모의고사 30회 수학 영역 나형 (2016년) - 30번의 수능실전체험 행복한 11월 ㅣ 2017 수능대비 수능기출 모의고사 30회 (2016년)  </w:t>
        <w:br/>
        <w:t xml:space="preserve">마더텅 편집부 (엮은이) | 마더텅교육 | 2015년 12월15,800원 → 14,220원 (10%할인),  마일리지 790원 (5% 적립) (4) | 세일즈포인트 : 1,408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2497.</w:t>
      </w:r>
    </w:p>
    <w:p/>
    <w:p/>
    <w:p>
      <w:r>
        <w:br/>
        <w:t xml:space="preserve">2017 수능대비 수능기출 모의고사 30회 수학 영역 가형 (2016년) - 30번의 수능실전체험 행복한 11월 ㅣ 2017 수능대비 수능기출 모의고사 30회 (2016년)  </w:t>
        <w:br/>
        <w:t xml:space="preserve">마더텅 편집부 (엮은이) | 마더텅교육 | 2015년 12월15,800원 → 14,220원 (10%할인),  마일리지 790원 (5% 적립) (5) | 세일즈포인트 : 980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2498.</w:t>
      </w:r>
    </w:p>
    <w:p/>
    <w:p/>
    <w:p>
      <w:r>
        <w:br/>
        <w:t xml:space="preserve">기출의 고백 수학영역 나형 960제 (2016년) - 해설이 강력한 수능기출문제집 ㅣ 기출의 고백 (2016년)  </w:t>
        <w:br/>
        <w:t xml:space="preserve">박상의 (지은이) | 지학사(참고서) | 2015년 12월15,000원 → 13,500원 (10%할인),  마일리지 750원 (5% 적립)세일즈포인트 : 198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2499.</w:t>
      </w:r>
    </w:p>
    <w:p/>
    <w:p/>
    <w:p>
      <w:r>
        <w:br/>
        <w:t xml:space="preserve">기출의 고백 수학영역 가형 820제 (2016년) - 해설이 강력한 수능기출문제집 ㅣ 기출의 고백 (2016년)  </w:t>
        <w:br/>
        <w:t xml:space="preserve">박상의 (지은이) | 지학사(참고서) | 2015년 12월15,000원 → 13,500원 (10%할인),  마일리지 750원 (5% 적립)세일즈포인트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2500.</w:t>
      </w:r>
    </w:p>
    <w:p/>
    <w:p/>
    <w:p>
      <w:r>
        <w:br/>
        <w:t xml:space="preserve">새과정 수능 수학영역 나형 모의고사 (2016년) </w:t>
        <w:br/>
        <w:t xml:space="preserve">김철한 (지은이) | 김철한대입수학연구소 | 2015년 12월15,000원 → 13,500원 (10%할인),  마일리지 750원 (5% 적립)세일즈포인트 : 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처음31~404142434445464748495051~60끝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메가스터디 N제 수학영역 고2 미적분 2 410제 (2016년) ㅣ 메가스터디 N제 (2016년)  </w:t>
        <w:br/>
        <w:t xml:space="preserve">메가북스 편집부 (엮은이) | 메가스터디(참고서) | 2015년 12월12,000원 → 10,800원 (10%할인),  마일리지 600원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2502.</w:t>
      </w:r>
    </w:p>
    <w:p/>
    <w:p/>
    <w:p>
      <w:r>
        <w:br/>
        <w:t xml:space="preserve">메가스터디 N제 수학영역 고3 기하와 벡터 385제 (2016년) - 2017 수능 대비 ㅣ 메가스터디 N제 (2016년)  </w:t>
        <w:br/>
        <w:t xml:space="preserve">메가북스 편집부 (엮은이) | 메가스터디(참고서) | 2015년 12월13,000원 → 11,700원 (10%할인),  마일리지 650원 (5% 적립)세일즈포인트 : 190 </w:t>
      </w:r>
    </w:p>
    <w:p>
      <w:r>
        <w:t xml:space="preserve">구판절판보관함  보관함마이리스트 </w:t>
        <w:br/>
      </w:r>
    </w:p>
    <w:p>
      <w:r>
        <w:t>2503.</w:t>
      </w:r>
    </w:p>
    <w:p/>
    <w:p/>
    <w:p>
      <w:r>
        <w:br/>
        <w:t xml:space="preserve">짱 중요한 유형 기하와 벡터 (2016년) - 3점짜리 + 쉬운 4점짜리 ㅣ 고등 짱 수학 시리즈 (2016년)  </w:t>
        <w:br/>
        <w:t xml:space="preserve">이창주 (지은이) | 아름다운샘 | 2015년 12월11,000원 → 9,900원 (10%할인),  마일리지 550원 (5% 적립)세일즈포인트 : 226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2504.</w:t>
      </w:r>
    </w:p>
    <w:p/>
    <w:p/>
    <w:p>
      <w:r>
        <w:br/>
        <w:t xml:space="preserve">짱 쉬운 유형 기하와 벡터 (2016년) - 2점짜리 + 쉬운 3점짜리 ㅣ 고등 짱 수학 시리즈 (2016년)  </w:t>
        <w:br/>
        <w:t xml:space="preserve">이창주 (지은이) | 아름다운샘 | 2015년 12월10,000원 → 9,000원 (10%할인),  마일리지 500원 (5% 적립)세일즈포인트 : 212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2505.</w:t>
      </w:r>
    </w:p>
    <w:p/>
    <w:p/>
    <w:p>
      <w:r>
        <w:br/>
        <w:t xml:space="preserve">수만휘 주제별 4점 기출 수학 가형 (2016년) ㅣ 수만휘 (2016년)  </w:t>
        <w:br/>
        <w:t xml:space="preserve">수만휘 교재개발팀 (엮은이) | 텐볼스토리 | 2015년 12월20,000원 → 18,000원 (10%할인),  마일리지 1,000원 (5% 적립)세일즈포인트 : 378 </w:t>
      </w:r>
    </w:p>
    <w:p>
      <w:r>
        <w:t xml:space="preserve">절판보관함  보관함마이리스트 </w:t>
        <w:br/>
      </w:r>
    </w:p>
    <w:p>
      <w:r>
        <w:t>2506.</w:t>
      </w:r>
    </w:p>
    <w:p/>
    <w:p/>
    <w:p>
      <w:r>
        <w:br/>
        <w:t xml:space="preserve">수만휘 주제별 4점 기출 수학 나형 (2016년) ㅣ 수만휘 (2016년)  </w:t>
        <w:br/>
        <w:t xml:space="preserve">수만휘 교재개발팀 (엮은이) | 텐볼스토리 | 2015년 12월20,000원 → 18,000원 (10%할인),  마일리지 1,000원 (5% 적립) (1) | 세일즈포인트 : 372 </w:t>
      </w:r>
    </w:p>
    <w:p>
      <w:r>
        <w:t xml:space="preserve">절판보관함  보관함마이리스트 </w:t>
        <w:br/>
      </w:r>
    </w:p>
    <w:p>
      <w:r>
        <w:t>2507.</w:t>
      </w:r>
    </w:p>
    <w:p/>
    <w:p/>
    <w:p>
      <w:r>
        <w:br/>
        <w:t xml:space="preserve">MAPL 마플 수능기출총정리 수학 2 나형(인문) (2016년) ㅣ 마플 수능기출총정리 (2016년)  </w:t>
        <w:br/>
        <w:t xml:space="preserve">임정선 (지은이) | 희망에듀 | 2015년 12월17,000원 → 15,300원 (10%할인),  마일리지 850원 (5% 적립) (1) | 세일즈포인트 : 641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2508.</w:t>
      </w:r>
    </w:p>
    <w:p/>
    <w:p/>
    <w:p>
      <w:r>
        <w:br/>
        <w:t xml:space="preserve">MAPL 마플 수능기출총정리 미적분 2 가형(자연) (2016년) ㅣ 마플 수능기출총정리 (2016년)  </w:t>
        <w:br/>
        <w:t xml:space="preserve">임정선 (지은이) | 희망에듀 | 2015년 12월19,000원 → 17,100원 (10%할인),  마일리지 950원 (5% 적립) (2) | 세일즈포인트 : 1,034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2509.</w:t>
      </w:r>
    </w:p>
    <w:p/>
    <w:p/>
    <w:p>
      <w:r>
        <w:br/>
        <w:t xml:space="preserve">MAPL 마플 수능기출총정리 미적분 1 나형(인문) (2016년) ㅣ 마플 수능기출총정리 (2016년)  </w:t>
        <w:br/>
        <w:t xml:space="preserve">임정선 (지은이) | 희망에듀 | 2015년 12월19,000원 → 17,100원 (10%할인),  마일리지 950원 (5% 적립)세일즈포인트 : 796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2510.</w:t>
      </w:r>
    </w:p>
    <w:p/>
    <w:p/>
    <w:p>
      <w:r>
        <w:br/>
        <w:t xml:space="preserve">MAPL 마플 수능기출총정리 기하와 벡터 가형(자연) (2016년) ㅣ 마플 수능기출총정리 (2016년)  </w:t>
        <w:br/>
        <w:t xml:space="preserve">임정선 (지은이) | 희망에듀 | 2015년 12월17,000원 → 15,300원 (10%할인),  마일리지 850원 (5% 적립) (2) | 세일즈포인트 : 1,103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2511.</w:t>
      </w:r>
    </w:p>
    <w:p/>
    <w:p/>
    <w:p>
      <w:r>
        <w:br/>
        <w:t xml:space="preserve">고개수 확률과 통계 (2016년) - 고급 개념 수학 ㅣ 고개수 (2016년)  </w:t>
        <w:br/>
        <w:t xml:space="preserve">이정훈 (지은이) | 최강수학 | 2015년 12월23,000원 → 20,700원 (10%할인),  마일리지 1,150원 (5% 적립) (1) | 세일즈포인트 : 45 </w:t>
      </w:r>
    </w:p>
    <w:p>
      <w:r>
        <w:t xml:space="preserve">품절보관함  보관함마이리스트 </w:t>
        <w:br/>
      </w:r>
    </w:p>
    <w:p>
      <w:r>
        <w:t>2512.</w:t>
      </w:r>
    </w:p>
    <w:p/>
    <w:p/>
    <w:p>
      <w:r>
        <w:br/>
        <w:t xml:space="preserve">고개수 미적분 1 (2016년) - 고급 개념 수학 ㅣ 고개수 (2016년)  </w:t>
        <w:br/>
        <w:t xml:space="preserve">이정훈 (지은이) | 최강수학 | 2015년 12월23,000원 → 20,700원 (10%할인),  마일리지 1,150원 (5% 적립) (1) | 세일즈포인트 : 41 </w:t>
      </w:r>
    </w:p>
    <w:p>
      <w:r>
        <w:t xml:space="preserve">품절보관함  보관함마이리스트 </w:t>
        <w:br/>
      </w:r>
    </w:p>
    <w:p>
      <w:r>
        <w:t>2513.</w:t>
      </w:r>
    </w:p>
    <w:p/>
    <w:p/>
    <w:p>
      <w:r>
        <w:br/>
        <w:t xml:space="preserve">EBS 수능기출플러스 수학영역 수학 나형 (2016년) - 2017학년도 수능 대비 ㅣ EBS 수능기출플러스 (2016년)  </w:t>
        <w:br/>
        <w:t xml:space="preserve">EBS(한국교육방송공사) 편집부 (엮은이) | 한국교육방송공사(EBS중고등) | 2015년 12월9,000원 → 8,100원 (10%할인),  마일리지 90원 (1% 적립) (1) | 세일즈포인트 : 1,467 </w:t>
      </w:r>
    </w:p>
    <w:p>
      <w:r>
        <w:br/>
        <w:t>2017년에는 기출의 미래 시리즈로 개편됩니다.</w:t>
      </w:r>
    </w:p>
    <w:p>
      <w:r>
        <w:t xml:space="preserve">품절보관함  보관함마이리스트 </w:t>
        <w:br/>
      </w:r>
    </w:p>
    <w:p>
      <w:r>
        <w:t>2514.</w:t>
      </w:r>
    </w:p>
    <w:p/>
    <w:p/>
    <w:p>
      <w:r>
        <w:br/>
        <w:t xml:space="preserve">EBS 수능기출플러스 수학영역 수학 가형 (2016년) - 2017학년도 수능 대비 ㅣ EBS 수능기출플러스 (2016년)  </w:t>
        <w:br/>
        <w:t xml:space="preserve">EBS(한국교육방송공사) 편집부 (엮은이) | 한국교육방송공사(EBS중고등) | 2015년 12월8,000원 → 7,200원 (10%할인),  마일리지 80원 (1% 적립) (2) | 세일즈포인트 : 842 </w:t>
      </w:r>
    </w:p>
    <w:p>
      <w:r>
        <w:br/>
        <w:t>2017년에는 기출의 미래 시리즈로 개편됩니다.</w:t>
      </w:r>
    </w:p>
    <w:p>
      <w:r>
        <w:t xml:space="preserve">품절보관함  보관함마이리스트 </w:t>
        <w:br/>
      </w:r>
    </w:p>
    <w:p>
      <w:r>
        <w:t>2515.</w:t>
      </w:r>
    </w:p>
    <w:p/>
    <w:p/>
    <w:p>
      <w:r>
        <w:br/>
        <w:t xml:space="preserve">[POD] 포마수학 : 중학수학총정리 3권 ㅣ 수능대비 독학총서 - 포마 수학시리즈  </w:t>
        <w:br/>
        <w:t xml:space="preserve">강창성 (지은이) | 부크크(bookk) | 2015년 12월12,000원 → 12,000원세일즈포인트 : 73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2516.</w:t>
      </w:r>
    </w:p>
    <w:p/>
    <w:p/>
    <w:p>
      <w:r>
        <w:br/>
        <w:t xml:space="preserve">미래로 수능 기출문제집 수학 2 나형 (2016년) - 2017학년도 수능 대비 ㅣ 미래로 수능 기출문제집 (2016년)  </w:t>
        <w:br/>
        <w:t xml:space="preserve">이룸E&amp;B 편집부 (엮은이) | 이룸이앤비 | 2015년 12월13,000원 → 11,700원 (10%할인),  마일리지 650원 (5% 적립)세일즈포인트 : 380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2517.</w:t>
      </w:r>
    </w:p>
    <w:p/>
    <w:p/>
    <w:p>
      <w:r>
        <w:br/>
        <w:t xml:space="preserve">2019학년도 대비 수학 고1 핵심 3개년 수능기출 모의고사모음집 (2016년) ㅣ 핵심 3개년 수능기출 모의고사모음집 (2016년)  </w:t>
        <w:br/>
        <w:t xml:space="preserve">수능교육평가원 편집부 (엮은이) | 수능교육평가원 | 2015년 12월8,500원 → 7,650원 (10%할인),  마일리지 420원 (5% 적립)세일즈포인트 : 20 </w:t>
      </w:r>
    </w:p>
    <w:p>
      <w:r>
        <w:t xml:space="preserve">절판보관함  보관함마이리스트 </w:t>
        <w:br/>
      </w:r>
    </w:p>
    <w:p>
      <w:r>
        <w:t>2518.</w:t>
      </w:r>
    </w:p>
    <w:p/>
    <w:p/>
    <w:p>
      <w:r>
        <w:br/>
        <w:t xml:space="preserve">미래로 수능 기출문제집 미적분 2 가형 (2016년) - 2017학년도 수능 대비 ㅣ 미래로 수능 기출문제집 (2016년)  </w:t>
        <w:br/>
        <w:t xml:space="preserve">이룸E&amp;B 편집부 (엮은이) | 이룸이앤비 | 2015년 12월12,000원 → 10,800원 (10%할인),  마일리지 600원 (5% 적립)세일즈포인트 : 375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2519.</w:t>
      </w:r>
    </w:p>
    <w:p/>
    <w:p/>
    <w:p>
      <w:r>
        <w:br/>
        <w:t xml:space="preserve">미래로 수능 기출문제집 기하와 벡터 가형 (2016년) - 2017학년도 수능 대비 ㅣ 미래로 수능 기출문제집 (2016년)  </w:t>
        <w:br/>
        <w:t xml:space="preserve">이룸E&amp;B 편집부 (엮은이) | 이룸이앤비 | 2015년 12월10,000원 → 9,000원 (10%할인),  마일리지 500원 (5% 적립)세일즈포인트 : 366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2520.</w:t>
      </w:r>
    </w:p>
    <w:p/>
    <w:p/>
    <w:p>
      <w:r>
        <w:br/>
        <w:t xml:space="preserve">너희들의 기출문제 For.2017 기하와 벡터 (2016년) - 개정교육과정, 2016학년도 수능 완벽 반영, 신승범 기출문제집, 너기출(고2, 고3) ㅣ 너희들의 기출문제 (2016년)  </w:t>
        <w:br/>
        <w:t xml:space="preserve">신승범 (지은이) | 이투스북 | 2015년 12월10,000원 → 9,000원 (10%할인),  마일리지 500원 (5% 적립)세일즈포인트 : 1,490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2521.</w:t>
      </w:r>
    </w:p>
    <w:p/>
    <w:p/>
    <w:p>
      <w:r>
        <w:br/>
        <w:t xml:space="preserve">너희들의 기출문제 For.2017 미적분 2 (2016년) - 개정교육과정, 2016학년도 수능 완벽 반영, 신승범 기출문제집, 너기출(고2, 고3) ㅣ 너희들의 기출문제 (2016년)  </w:t>
        <w:br/>
        <w:t xml:space="preserve">신승범 (지은이) | 이투스북 | 2015년 12월11,000원 → 9,900원 (10%할인),  마일리지 550원 (5% 적립) (1) | 세일즈포인트 : 1,712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2522.</w:t>
      </w:r>
    </w:p>
    <w:p/>
    <w:p/>
    <w:p>
      <w:r>
        <w:br/>
        <w:t xml:space="preserve">너희들의 기출문제 For.2017 확률과 통계 (2016년) - 개정교육과정, 2016학년도 수능 완벽 반영, 신승범 기출문제집, 너기출(고2, 고3) ㅣ 너희들의 기출문제 (2016년)  </w:t>
        <w:br/>
        <w:t xml:space="preserve">신승범 (지은이) | 이투스북 | 2015년 12월11,000원 → 9,900원 (10%할인),  마일리지 550원 (5% 적립) (3) | 세일즈포인트 : 3,101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2523.</w:t>
      </w:r>
    </w:p>
    <w:p/>
    <w:p/>
    <w:p>
      <w:r>
        <w:br/>
        <w:t xml:space="preserve">너희들의 기출문제 For.2017 미적분 1 (2016년) - 개정교육과정, 2016학년도 수능 완벽 반영, 신승범 기출문제집, 너기출(고2, 고3) ㅣ 너희들의 기출문제 (2016년)  </w:t>
        <w:br/>
        <w:t xml:space="preserve">신승범 (지은이) | 이투스북 | 2015년 12월11,000원 → 9,900원 (10%할인),  마일리지 550원 (5% 적립) (3) | 세일즈포인트 : 2,315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2524.</w:t>
      </w:r>
    </w:p>
    <w:p/>
    <w:p/>
    <w:p>
      <w:r>
        <w:br/>
        <w:t xml:space="preserve">너희들의 기출문제 For.2017 수학 2 (2016년) - 개정교육과정, 2016학년도 수능 완벽 반영, 신승범 기출문제집, 너기출(고2, 고3) ㅣ 너희들의 기출문제 (2016년)  </w:t>
        <w:br/>
        <w:t xml:space="preserve">신승범 (지은이) | 이투스북 | 2015년 12월11,000원 → 9,900원 (10%할인),  마일리지 550원 (5% 적립) (2) | 세일즈포인트 : 2,011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2525.</w:t>
      </w:r>
    </w:p>
    <w:p/>
    <w:p/>
    <w:p>
      <w:r>
        <w:br/>
        <w:t xml:space="preserve">ez 전국연합학력평가 기출문제집 고1 수학영역 (2016년) ㅣ ez 전국연합학력평가 기출문제집 (2016년)  </w:t>
        <w:br/>
        <w:t xml:space="preserve">이지수능교육 수학편집부 (엮은이) | 이지수능교육 | 2015년 12월8,800원 → 7,920원 (10%할인),  마일리지 440원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2526.</w:t>
      </w:r>
    </w:p>
    <w:p/>
    <w:p/>
    <w:p>
      <w:r>
        <w:br/>
        <w:t xml:space="preserve">2017 수능대비 마더텅 수능기출문제집 기하와 벡터 (2016년) ㅣ 마더텅 수능기출문제집 (2016년)  </w:t>
        <w:br/>
        <w:t xml:space="preserve">마더텅 편집부 (엮은이) | 마더텅 | 2015년 12월14,800원 → 13,320원 (10%할인),  마일리지 740원 (5% 적립) (4) | 세일즈포인트 : 1,312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2527.</w:t>
      </w:r>
    </w:p>
    <w:p/>
    <w:p/>
    <w:p>
      <w:r>
        <w:br/>
        <w:t xml:space="preserve">2017 수능대비 마더텅 수능기출문제집 확률과 통계 (2016년) ㅣ 마더텅 수능기출문제집 (2016년)  </w:t>
        <w:br/>
        <w:t xml:space="preserve">마더텅 편집부 (엮은이) | 마더텅 | 2015년 12월14,800원 → 13,320원 (10%할인),  마일리지 740원 (5% 적립) (4) | 세일즈포인트 : 2,277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2528.</w:t>
      </w:r>
    </w:p>
    <w:p/>
    <w:p/>
    <w:p>
      <w:r>
        <w:br/>
        <w:t xml:space="preserve">2017 수능대비 마더텅 수능기출문제집 미적분 2 (2016년) ㅣ 마더텅 수능기출문제집 (2016년)  </w:t>
        <w:br/>
        <w:t xml:space="preserve">마더텅 편집부 (엮은이) | 마더텅 | 2015년 12월15,800원 → 14,220원 (10%할인),  마일리지 790원 (5% 적립) (4) | 세일즈포인트 : 1,421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2529.</w:t>
      </w:r>
    </w:p>
    <w:p/>
    <w:p/>
    <w:p>
      <w:r>
        <w:br/>
        <w:t xml:space="preserve">2017 수능대비 마더텅 수능기출문제집 미적분 1 (2016년) ㅣ 마더텅 수능기출문제집 (2016년)  </w:t>
        <w:br/>
        <w:t xml:space="preserve">마더텅 편집부 (엮은이) | 마더텅 | 2015년 12월14,800원 → 13,320원 (10%할인),  마일리지 740원 (5% 적립) (6) | 세일즈포인트 : 1,475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2530.</w:t>
      </w:r>
    </w:p>
    <w:p/>
    <w:p/>
    <w:p>
      <w:r>
        <w:br/>
        <w:t xml:space="preserve">2017 수능대비 마더텅 수능기출문제집 수학 2 (2016년) ㅣ 마더텅 수능기출문제집 (2016년)  </w:t>
        <w:br/>
        <w:t xml:space="preserve">마더텅 편집부 (엮은이) | 마더텅 | 2015년 12월14,800원 → 13,320원 (10%할인),  마일리지 740원 (5% 적립) (5) | 세일즈포인트 : 1,331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2531.</w:t>
      </w:r>
    </w:p>
    <w:p/>
    <w:p/>
    <w:p>
      <w:r>
        <w:br/>
        <w:t xml:space="preserve">[POD] 포마수학 : 중학수학총정리 2권 ㅣ 수능대비 독학총서 - 포마 수학시리즈  </w:t>
        <w:br/>
        <w:t xml:space="preserve">강창성 (지은이) | 부크크(bookk) | 2015년 12월12,000원 → 12,000원세일즈포인트 : 70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2532.</w:t>
      </w:r>
    </w:p>
    <w:p/>
    <w:p/>
    <w:p>
      <w:r>
        <w:br/>
        <w:t xml:space="preserve">씨뮬 4th 계란 한판 수학 고3 나형 인문계 (2016년) - 수능 30문항 유형 워크북 ㅣ 씨뮬 계란 한판 수학 (2016년)  </w:t>
        <w:br/>
        <w:t xml:space="preserve">최수창, 김성회 (지은이) | 골드교육 | 2015년 12월15,000원 → 13,500원 (10%할인),  마일리지 750원 (5% 적립)세일즈포인트 : 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2533.</w:t>
      </w:r>
    </w:p>
    <w:p/>
    <w:p/>
    <w:p>
      <w:r>
        <w:br/>
        <w:t xml:space="preserve">씨뮬 4th 계란 한판 수학 고3 가형 자연계 (2016년) - 수능 30문항 유형 워크북 ㅣ 씨뮬 계란 한판 수학 (2016년)  </w:t>
        <w:br/>
        <w:t xml:space="preserve">최수창, 김성회 (지은이) | 골드교육 | 2015년 12월15,000원 → 13,500원 (10%할인),  마일리지 750원 (5% 적립) (1) | 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2534.</w:t>
      </w:r>
    </w:p>
    <w:p/>
    <w:p/>
    <w:p>
      <w:r>
        <w:br/>
        <w:t xml:space="preserve">기출의 고백 확률과 통계 570제 (2016년) ㅣ 기출의 고백 (2016년)  </w:t>
        <w:br/>
        <w:t xml:space="preserve">박상의 (지은이) | 지학사(참고서) | 2015년 12월12,000원 → 10,800원 (10%할인),  마일리지 600원 (5% 적립) (2) | 세일즈포인트 : 221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2535.</w:t>
      </w:r>
    </w:p>
    <w:p/>
    <w:p/>
    <w:p>
      <w:r>
        <w:br/>
        <w:t xml:space="preserve">기출의 고백 미적분 2 599제 (2016년) ㅣ 기출의 고백 (2016년)  </w:t>
        <w:br/>
        <w:t xml:space="preserve">박상의 (지은이) | 지학사(참고서) | 2015년 12월13,000원 → 11,700원 (10%할인),  마일리지 650원 (5% 적립)세일즈포인트 : 185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2536.</w:t>
      </w:r>
    </w:p>
    <w:p/>
    <w:p/>
    <w:p>
      <w:r>
        <w:br/>
        <w:t xml:space="preserve">기출의 고백 기하와 벡터 356제 (2016년) - 해설이 강력한 수능기출문제집 ㅣ 기출의 고백 (2016년)  </w:t>
        <w:br/>
        <w:t xml:space="preserve">지학사 편집부 (엮은이) | 지학사(참고서) | 2015년 12월11,000원 → 9,900원 (10%할인),  마일리지 550원 (5% 적립)세일즈포인트 : 140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2537.</w:t>
      </w:r>
    </w:p>
    <w:p/>
    <w:p/>
    <w:p>
      <w:r>
        <w:br/>
        <w:t xml:space="preserve">기출의 고백 수학 1 516제 (2016년) - 2016 대비 전국연합학력평가 기출문제집 ㅣ 기출의 고백 (2016년)  </w:t>
        <w:br/>
        <w:t xml:space="preserve">지학사 편집부 (엮은이) | 지학사(참고서) | 2015년 12월11,000원 → 9,900원 (10%할인),  마일리지 550원 (5% 적립) (1) | 세일즈포인트 : 151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2538.</w:t>
      </w:r>
    </w:p>
    <w:p/>
    <w:p/>
    <w:p>
      <w:r>
        <w:br/>
        <w:t xml:space="preserve">단톡 수학영역 미적분 2 (2019년 고3용) - 기출에서 잘 뽑은 숨은개념으로 미적분 2를 단번에 톡! ㅣ 고등 단톡 (2019년)  </w:t>
        <w:br/>
        <w:t xml:space="preserve">김상철 (지은이) | 디딤돌 | 2015년 12월8,500원 → 7,650원 (10%할인),  마일리지 420원 (5% 적립)세일즈포인트 : 52 </w:t>
      </w:r>
    </w:p>
    <w:p>
      <w:r>
        <w:t xml:space="preserve">품절보관함  보관함마이리스트 </w:t>
        <w:br/>
      </w:r>
    </w:p>
    <w:p>
      <w:r>
        <w:t>2539.</w:t>
      </w:r>
    </w:p>
    <w:p/>
    <w:p/>
    <w:p>
      <w:r>
        <w:br/>
        <w:t xml:space="preserve">기출의 고백 수학 2 671제 (2016년) ㅣ 기출의 고백 (2016년)  </w:t>
        <w:br/>
        <w:t xml:space="preserve">박상의 (지은이) | 지학사(참고서) | 2015년 12월11,000원 → 9,900원 (10%할인),  마일리지 550원 (5% 적립) (2) | 세일즈포인트 : 225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2540.</w:t>
      </w:r>
    </w:p>
    <w:p/>
    <w:p/>
    <w:p>
      <w:r>
        <w:br/>
        <w:t xml:space="preserve">기출의 고백 미적분 1 622제 (2016년) ㅣ 기출의 고백 (2016년)  </w:t>
        <w:br/>
        <w:t xml:space="preserve">박상의 (지은이) | 지학사(참고서) | 2015년 12월14,000원 → 12,600원 (10%할인),  마일리지 700원 (5% 적립) (4) | 세일즈포인트 : 192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2541.</w:t>
      </w:r>
    </w:p>
    <w:p/>
    <w:p/>
    <w:p>
      <w:r>
        <w:br/>
        <w:t xml:space="preserve">10강+2강으로 단번에 끝내기 기하와 벡터 (2018년용) - 새 교육과정 반영 ㅣ 단번에 끝내기 (2018년)  </w:t>
        <w:br/>
        <w:t xml:space="preserve">김동은 (지은이) | 꿈을담는틀(학습) | 2015년 12월9,000원 → 8,100원 (10%할인),  마일리지 450원 (5% 적립)세일즈포인트 : 121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2542.</w:t>
      </w:r>
    </w:p>
    <w:p/>
    <w:p/>
    <w:p>
      <w:r>
        <w:br/>
        <w:t xml:space="preserve">짱 중요한 유형 미적분 2 (2016년) ㅣ 고등 짱 수학 시리즈 (2016년)  </w:t>
        <w:br/>
        <w:t xml:space="preserve">이창주 (지은이) | 아름다운샘 | 2015년 12월12,000원 → 10,800원 (10%할인),  마일리지 600원 (5% 적립)세일즈포인트 : 297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2543.</w:t>
      </w:r>
    </w:p>
    <w:p/>
    <w:p/>
    <w:p>
      <w:r>
        <w:br/>
        <w:t xml:space="preserve">짱 쉬운 유형 미적분 2 (2016년) - 2점짜리 + 쉬운 3점짜리 ㅣ 고등 짱 수학 시리즈 (2016년)  </w:t>
        <w:br/>
        <w:t xml:space="preserve">이창주 (지은이) | 아름다운샘 | 2015년 12월10,000원 → 9,000원 (10%할인),  마일리지 500원 (5% 적립) (1) | 세일즈포인트 : 250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2544.</w:t>
      </w:r>
    </w:p>
    <w:p/>
    <w:p/>
    <w:p>
      <w:r>
        <w:br/>
        <w:t xml:space="preserve">미래로 수능 기출문제집 확률과 통계 가.나형 공통 (2016년) - 2017학년도 수능 대비 ㅣ 미래로 수능 기출문제집 (2016년)  </w:t>
        <w:br/>
        <w:t xml:space="preserve">이룸E&amp;B 편집부 (엮은이) | 이룸이앤비 | 2015년 12월11,000원 → 9,900원 (10%할인),  마일리지 550원 (5% 적립) (1) | 세일즈포인트 : 701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2545.</w:t>
      </w:r>
    </w:p>
    <w:p/>
    <w:p/>
    <w:p>
      <w:r>
        <w:br/>
        <w:t xml:space="preserve">미래로 수능 기출문제집 미적분 1 나형 (2016년) - 2017학년도 수능 대비 ㅣ 미래로 수능 기출문제집 (2016년)  </w:t>
        <w:br/>
        <w:t xml:space="preserve">이룸E&amp;B 편집부 (엮은이) | 이룸이앤비 | 2015년 12월13,000원 → 11,700원 (10%할인),  마일리지 650원 (5% 적립) (1) | 세일즈포인트 : 454 </w:t>
      </w:r>
    </w:p>
    <w:p>
      <w:r>
        <w:t xml:space="preserve">구판절판보관함  보관함마이리스트 </w:t>
        <w:br/>
      </w:r>
    </w:p>
    <w:p>
      <w:r>
        <w:t>2546.</w:t>
      </w:r>
    </w:p>
    <w:p/>
    <w:p/>
    <w:p>
      <w:r>
        <w:br/>
        <w:t xml:space="preserve">특작 수학영역 나형 (2019년 고3용) - 2009 개정 교육과정 ㅣ 특작 (2019년)  </w:t>
        <w:br/>
        <w:t xml:space="preserve">김의석 (지은이) | 좋은책신사고 | 2015년 12월14,000원 → 12,600원 (10%할인),  마일리지 700원 (5% 적립) (1) | 세일즈포인트 : 389 </w:t>
      </w:r>
    </w:p>
    <w:p>
      <w:r>
        <w:t xml:space="preserve">품절보관함  보관함마이리스트 </w:t>
        <w:br/>
      </w:r>
    </w:p>
    <w:p>
      <w:r>
        <w:t>2547.</w:t>
      </w:r>
    </w:p>
    <w:p/>
    <w:p/>
    <w:p>
      <w:r>
        <w:br/>
        <w:t xml:space="preserve">특작 수학영역 가형 (2019년 고3용) - 2009 개정 교육과정 ㅣ 특작 (2019년)  </w:t>
        <w:br/>
        <w:t xml:space="preserve">김의석 (지은이) | 좋은책신사고 | 2015년 12월14,000원 → 12,600원 (10%할인),  마일리지 700원 (5% 적립)세일즈포인트 : 485 </w:t>
      </w:r>
    </w:p>
    <w:p>
      <w:r>
        <w:t xml:space="preserve">품절보관함  보관함마이리스트 </w:t>
        <w:br/>
      </w:r>
    </w:p>
    <w:p>
      <w:r>
        <w:t>2548.</w:t>
      </w:r>
    </w:p>
    <w:p/>
    <w:p/>
    <w:p>
      <w:r>
        <w:br/>
        <w:t xml:space="preserve">MAPL 마플 수능기출총정리 확률과 통계 가.나형 공통 (인문.자연 공통) (2016년) ㅣ 마플 수능기출총정리 (2016년)  </w:t>
        <w:br/>
        <w:t xml:space="preserve">임정선 (지은이) | 희망에듀 | 2015년 12월17,000원 → 15,300원 (10%할인),  마일리지 850원 (5% 적립)세일즈포인트 : 1,422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2549.</w:t>
      </w:r>
    </w:p>
    <w:p/>
    <w:p/>
    <w:p>
      <w:r>
        <w:br/>
        <w:t xml:space="preserve">수능다큐 수학영역 확률과 통계 397Q (2017년용) ㅣ 수능다큐 수학 (2017년)  </w:t>
        <w:br/>
        <w:t xml:space="preserve">좋은책신사고 편집부 (엮은이) | 좋은책신사고 | 2015년 12월11,000원 → 9,900원 (10%할인),  마일리지 550원 (5% 적립) (1) | 세일즈포인트 : 783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2550.</w:t>
      </w:r>
    </w:p>
    <w:p/>
    <w:p/>
    <w:p>
      <w:r>
        <w:br/>
        <w:t xml:space="preserve">수능다큐 수학영역 미적분 2 534Q (2017년용) ㅣ 수능다큐 수학 (2017년)  </w:t>
        <w:br/>
        <w:t xml:space="preserve">좋은책신사고 편집부 (엮은이) | 좋은책신사고 | 2015년 12월13,000원 → 11,700원 (10%할인),  마일리지 650원 (5% 적립) (2) | 세일즈포인트 : 611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수능다큐 수학영역 미적분 1 497Q (2017년용) ㅣ 수능다큐 수학 (2017년)  </w:t>
        <w:br/>
        <w:t xml:space="preserve">좋은책신사고 편집부 (엮은이) | 좋은책신사고 | 2015년 12월12,500원 → 11,250원 (10%할인),  마일리지 620원 (5% 적립)세일즈포인트 : 614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2552.</w:t>
      </w:r>
    </w:p>
    <w:p/>
    <w:p/>
    <w:p>
      <w:r>
        <w:br/>
        <w:t xml:space="preserve">수능다큐 수학영역 기하와 벡터 400Q (2017년용) ㅣ 수능다큐 수학 (2017년)  </w:t>
        <w:br/>
        <w:t xml:space="preserve">왕규채 (지은이) | 좋은책신사고 | 2015년 12월12,000원 → 10,800원 (10%할인),  마일리지 600원 (5% 적립) (3) | 세일즈포인트 : 549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2553.</w:t>
      </w:r>
    </w:p>
    <w:p/>
    <w:p/>
    <w:p>
      <w:r>
        <w:br/>
        <w:t xml:space="preserve">혼자하는 수능수학 (가) 기하와 벡터, 확률과 통계 (2016년) ㅣ 혼자하는 수능수학 (2016년)  </w:t>
        <w:br/>
        <w:t xml:space="preserve">조성준 (지은이) | 차미 | 2015년 12월16,000원 → 14,400원 (10%할인),  마일리지 800원 (5% 적립) (1) | 세일즈포인트 : 118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2554.</w:t>
      </w:r>
    </w:p>
    <w:p/>
    <w:p/>
    <w:p>
      <w:r>
        <w:br/>
        <w:t xml:space="preserve">혼자하는 수능수학 (가) 미적분 2 (2016년) ㅣ 혼자하는 수능수학 (2016년)  </w:t>
        <w:br/>
        <w:t xml:space="preserve">조성준 (지은이) | 차미 | 2015년 12월16,000원 → 14,400원 (10%할인),  마일리지 800원 (5% 적립)세일즈포인트 : 117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2555.</w:t>
      </w:r>
    </w:p>
    <w:p/>
    <w:p/>
    <w:p>
      <w:r>
        <w:br/>
        <w:t xml:space="preserve">혼자하는 수능수학 (나) 미적분 1 (2016년) ㅣ 혼자하는 수능수학 (2016년)  </w:t>
        <w:br/>
        <w:t xml:space="preserve">조성준 (지은이) | 차미 | 2015년 12월16,000원 → 14,400원 (10%할인),  마일리지 800원 (5% 적립)세일즈포인트 : 136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2556.</w:t>
      </w:r>
    </w:p>
    <w:p/>
    <w:p/>
    <w:p>
      <w:r>
        <w:br/>
        <w:t xml:space="preserve">혼자하는 수능수학 (나) 수학 2, 확률과 통계 (2016년) ㅣ 혼자하는 수능수학 (2016년)  </w:t>
        <w:br/>
        <w:t xml:space="preserve">조성준 (지은이) | 차미 | 2015년 12월16,000원 → 14,400원 (10%할인),  마일리지 800원 (5% 적립)세일즈포인트 : 131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2557.</w:t>
      </w:r>
    </w:p>
    <w:p/>
    <w:p/>
    <w:p>
      <w:r>
        <w:br/>
        <w:t xml:space="preserve">리얼 DNA 유형별 수능기출 문제집 기하와 벡터 180제 (2016년) - 새 교과과정 반영 최신판 ㅣ 리얼 DNA 문제집 (2016년)  </w:t>
        <w:br/>
        <w:t xml:space="preserve">입시플라이 편집부 (엮은이) | 입시플라이 | 2015년 12월6,800원 → 6,800원,  마일리지 340원 (5% 적립)세일즈포인트 : 75 </w:t>
      </w:r>
    </w:p>
    <w:p>
      <w:r>
        <w:t xml:space="preserve">절판보관함  보관함마이리스트 </w:t>
        <w:br/>
      </w:r>
    </w:p>
    <w:p>
      <w:r>
        <w:t>2558.</w:t>
      </w:r>
    </w:p>
    <w:p/>
    <w:p/>
    <w:p>
      <w:r>
        <w:br/>
        <w:t xml:space="preserve">리얼 DNA 유형별 수능기출 문제집 미분과 적분2 360제 (2016년) - 새 교과과정 반영 최신판 ㅣ 리얼 DNA 문제집 (2016년)  </w:t>
        <w:br/>
        <w:t xml:space="preserve">입시플라이 편집부 (엮은이) | 입시플라이 | 2015년 12월8,800원 → 8,800원,  마일리지 440원 (5% 적립)세일즈포인트 : 93 </w:t>
      </w:r>
    </w:p>
    <w:p>
      <w:r>
        <w:t xml:space="preserve">절판보관함  보관함마이리스트 </w:t>
        <w:br/>
      </w:r>
    </w:p>
    <w:p>
      <w:r>
        <w:t>2559.</w:t>
      </w:r>
    </w:p>
    <w:p/>
    <w:p/>
    <w:p>
      <w:r>
        <w:br/>
        <w:t xml:space="preserve">리얼 DNA 유형별 수능기출 문제집 미분과 적분1 430제 (2016년) - 새 교과과정 반영 최신판 ㅣ 리얼 DNA 문제집 (2016년)  </w:t>
        <w:br/>
        <w:t xml:space="preserve">입시플라이 편집부 (엮은이) | 입시플라이 | 2015년 12월8,800원 → 8,800원,  마일리지 440원 (5% 적립)세일즈포인트 : 139 </w:t>
      </w:r>
    </w:p>
    <w:p>
      <w:r>
        <w:t xml:space="preserve">절판보관함  보관함마이리스트 </w:t>
        <w:br/>
      </w:r>
    </w:p>
    <w:p>
      <w:r>
        <w:t>2560.</w:t>
      </w:r>
    </w:p>
    <w:p/>
    <w:p/>
    <w:p>
      <w:r>
        <w:br/>
        <w:t xml:space="preserve">리얼 DNA 유형별 수능기출 문제집 확률과 통계 290제 (2016년) - 새 교과과정 반영 최신판 ㅣ 리얼 DNA 문제집 (2016년)  </w:t>
        <w:br/>
        <w:t xml:space="preserve">입시플라이 편집부 (엮은이) | 입시플라이 | 2015년 12월6,800원 → 6,800원,  마일리지 340원 (5% 적립)세일즈포인트 : 149 </w:t>
      </w:r>
    </w:p>
    <w:p>
      <w:r>
        <w:t xml:space="preserve">절판보관함  보관함마이리스트 </w:t>
        <w:br/>
      </w:r>
    </w:p>
    <w:p>
      <w:r>
        <w:t>2561.</w:t>
      </w:r>
    </w:p>
    <w:p/>
    <w:p/>
    <w:p>
      <w:r>
        <w:br/>
        <w:t xml:space="preserve">리얼 DNA 유형별 수능기출 문제집 수학2 480제 (2016년) - 새 교과과정 반영 최신판 ㅣ 리얼 DNA 문제집 (2016년)  </w:t>
        <w:br/>
        <w:t xml:space="preserve">입시플라이 편집부 (엮은이) | 입시플라이 | 2015년 12월8,800원 → 8,800원,  마일리지 440원 (5% 적립)세일즈포인트 : 140 </w:t>
      </w:r>
    </w:p>
    <w:p>
      <w:r>
        <w:t xml:space="preserve">절판보관함  보관함마이리스트 </w:t>
        <w:br/>
      </w:r>
    </w:p>
    <w:p>
      <w:r>
        <w:t>2562.</w:t>
      </w:r>
    </w:p>
    <w:p/>
    <w:p/>
    <w:p>
      <w:r>
        <w:br/>
        <w:t xml:space="preserve">리얼 DNA 유형별 전국연합 문제집 수학1 500제 (2016년) - 새 교과과정 반영 최신판 ㅣ 리얼 DNA 문제집 (2016년)  </w:t>
        <w:br/>
        <w:t xml:space="preserve">입시플라이 편집부 (엮은이) | 입시플라이 | 2015년 12월8,800원 → 8,800원,  마일리지 440원 (5% 적립)세일즈포인트 : 66 </w:t>
      </w:r>
    </w:p>
    <w:p>
      <w:r>
        <w:t xml:space="preserve">절판보관함  보관함마이리스트 </w:t>
        <w:br/>
      </w:r>
    </w:p>
    <w:p>
      <w:r>
        <w:t>2563.</w:t>
      </w:r>
    </w:p>
    <w:p/>
    <w:p/>
    <w:p>
      <w:r>
        <w:br/>
        <w:t xml:space="preserve">씨뮬 4th 사설 1년간 모의고사 고2 수학 나형 (2016년) - 새 교육과정 반영 ㅣ 씨뮬 4th 사설 모의고사 (2016년)  </w:t>
        <w:br/>
        <w:t xml:space="preserve">골드교육 편집부 (엮은이) | 골드교육 | 2015년 12월12,000원 → 10,800원 (10%할인),  마일리지 600원 (5% 적립)세일즈포인트 : 103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2564.</w:t>
      </w:r>
    </w:p>
    <w:p/>
    <w:p/>
    <w:p>
      <w:r>
        <w:br/>
        <w:t xml:space="preserve">씨뮬 4th 사설 1년간 모의고사 고2 수학 가형 (2016년) - 새 교육과정 반영 ㅣ 씨뮬 4th 사설 모의고사 (2016년)  </w:t>
        <w:br/>
        <w:t xml:space="preserve">골드교육 편집부 (엮은이) | 골드교육 | 2015년 12월12,000원 → 10,800원 (10%할인),  마일리지 600원 (5% 적립)세일즈포인트 : 171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2565.</w:t>
      </w:r>
    </w:p>
    <w:p/>
    <w:p/>
    <w:p>
      <w:r>
        <w:br/>
        <w:t xml:space="preserve">씨뮬 4th 사설 1년간 모의고사 고1 수학 (2016년) - 새 교육과정 반영 ㅣ 씨뮬 4th 사설 모의고사 (2016년)  </w:t>
        <w:br/>
        <w:t xml:space="preserve">골드교육 편집부 (엮은이) | 골드교육 | 2015년 12월12,000원 → 10,800원 (10%할인),  마일리지 600원 (5% 적립)세일즈포인트 : 257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2566.</w:t>
      </w:r>
    </w:p>
    <w:p/>
    <w:p/>
    <w:p>
      <w:r>
        <w:br/>
        <w:t xml:space="preserve">단권화 국어영역 화법과 작문 (2017년용) ㅣ 고등 단권화 (2017년)  </w:t>
        <w:br/>
        <w:t xml:space="preserve">디딤돌 교재 연구회 (엮은이) | 디딤돌 | 2015년 12월10,000원 → 9,000원 (10%할인),  마일리지 500원 (5% 적립)세일즈포인트 : 140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2567.</w:t>
      </w:r>
    </w:p>
    <w:p/>
    <w:p/>
    <w:p>
      <w:r>
        <w:br/>
        <w:t xml:space="preserve">씨&amp;리얼 수능 眞 기출 수학영역 기하와 벡터 214제 (2016년) - 2017 수능 대비 ㅣ 씨&amp;리얼 수능기출 (2016년)  </w:t>
        <w:br/>
        <w:t xml:space="preserve">디딤돌 교재 연구회 (엮은이) | 디딤돌 | 2015년 12월11,000원 → 9,900원 (10%할인),  마일리지 550원 (5% 적립)세일즈포인트 : 304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2568.</w:t>
      </w:r>
    </w:p>
    <w:p/>
    <w:p/>
    <w:p>
      <w:r>
        <w:br/>
        <w:t xml:space="preserve">씨&amp;리얼 수능 眞 기출 수학영역 확률과 통계 344제 (2016년) - 2017 수능 대비 ㅣ 씨&amp;리얼 수능기출 (2016년)  </w:t>
        <w:br/>
        <w:t xml:space="preserve">디딤돌 교재 연구회 (엮은이) | 디딤돌 | 2015년 12월11,000원 → 9,900원 (10%할인),  마일리지 550원 (5% 적립) (1) | 세일즈포인트 : 638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2569.</w:t>
      </w:r>
    </w:p>
    <w:p/>
    <w:p/>
    <w:p>
      <w:r>
        <w:br/>
        <w:t xml:space="preserve">씨&amp;리얼 수능 眞 기출 수학영역 수학 2 451제 (2016년) - 2017 수능 대비 ㅣ 씨&amp;리얼 수능기출 (2016년)  </w:t>
        <w:br/>
        <w:t xml:space="preserve">이채형, 이병하, 전경수, 신용우, 권백일, 한성필 (지은이) | 디딤돌 | 2015년 12월12,000원 → 10,800원 (10%할인),  마일리지 600원 (5% 적립)세일즈포인트 : 472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2570.</w:t>
      </w:r>
    </w:p>
    <w:p/>
    <w:p/>
    <w:p>
      <w:r>
        <w:br/>
        <w:t xml:space="preserve">대성 마이맥 수학영역 기하와 벡터 (2016년) - 시험에 꼭 나오는 핵심 유형 완벽 대비 ㅣ 대성 마이맥 (2016년)  </w:t>
        <w:br/>
        <w:t xml:space="preserve">강욱 (지은이) | 대성학력개발연구소 | 2015년 12월10,000원 → 9,000원 (10%할인),  마일리지 500원 (5% 적립)세일즈포인트 : 94 </w:t>
      </w:r>
    </w:p>
    <w:p>
      <w:r>
        <w:t xml:space="preserve">절판보관함  보관함마이리스트 </w:t>
        <w:br/>
      </w:r>
    </w:p>
    <w:p>
      <w:r>
        <w:t>2571.</w:t>
      </w:r>
    </w:p>
    <w:p/>
    <w:p/>
    <w:p>
      <w:r>
        <w:br/>
        <w:t xml:space="preserve">대성 마이맥 수학영역 확률과 통계 (2016년) - 시험에 꼭 나오는 핵심 유형 완벽 대비 ㅣ 대성 마이맥 (2016년)  </w:t>
        <w:br/>
        <w:t xml:space="preserve">권경렬 (지은이) | 대성학력개발연구소 | 2015년 12월9,000원 → 8,100원 (10%할인),  마일리지 450원 (5% 적립)세일즈포인트 : 110 </w:t>
      </w:r>
    </w:p>
    <w:p>
      <w:r>
        <w:t xml:space="preserve">절판보관함  보관함마이리스트 </w:t>
        <w:br/>
      </w:r>
    </w:p>
    <w:p>
      <w:r>
        <w:t>2572.</w:t>
      </w:r>
    </w:p>
    <w:p/>
    <w:p/>
    <w:p>
      <w:r>
        <w:br/>
        <w:t xml:space="preserve">대성 마이맥 수학영역 미적분 2 (2016년) - 시험에 꼭 나오는 핵심 유형 완벽 대비 ㅣ 대성 마이맥 (2016년)  </w:t>
        <w:br/>
        <w:t xml:space="preserve">김덕환 (지은이) | 대성학력개발연구소 | 2015년 12월10,000원 → 9,000원 (10%할인),  마일리지 500원 (5% 적립)세일즈포인트 : 105 </w:t>
      </w:r>
    </w:p>
    <w:p>
      <w:r>
        <w:t xml:space="preserve">절판보관함  보관함마이리스트 </w:t>
        <w:br/>
      </w:r>
    </w:p>
    <w:p>
      <w:r>
        <w:t>2573.</w:t>
      </w:r>
    </w:p>
    <w:p/>
    <w:p/>
    <w:p>
      <w:r>
        <w:br/>
        <w:t xml:space="preserve">대성 마이맥 수학영역 미적분 1 (2016년) - 시험에 꼭 나오는 핵심 유형 완벽 대비 ㅣ 대성 마이맥 (2016년)  </w:t>
        <w:br/>
        <w:t xml:space="preserve">김홍섭 (지은이) | 대성학력개발연구소 | 2015년 12월10,000원 → 9,000원 (10%할인),  마일리지 500원 (5% 적립)세일즈포인트 : 152 </w:t>
      </w:r>
    </w:p>
    <w:p>
      <w:r>
        <w:t xml:space="preserve">절판보관함  보관함마이리스트 </w:t>
        <w:br/>
      </w:r>
    </w:p>
    <w:p>
      <w:r>
        <w:t>2574.</w:t>
      </w:r>
    </w:p>
    <w:p/>
    <w:p/>
    <w:p>
      <w:r>
        <w:br/>
        <w:t xml:space="preserve">대성 마이맥 수학영역 수학 2 (2016년) - 시험에 꼭 나오는 핵심 유형 완벽 대비 ㅣ 대성 마이맥 (2016년)  </w:t>
        <w:br/>
        <w:t xml:space="preserve">김준회 (지은이) | 대성학력개발연구소 | 2015년 12월10,000원 → 9,000원 (10%할인),  마일리지 500원 (5% 적립)세일즈포인트 : 77 </w:t>
      </w:r>
    </w:p>
    <w:p>
      <w:r>
        <w:t xml:space="preserve">절판보관함  보관함마이리스트 </w:t>
        <w:br/>
      </w:r>
    </w:p>
    <w:p>
      <w:r>
        <w:t>2575.</w:t>
      </w:r>
    </w:p>
    <w:p/>
    <w:p/>
    <w:p>
      <w:r>
        <w:br/>
        <w:t xml:space="preserve">고등 최상위 수학 미적분 1 (2016년) </w:t>
        <w:br/>
        <w:t xml:space="preserve">최문섭 (지은이) | 디딤돌 | 2015년 12월13,000원 → 11,700원 (10%할인),  마일리지 650원 (5% 적립)세일즈포인트 : 70 </w:t>
      </w:r>
    </w:p>
    <w:p>
      <w:r>
        <w:t xml:space="preserve">절판보관함  보관함마이리스트 </w:t>
        <w:br/>
      </w:r>
    </w:p>
    <w:p>
      <w:r>
        <w:t>2576.</w:t>
      </w:r>
    </w:p>
    <w:p/>
    <w:p/>
    <w:p>
      <w:r>
        <w:br/>
        <w:t xml:space="preserve">수능다큐 수학영역 수학 2 539Q (2017년용) ㅣ 수능다큐 수학 (2017년)  </w:t>
        <w:br/>
        <w:t xml:space="preserve">왕규채 (지은이) | 좋은책신사고 | 2015년 12월12,500원 → 11,250원 (10%할인),  마일리지 620원 (5% 적립) (1) | 세일즈포인트 : 489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2577.</w:t>
      </w:r>
    </w:p>
    <w:p/>
    <w:p/>
    <w:p>
      <w:r>
        <w:br/>
        <w:t xml:space="preserve">셀파 수능 신경향 기출 미적분 1 (2016년) ㅣ 셀파 수능 신경향 기출 (2016년)  </w:t>
        <w:br/>
        <w:t xml:space="preserve">해법수학연구회, 강경관, 최용준 (지은이) | 천재교육 | 2015년 12월9,500원 → 8,550원 (10%할인),  마일리지 470원 (5% 적립) (3) | 세일즈포인트 : 237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2578.</w:t>
      </w:r>
    </w:p>
    <w:p/>
    <w:p/>
    <w:p>
      <w:r>
        <w:br/>
        <w:t xml:space="preserve">셀파 수능 신경향 기출 수학 2 (2016년) ㅣ 셀파 수능 신경향 기출 (2016년)  </w:t>
        <w:br/>
        <w:t xml:space="preserve">해법수학연구회, 강경관, 최용준 (지은이) | 천재교육 | 2015년 12월9,500원 → 8,550원 (10%할인),  마일리지 470원 (5% 적립) (4) | 세일즈포인트 : 188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2579.</w:t>
      </w:r>
    </w:p>
    <w:p/>
    <w:p/>
    <w:p>
      <w:r>
        <w:br/>
        <w:t xml:space="preserve">셀파 수능 신경향 기출 미적분 2 (2016년) ㅣ 셀파 수능 신경향 기출 (2016년)  </w:t>
        <w:br/>
        <w:t xml:space="preserve">해법수학연구회, 강경관, 최용준 (지은이) | 천재교육 | 2015년 12월10,000원 → 9,000원 (10%할인),  마일리지 500원 (5% 적립) (1) | 세일즈포인트 : 155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2580.</w:t>
      </w:r>
    </w:p>
    <w:p/>
    <w:p/>
    <w:p>
      <w:r>
        <w:br/>
        <w:t xml:space="preserve">더블클릭 수학 2 (2016년) ㅣ 고등 더블클릭 (2016년)  </w:t>
        <w:br/>
        <w:t xml:space="preserve">최용준, 해법수학연구회 (지은이) | 천재교육 | 2015년 12월12,000원 → 10,800원 (10%할인),  마일리지 600원 (5% 적립)세일즈포인트 : 85 </w:t>
      </w:r>
    </w:p>
    <w:p>
      <w:r>
        <w:t xml:space="preserve">품절보관함  보관함마이리스트 </w:t>
        <w:br/>
      </w:r>
    </w:p>
    <w:p>
      <w:r>
        <w:t>2581.</w:t>
      </w:r>
    </w:p>
    <w:p/>
    <w:p/>
    <w:p>
      <w:r>
        <w:br/>
        <w:t xml:space="preserve">굿비 수학 2 (2016년) - 새교육과정 ㅣ 고등 굿비 (2016년)  </w:t>
        <w:br/>
        <w:t xml:space="preserve">이룸E&amp;B 편집부 (엮은이) | 이룸이앤비 | 2015년 12월11,000원 → 9,900원 (10%할인),  마일리지 550원 (5% 적립)세일즈포인트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2582.</w:t>
      </w:r>
    </w:p>
    <w:p/>
    <w:p/>
    <w:p>
      <w:r>
        <w:br/>
        <w:t xml:space="preserve">Xistory 자이스토리 고1 수학 2 932제 내신대비 (2016년) - 강남구청 인터넷 수능방송 강의교재 ㅣ 고등 자이스토리 (2016년)  </w:t>
        <w:br/>
        <w:t xml:space="preserve">김정배 (지은이) | 수경출판사(학습) | 2015년 12월13,000원 → 11,700원 (10%할인),  마일리지 650원 (5% 적립) (1) | 세일즈포인트 : 661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2583.</w:t>
      </w:r>
    </w:p>
    <w:p/>
    <w:p/>
    <w:p>
      <w:r>
        <w:br/>
        <w:t xml:space="preserve">Xistory 자이스토리 고1 수학 1 1212제 내신대비 (2016년) - 강남구청 인터넷 수능방송 강의교재 ㅣ 고등 자이스토리 (2016년)  </w:t>
        <w:br/>
        <w:t xml:space="preserve">수경 편집부 (엮은이) | 수경출판사(학습) | 2015년 12월13,500원 → 12,150원 (10%할인),  마일리지 670원 (5% 적립) (4) | 세일즈포인트 : 1,328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2584.</w:t>
      </w:r>
    </w:p>
    <w:p/>
    <w:p/>
    <w:p>
      <w:r>
        <w:br/>
        <w:t xml:space="preserve">미래로 실시간 기출모의고사 고1 수학 (2016년) - 2016년도 고1을 위한 수능 대비서 ㅣ 실시간 기출모의고사 (2016년)  </w:t>
        <w:br/>
        <w:t xml:space="preserve">이룸E&amp;B 편집부 (엮은이) | 이룸이앤비 | 2015년 12월11,000원 → 9,900원 (10%할인),  마일리지 550원 (5% 적립)세일즈포인트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2585.</w:t>
      </w:r>
    </w:p>
    <w:p/>
    <w:p/>
    <w:p>
      <w:r>
        <w:br/>
        <w:t xml:space="preserve">굿비 수학 1 (2016년) - 1등급을 위한 수능 입문서 ㅣ 고등 굿비 (2016년)  </w:t>
        <w:br/>
        <w:t xml:space="preserve">이룸E&amp;B 편집부 (엮은이) | 이룸이앤비 | 2015년 12월11,000원 → 9,900원 (10%할인),  마일리지 550원 (5% 적립)세일즈포인트 : 116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2586.</w:t>
      </w:r>
    </w:p>
    <w:p/>
    <w:p/>
    <w:p>
      <w:r>
        <w:br/>
        <w:t xml:space="preserve">리얼 전국연합 모의고사 2개년 기출 문제집 고1 수학영역 240제 (2016년) - 2019 수능내신 대비 최신판(개정수학) ㅣ 리얼 연도별/전국연합 (2016년)  </w:t>
        <w:br/>
        <w:t xml:space="preserve">입시플라이 편집부 (엮은이) | 입시플라이 | 2015년 12월6,800원 → 6,800원,  마일리지 340원 (5% 적립)세일즈포인트 : 128 </w:t>
      </w:r>
    </w:p>
    <w:p>
      <w:r>
        <w:t xml:space="preserve">품절보관함  보관함마이리스트 </w:t>
        <w:br/>
      </w:r>
    </w:p>
    <w:p>
      <w:r>
        <w:t>2587.</w:t>
      </w:r>
    </w:p>
    <w:p/>
    <w:p/>
    <w:p>
      <w:r>
        <w:br/>
        <w:t xml:space="preserve">통이 큰 수능기출通 수학 나형 ㅣ 통큰수능기출 (2016년)  </w:t>
        <w:br/>
        <w:t xml:space="preserve">통큰기출 100인의 저자단 (엮은이) | 진학사(블랙박스) | 2015년 12월6,000원 → 5,400원 (10%할인),  마일리지 300원 (5% 적립) (1) | 세일즈포인트 : 156 </w:t>
      </w:r>
    </w:p>
    <w:p>
      <w:r>
        <w:t xml:space="preserve">품절보관함  보관함마이리스트 </w:t>
        <w:br/>
      </w:r>
    </w:p>
    <w:p>
      <w:r>
        <w:t>2588.</w:t>
      </w:r>
    </w:p>
    <w:p/>
    <w:p/>
    <w:p>
      <w:r>
        <w:br/>
        <w:t xml:space="preserve">통이 큰 수능기출通 수학 가형 ㅣ 통큰수능기출 (2016년)  </w:t>
        <w:br/>
        <w:t xml:space="preserve">통큰기출 100인의 저자단 (엮은이) | 진학사(블랙박스) | 2015년 12월6,000원 → 5,400원 (10%할인),  마일리지 300원 (5% 적립)세일즈포인트 : 78 </w:t>
      </w:r>
    </w:p>
    <w:p>
      <w:r>
        <w:t xml:space="preserve">품절보관함  보관함마이리스트 </w:t>
        <w:br/>
      </w:r>
    </w:p>
    <w:p>
      <w:r>
        <w:t>2589.</w:t>
      </w:r>
    </w:p>
    <w:p/>
    <w:p/>
    <w:p>
      <w:r>
        <w:br/>
        <w:t xml:space="preserve">키워드 수학 수학 1 (2017년용) </w:t>
        <w:br/>
        <w:t xml:space="preserve">김재진 (지은이) | 수경출판사(학습) | 2015년 12월9,000원 → 8,100원 (10%할인),  마일리지 450원 (5% 적립) (1) | 세일즈포인트 : 110 </w:t>
      </w:r>
    </w:p>
    <w:p>
      <w:r>
        <w:t xml:space="preserve">품절보관함  보관함마이리스트 </w:t>
        <w:br/>
      </w:r>
    </w:p>
    <w:p>
      <w:r>
        <w:t>2590.</w:t>
      </w:r>
    </w:p>
    <w:p/>
    <w:p/>
    <w:p>
      <w:r>
        <w:br/>
        <w:t xml:space="preserve">키워드 수학 확률과 통계 (2019년 고3용) ㅣ 고등 키워드 (2019년)  </w:t>
        <w:br/>
        <w:t xml:space="preserve">윤혜미 (지은이) | 수경출판사(학습) | 2015년 12월9,000원 → 8,100원 (10%할인),  마일리지 450원 (5% 적립) (3) | 세일즈포인트 : 68 </w:t>
      </w:r>
    </w:p>
    <w:p>
      <w:r>
        <w:t xml:space="preserve">품절보관함  보관함마이리스트 </w:t>
        <w:br/>
      </w:r>
    </w:p>
    <w:p>
      <w:r>
        <w:t>2591.</w:t>
      </w:r>
    </w:p>
    <w:p/>
    <w:p/>
    <w:p>
      <w:r>
        <w:br/>
        <w:t xml:space="preserve">키워드 수학 미적분 1 (2019년 고3용) ㅣ 고등 키워드 (2019년)  </w:t>
        <w:br/>
        <w:t xml:space="preserve">전경준 (지은이) | 수경출판사(학습) | 2015년 12월9,000원 → 8,100원 (10%할인),  마일리지 450원 (5% 적립) (1) | 세일즈포인트 : 121 </w:t>
      </w:r>
    </w:p>
    <w:p>
      <w:r>
        <w:t xml:space="preserve">품절보관함  보관함마이리스트 </w:t>
        <w:br/>
      </w:r>
    </w:p>
    <w:p>
      <w:r>
        <w:t>2592.</w:t>
      </w:r>
    </w:p>
    <w:p/>
    <w:p/>
    <w:p>
      <w:r>
        <w:br/>
        <w:t xml:space="preserve">셀파 수능 신경향 기출 기하와 벡터 (고2용) (2016년) ㅣ 셀파 수능 신경향 기출 (2016년)  </w:t>
        <w:br/>
        <w:t xml:space="preserve">최용준 (지은이) | 천재교육 | 2015년 11월9,000원 → 8,100원 (10%할인),  마일리지 450원 (5% 적립) (1) | 세일즈포인트 : 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2593.</w:t>
      </w:r>
    </w:p>
    <w:p/>
    <w:p/>
    <w:p>
      <w:r>
        <w:br/>
        <w:t xml:space="preserve">셀파 수능 신경향 기출 확률과 통계 (고2용) (2016년) ㅣ 셀파 수능 신경향 기출 (2016년)  </w:t>
        <w:br/>
        <w:t xml:space="preserve">최용준 (지은이) | 천재교육 | 2015년 11월9,500원 → 8,550원 (10%할인),  마일리지 470원 (5% 적립)세일즈포인트 : 213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2594.</w:t>
      </w:r>
    </w:p>
    <w:p/>
    <w:p/>
    <w:p>
      <w:r>
        <w:br/>
        <w:t xml:space="preserve">짱 중요한 유형 수학 2 (2016년) - 2016 수능 반영 ㅣ 고등 짱 수학 시리즈 (2016년)  </w:t>
        <w:br/>
        <w:t xml:space="preserve">이창주 (지은이) | 아름다운샘 | 2015년 11월10,000원 → 9,000원 (10%할인),  마일리지 500원 (5% 적립) (1) | 세일즈포인트 : 524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2595.</w:t>
      </w:r>
    </w:p>
    <w:p/>
    <w:p/>
    <w:p>
      <w:r>
        <w:br/>
        <w:t xml:space="preserve">스피드 특강 수학 2 (2016년) - 새 교과서 완전 분석 ㅣ 스피드 특강 (2016년)  </w:t>
        <w:br/>
        <w:t xml:space="preserve">최은자, 한명주, 신재봉 (지은이) | 교학사(중고등) | 2015년 11월8,000원 → 7,200원 (10%할인),  마일리지 400원 (5% 적립)세일즈포인트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2596.</w:t>
      </w:r>
    </w:p>
    <w:p/>
    <w:p/>
    <w:p>
      <w:r>
        <w:br/>
        <w:t xml:space="preserve">EBSi 강의교재 수능개념 수학영역 이미지의 수능 별 확률과 통계 (2016년) - 2017 수능대비 강의노트 ㅣ EBSi 강의교재 수능개념 (2016년)  </w:t>
        <w:br/>
        <w:t xml:space="preserve">이미지 (지은이) | 한국교육방송공사(EBSi) | 2015년 11월5,500원 → 5,500원세일즈포인트 : 999 </w:t>
      </w:r>
    </w:p>
    <w:p>
      <w:r>
        <w:t xml:space="preserve">품절보관함  보관함마이리스트 </w:t>
        <w:br/>
      </w:r>
    </w:p>
    <w:p>
      <w:r>
        <w:t>2597.</w:t>
      </w:r>
    </w:p>
    <w:p/>
    <w:p/>
    <w:p>
      <w:r>
        <w:br/>
        <w:t xml:space="preserve">EBSi 강의교재 수능개념 수학영역 주석쌤의 개념광 확률과 통계 (2016년) - 2017 수능대비 강의노트 ㅣ EBSi 강의교재 수능개념 (2016년)  </w:t>
        <w:br/>
        <w:t xml:space="preserve">심주석 (지은이) | 한국교육방송공사(EBSi) | 2015년 11월6,000원 → 6,000원 (5) | 세일즈포인트 : 1,405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2598.</w:t>
      </w:r>
    </w:p>
    <w:p/>
    <w:p/>
    <w:p>
      <w:r>
        <w:br/>
        <w:t xml:space="preserve">EBSi 강의교재 수능개념 수학영역 이한주의 아이패치 확률과 통계 (2016년) - 2017 수능대비 강의노트 ㅣ EBSi 강의교재 수능개념 (2016년)  </w:t>
        <w:br/>
        <w:t xml:space="preserve">이한주 (지은이) | 한국교육방송공사(EBSi) | 2015년 11월7,000원 → 7,000원세일즈포인트 : 248 </w:t>
      </w:r>
    </w:p>
    <w:p>
      <w:r>
        <w:t xml:space="preserve">품절보관함  보관함마이리스트 </w:t>
        <w:br/>
      </w:r>
    </w:p>
    <w:p>
      <w:r>
        <w:t>2599.</w:t>
      </w:r>
    </w:p>
    <w:p/>
    <w:p/>
    <w:p>
      <w:r>
        <w:br/>
        <w:t xml:space="preserve">EBSi 강의교재 수능개념 수학영역 김소연의 희망날개 미적분 1 (2016년) - 2017 수능대비 강의노트 ㅣ EBSi 강의교재 수능개념 (2016년)  </w:t>
        <w:br/>
        <w:t xml:space="preserve">김소연 (지은이) | 한국교육방송공사(EBSi) | 2015년 11월6,500원 → 6,500원세일즈포인트 : 377 </w:t>
      </w:r>
    </w:p>
    <w:p>
      <w:r>
        <w:t xml:space="preserve">품절보관함  보관함마이리스트 </w:t>
        <w:br/>
      </w:r>
    </w:p>
    <w:p>
      <w:r>
        <w:t>2600.</w:t>
      </w:r>
    </w:p>
    <w:p/>
    <w:p/>
    <w:p>
      <w:r>
        <w:br/>
        <w:t xml:space="preserve">EBSi 강의교재 수능개념 수학영역 친절한 하영쌤의 미적분 1 (2016년) - 2017 수능대비 강의노트 ㅣ EBSi 강의교재 수능개념 (2016년)  </w:t>
        <w:br/>
        <w:t xml:space="preserve">이하영 (지은이) | 한국교육방송공사(EBSi) | 2015년 11월8,000원 → 8,000원 (4) | 세일즈포인트 : 1,849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EBSi 강의교재 수능개념 수학영역 명수샘의 고급진 레시피 미적분 1 (2016년) - 2017 수능대비 강의노트 ㅣ EBSi 강의교재 수능개념 (2016년)  </w:t>
        <w:br/>
        <w:t xml:space="preserve">김명수 (지은이) | 한국교육방송공사(EBSi) | 2015년 11월6,000원 → 6,000원세일즈포인트 : 237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2602.</w:t>
      </w:r>
    </w:p>
    <w:p/>
    <w:p/>
    <w:p>
      <w:r>
        <w:br/>
        <w:t xml:space="preserve">EBSi 강의교재 수능개념 수학영역 정유빈의 쏙딱쏙딱 수학 2 (2016년) - 2017 수능대비 강의노트 ㅣ EBSi 강의교재 수능개념 (2016년)  </w:t>
        <w:br/>
        <w:t xml:space="preserve">정유빈 (지은이) | 한국교육방송공사(EBSi) | 2015년 11월5,000원 → 5,000원 (1) | 세일즈포인트 : 721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2603.</w:t>
      </w:r>
    </w:p>
    <w:p/>
    <w:p/>
    <w:p>
      <w:r>
        <w:br/>
        <w:t xml:space="preserve">EBSi 강의교재 수능개념 수학영역 최은진의 체인지 수학 2 (2016년) - 2017 수능대비 강의노트 ㅣ EBSi 강의교재 수능개념 (2016년)  </w:t>
        <w:br/>
        <w:t xml:space="preserve">최은진 (지은이) | 한국교육방송공사(EBSi) | 2015년 11월7,000원 → 7,000원 (2) | 세일즈포인트 : 1,145 </w:t>
      </w:r>
    </w:p>
    <w:p>
      <w:r>
        <w:t xml:space="preserve">절판보관함  보관함마이리스트 </w:t>
        <w:br/>
      </w:r>
    </w:p>
    <w:p>
      <w:r>
        <w:t>2604.</w:t>
      </w:r>
    </w:p>
    <w:p/>
    <w:p/>
    <w:p>
      <w:r>
        <w:br/>
        <w:t xml:space="preserve">EBSi 강의교재 수능개념 수학영역 기쎈 구명석의 수학 2 끝장내기 (2016년) - 2017 수능대비 강의노트 ㅣ EBSi 강의교재 수능개념 (2016년)  </w:t>
        <w:br/>
        <w:t xml:space="preserve">구명석 (지은이) | 한국교육방송공사(EBSi) | 2015년 11월6,000원 → 6,000원세일즈포인트 : 298 </w:t>
      </w:r>
    </w:p>
    <w:p>
      <w:r>
        <w:t xml:space="preserve">품절보관함  보관함마이리스트 </w:t>
        <w:br/>
      </w:r>
    </w:p>
    <w:p>
      <w:r>
        <w:t>2605.</w:t>
      </w:r>
    </w:p>
    <w:p/>
    <w:p/>
    <w:p>
      <w:r>
        <w:br/>
        <w:t xml:space="preserve">EBSi 강의교재 수능개념 수학영역 믿고 보는! 세식쌤의 기하와 벡터 (2016년) - 2017 수능대비 강의노트 ㅣ EBSi 강의교재 수능개념 (2016년)  </w:t>
        <w:br/>
        <w:t xml:space="preserve">김세식 (지은이) | 한국교육방송공사(EBSi) | 2015년 11월8,000원 → 8,000원세일즈포인트 : 269 </w:t>
      </w:r>
    </w:p>
    <w:p>
      <w:r>
        <w:br/>
        <w:t xml:space="preserve">&lt;EBSi 강의교재 수능개념 수학영역 세식쌤의 개념 찬 기하와 벡터 (2017년) - 2018 수능대비 강의노트 ㅣ EBSi 강의교재 수능개념 (2017년) &gt;로 새로 출간되었습니다. </w:t>
      </w:r>
    </w:p>
    <w:p>
      <w:r>
        <w:t xml:space="preserve">품절보관함  보관함마이리스트 </w:t>
        <w:br/>
      </w:r>
    </w:p>
    <w:p>
      <w:r>
        <w:t>2606.</w:t>
      </w:r>
    </w:p>
    <w:p/>
    <w:p/>
    <w:p>
      <w:r>
        <w:br/>
        <w:t xml:space="preserve">EBSi 강의교재 수능개념 수학영역 차현우의 스마트 기하와 벡터 (2016년) - 2017 수능대비 강의노트 ㅣ EBSi 강의교재 수능개념 (2016년)  </w:t>
        <w:br/>
        <w:t xml:space="preserve">차현우 (지은이) | 한국교육방송공사(EBSi) | 2015년 11월5,500원 → 5,500원세일즈포인트 : 616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2607.</w:t>
      </w:r>
    </w:p>
    <w:p/>
    <w:p/>
    <w:p>
      <w:r>
        <w:br/>
        <w:t xml:space="preserve">EBSi 강의교재 수능개념 수학영역 김창재의 지피지기 미적분 2 (2016년) - 2017 수능대비 강의노트 ㅣ EBSi 강의교재 수능개념 (2016년)  </w:t>
        <w:br/>
        <w:t xml:space="preserve">김창재 (지은이) | 한국교육방송공사(EBSi) | 2015년 11월5,500원 → 5,500원세일즈포인트 : 375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2608.</w:t>
      </w:r>
    </w:p>
    <w:p/>
    <w:p/>
    <w:p>
      <w:r>
        <w:br/>
        <w:t xml:space="preserve">EBSi 강의교재 수능개념 수학영역 수학 만점의 시작 김경한의 미적분 2 (2016년) - 2017 수능대비 강의노트 ㅣ EBSi 강의교재 수능개념 (2016년)  </w:t>
        <w:br/>
        <w:t xml:space="preserve">김경한 (지은이) | 한국교육방송공사(EBSi) | 2015년 11월8,000원 → 8,000원 (2) | 세일즈포인트 : 448 </w:t>
      </w:r>
    </w:p>
    <w:p>
      <w:r>
        <w:t xml:space="preserve">품절보관함  보관함마이리스트 </w:t>
        <w:br/>
      </w:r>
    </w:p>
    <w:p>
      <w:r>
        <w:t>2609.</w:t>
      </w:r>
    </w:p>
    <w:p/>
    <w:p/>
    <w:p>
      <w:r>
        <w:br/>
        <w:t xml:space="preserve">짱 중요한 유형 확률과 통계 (2016년) - 2016 수능 반영 ㅣ 고등 짱 수학 시리즈 (2016년)  </w:t>
        <w:br/>
        <w:t xml:space="preserve">이창주 (지은이) | 아름다운샘 | 2015년 11월10,000원 → 9,000원 (10%할인),  마일리지 500원 (5% 적립)세일즈포인트 : 526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2610.</w:t>
      </w:r>
    </w:p>
    <w:p/>
    <w:p/>
    <w:p>
      <w:r>
        <w:br/>
        <w:t xml:space="preserve">짱 쉬운 유형 확률과 통계 (2016년) - 2016 수능 반영 ㅣ 고등 짱 수학 시리즈 (2016년)  </w:t>
        <w:br/>
        <w:t xml:space="preserve">이창주 (지은이) | 아름다운샘 | 2015년 11월10,000원 → 9,000원 (10%할인),  마일리지 500원 (5% 적립)세일즈포인트 : 476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2611.</w:t>
      </w:r>
    </w:p>
    <w:p/>
    <w:p/>
    <w:p>
      <w:r>
        <w:br/>
        <w:t xml:space="preserve">짱 쉬운 유형 수학 2 (2016년) - 2016 수능 반영 ㅣ 고등 짱 수학 시리즈 (2016년)  </w:t>
        <w:br/>
        <w:t xml:space="preserve">이창주 (지은이) | 아름다운샘 | 2015년 11월9,000원 → 8,100원 (10%할인),  마일리지 450원 (5% 적립) (1) | 세일즈포인트 : 476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2612.</w:t>
      </w:r>
    </w:p>
    <w:p/>
    <w:p/>
    <w:p>
      <w:r>
        <w:br/>
        <w:t xml:space="preserve">스피드 특강 수학 1 (2016년) - 새 교과서 완전 분석 ㅣ 스피드 특강 (2016년)  </w:t>
        <w:br/>
        <w:t xml:space="preserve">최은자, 한명주, 신재봉 (지은이) | 교학사(중고등) | 2015년 11월9,000원 → 8,100원 (10%할인),  마일리지 450원 (5% 적립)세일즈포인트 : 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2613.</w:t>
      </w:r>
    </w:p>
    <w:p/>
    <w:p/>
    <w:p>
      <w:r>
        <w:br/>
        <w:t xml:space="preserve">씨뮬 4th 전국연합 3년간 모의고사 수학(나형) 인문계 고2 (2016년) ㅣ 씨뮬 4th 전국연합 모의고사 (2016년)  </w:t>
        <w:br/>
        <w:t xml:space="preserve">골드교육 편집부 (엮은이) | 골드교육 | 2015년 11월13,000원 → 11,700원 (10%할인),  마일리지 650원 (5% 적립)세일즈포인트 : 412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2614.</w:t>
      </w:r>
    </w:p>
    <w:p/>
    <w:p/>
    <w:p>
      <w:r>
        <w:br/>
        <w:t xml:space="preserve">씨뮬 4th 전국연합 3년간 모의고사 수학(가형) 자연계 고2 (2016년) ㅣ 씨뮬 4th 전국연합 모의고사 (2016년)  </w:t>
        <w:br/>
        <w:t xml:space="preserve">골드교육 편집부 (엮은이) | 골드교육 | 2015년 11월13,000원 → 11,700원 (10%할인),  마일리지 650원 (5% 적립) (1) | 세일즈포인트 : 512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2615.</w:t>
      </w:r>
    </w:p>
    <w:p/>
    <w:p/>
    <w:p>
      <w:r>
        <w:br/>
        <w:t xml:space="preserve">씨뮬 4th 전국연합 3년간 모의고사 수학 고1 (2016년) ㅣ 씨뮬 4th 전국연합 모의고사 (2016년)  </w:t>
        <w:br/>
        <w:t xml:space="preserve">골드교육 편집부 (엮은이) | 골드교육 | 2015년 11월13,000원 → 11,700원 (10%할인),  마일리지 650원 (5% 적립) (2) | 세일즈포인트 : 685 </w:t>
      </w:r>
    </w:p>
    <w:p>
      <w:r>
        <w:t xml:space="preserve">품절보관함  보관함마이리스트 </w:t>
        <w:br/>
      </w:r>
    </w:p>
    <w:p>
      <w:r>
        <w:t>2616.</w:t>
      </w:r>
    </w:p>
    <w:p/>
    <w:p/>
    <w:p>
      <w:r>
        <w:br/>
        <w:t xml:space="preserve">고등 영어 2015년 11월 고2 모의고사 STN 해설 및 분석자료 (2016년) - 단순 해석이 아닌 중간/기말 대비 및 2017학년도 수능 대비 모의고사 분석자료 + 변형문제 수록 ㅣ 고등 영어 모의고사 STN 해설서 (2016년)  </w:t>
        <w:br/>
        <w:t xml:space="preserve">김영진 (지은이) | STN | 2015년 11월7,000원 → 6,300원 (10%할인),  마일리지 350원 (5% 적립)세일즈포인트 : 30 </w:t>
      </w:r>
    </w:p>
    <w:p>
      <w:r>
        <w:t xml:space="preserve">품절보관함  보관함마이리스트 </w:t>
        <w:br/>
      </w:r>
    </w:p>
    <w:p>
      <w:r>
        <w:t>2617.</w:t>
      </w:r>
    </w:p>
    <w:p/>
    <w:p/>
    <w:p>
      <w:r>
        <w:br/>
        <w:t xml:space="preserve">셀파 수능 신경향 기출 수학 1 (고1.2용) (2016년) ㅣ 셀파 수능 신경향 기출 (2016년)  </w:t>
        <w:br/>
        <w:t xml:space="preserve">최용준 (지은이) | 천재교육 | 2015년 11월9,500원 → 8,550원 (10%할인),  마일리지 470원 (5% 적립)세일즈포인트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2618.</w:t>
      </w:r>
    </w:p>
    <w:p/>
    <w:p/>
    <w:p>
      <w:r>
        <w:br/>
        <w:t xml:space="preserve">단권화 수학영역 기하와 벡터 (2017년용) - 고2~3용 ㅣ 고등 단권화 (2017년)  </w:t>
        <w:br/>
        <w:t xml:space="preserve">임미선, 조정묵, 이종일, 이한주, 정성윤, 김원중, 강희윤, 김상철 (지은이) | 디딤돌 | 2015년 11월12,000원 → 10,800원 (10%할인),  마일리지 600원 (5% 적립)세일즈포인트 : 183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2619.</w:t>
      </w:r>
    </w:p>
    <w:p/>
    <w:p/>
    <w:p>
      <w:r>
        <w:br/>
        <w:t xml:space="preserve">단권화 수학영역 확률과 통계 (2017년용) - 고2~3용 ㅣ 고등 단권화 (2017년)  </w:t>
        <w:br/>
        <w:t xml:space="preserve">임미선, 조정묵, 이종일, 이한주, 정성윤, 김원중, 강희윤, 김상철 (지은이) | 디딤돌 | 2015년 11월10,000원 → 9,000원 (10%할인),  마일리지 500원 (5% 적립)세일즈포인트 : 399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2620.</w:t>
      </w:r>
    </w:p>
    <w:p/>
    <w:p/>
    <w:p>
      <w:r>
        <w:br/>
        <w:t xml:space="preserve">단권화 수학영역 미적분 2 (2017년용) - 고2~3용 ㅣ 고등 단권화 (2017년)  </w:t>
        <w:br/>
        <w:t xml:space="preserve">임미선, 조정묵, 이종일, 김원중, 이한주, 정성윤, 강희윤, 김상철 (지은이) | 디딤돌 | 2015년 11월12,000원 → 10,800원 (10%할인),  마일리지 600원 (5% 적립)세일즈포인트 : 275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2621.</w:t>
      </w:r>
    </w:p>
    <w:p/>
    <w:p/>
    <w:p>
      <w:r>
        <w:br/>
        <w:t xml:space="preserve">단권화 수학영역 미적분 1 (2017년용) - 고2~3용 ㅣ 고등 단권화 (2017년)  </w:t>
        <w:br/>
        <w:t xml:space="preserve">임미선, 조정묵, 이종일, 김원중, 이한주, 정성윤, 강희윤, 김상철 (지은이) | 디딤돌 | 2015년 11월12,500원 → 11,250원 (10%할인),  마일리지 620원 (5% 적립)세일즈포인트 : 501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2622.</w:t>
      </w:r>
    </w:p>
    <w:p/>
    <w:p/>
    <w:p>
      <w:r>
        <w:br/>
        <w:t xml:space="preserve">핵심체크 고1 단원별 수학 2 300제 (2016년) - 상세한 해설과 오답풀이가 수록된 ㅣ 핵심체크 고1 유형별 국어 440제 (2016년)  </w:t>
        <w:br/>
        <w:t xml:space="preserve">중앙입시문제연구소 (엮은이) | 중앙입시문제연구소 | 2015년 11월8,800원 → 7,920원 (10%할인),  마일리지 440원 (5% 적립)세일즈포인트 : 32 </w:t>
      </w:r>
    </w:p>
    <w:p>
      <w:r>
        <w:t xml:space="preserve">절판보관함  보관함마이리스트 </w:t>
        <w:br/>
      </w:r>
    </w:p>
    <w:p>
      <w:r>
        <w:t>2623.</w:t>
      </w:r>
    </w:p>
    <w:p/>
    <w:p/>
    <w:p>
      <w:r>
        <w:br/>
        <w:t xml:space="preserve">핵심체크 고1 단원별 수학 1 300제 (2016년) - 상세한 해설과 오답풀이가 수록된 ㅣ 핵심체크 고1 유형별 국어 440제 (2016년)  </w:t>
        <w:br/>
        <w:t xml:space="preserve">중앙입시문제연구소 (엮은이) | 중앙입시문제연구소 | 2015년 11월8,800원 → 7,920원 (10%할인),  마일리지 440원 (5% 적립)세일즈포인트 : 22 </w:t>
      </w:r>
    </w:p>
    <w:p>
      <w:r>
        <w:t xml:space="preserve">절판보관함  보관함마이리스트 </w:t>
        <w:br/>
      </w:r>
    </w:p>
    <w:p>
      <w:r>
        <w:t>2624.</w:t>
      </w:r>
    </w:p>
    <w:p/>
    <w:p/>
    <w:p>
      <w:r>
        <w:br/>
        <w:t xml:space="preserve">짱 중요한 유형 미적분 1 (2016년) ㅣ 고등 짱 수학 시리즈 (2016년)  </w:t>
        <w:br/>
        <w:t xml:space="preserve">이창주 (지은이) | 아름다운샘 | 2015년 11월10,000원 → 9,000원 (10%할인),  마일리지 500원 (5% 적립) (1) | 세일즈포인트 : 592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2625.</w:t>
      </w:r>
    </w:p>
    <w:p/>
    <w:p/>
    <w:p>
      <w:r>
        <w:br/>
        <w:t xml:space="preserve">짱 쉬운 유형 미적분 1 (2016년) ㅣ 고등 짱 수학 시리즈 (2016년)  </w:t>
        <w:br/>
        <w:t xml:space="preserve">이창주 (지은이) | 아름다운샘 | 2015년 11월9,000원 → 8,100원 (10%할인),  마일리지 450원 (5% 적립)세일즈포인트 : 566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2626.</w:t>
      </w:r>
    </w:p>
    <w:p/>
    <w:p/>
    <w:p>
      <w:r>
        <w:br/>
        <w:t xml:space="preserve">새과정 수능 수학영역(가형) 모의고사 </w:t>
        <w:br/>
        <w:t xml:space="preserve">김철한 (지은이) | 김철한대입수학연구소 | 2015년 11월15,000원 → 13,500원 (10%할인),  마일리지 750원 (5% 적립)세일즈포인트 : 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2627.</w:t>
      </w:r>
    </w:p>
    <w:p/>
    <w:p/>
    <w:p>
      <w:r>
        <w:br/>
        <w:t xml:space="preserve">EBS 수능길잡이 수학영역 확률과 통계 (2018년용) ㅣ EBS 수능길잡이 (2018년)  </w:t>
        <w:br/>
        <w:t xml:space="preserve">EBS(한국교육방송공사) 편집부 (엮은이) | 한국교육방송공사(EBS중고등) | 2015년 11월5,000원 → 4,500원 (10%할인),  마일리지 50원 (1% 적립)세일즈포인트 : 1,581 </w:t>
      </w:r>
    </w:p>
    <w:p>
      <w:r>
        <w:t xml:space="preserve">품절보관함  보관함마이리스트 </w:t>
        <w:br/>
      </w:r>
    </w:p>
    <w:p>
      <w:r>
        <w:t>2628.</w:t>
      </w:r>
    </w:p>
    <w:p/>
    <w:p/>
    <w:p>
      <w:r>
        <w:br/>
        <w:t xml:space="preserve">EBS 수능길잡이 수학영역 미적분 2 (2018년용) ㅣ EBS 수능길잡이 (2018년)  </w:t>
        <w:br/>
        <w:t xml:space="preserve">EBS(한국교육방송공사) 편집부 (엮은이) | 한국교육방송공사(EBS중고등) | 2015년 11월5,200원 → 4,680원 (10%할인),  마일리지 50원 (1% 적립) (2) | 세일즈포인트 : 1,091 </w:t>
      </w:r>
    </w:p>
    <w:p>
      <w:r>
        <w:t xml:space="preserve">품절보관함  보관함마이리스트 </w:t>
        <w:br/>
      </w:r>
    </w:p>
    <w:p>
      <w:r>
        <w:t>2629.</w:t>
      </w:r>
    </w:p>
    <w:p/>
    <w:p/>
    <w:p>
      <w:r>
        <w:br/>
        <w:t xml:space="preserve">EBS 수능길잡이 수학영역 미적분 1 (2018년용) ㅣ EBS 수능길잡이 (2018년)  </w:t>
        <w:br/>
        <w:t xml:space="preserve">EBS(한국교육방송공사) 편집부 (엮은이) | 한국교육방송공사(EBS중고등) | 2015년 11월5,200원 → 4,680원 (10%할인),  마일리지 50원 (1% 적립) (2) | 세일즈포인트 : 2,176 </w:t>
      </w:r>
    </w:p>
    <w:p>
      <w:r>
        <w:t xml:space="preserve">품절보관함  보관함마이리스트 </w:t>
        <w:br/>
      </w:r>
    </w:p>
    <w:p>
      <w:r>
        <w:t>2630.</w:t>
      </w:r>
    </w:p>
    <w:p/>
    <w:p/>
    <w:p>
      <w:r>
        <w:br/>
        <w:t xml:space="preserve">풍산자 영역별 약점공략 미분.적분 2 (2019년 고3용) - 2009 개정 교육과정 ㅣ 고등 풍산자 약점공략 (2019년)  </w:t>
        <w:br/>
        <w:t xml:space="preserve">신태교 (지은이) | 지학사(참고서) | 2015년 11월7,500원 → 6,750원 (10%할인),  마일리지 370원 (5% 적립) (1) | 세일즈포인트 : 226 </w:t>
      </w:r>
    </w:p>
    <w:p>
      <w:r>
        <w:t xml:space="preserve">품절보관함  보관함마이리스트 </w:t>
        <w:br/>
      </w:r>
    </w:p>
    <w:p>
      <w:r>
        <w:t>2631.</w:t>
      </w:r>
    </w:p>
    <w:p/>
    <w:p/>
    <w:p>
      <w:r>
        <w:br/>
        <w:t xml:space="preserve">풍산자 영역별 약점공략 미분.적분 1 (2019년 고3용) - 2009 개정 교육과정 ㅣ 고등 풍산자 약점공략 (2019년)  </w:t>
        <w:br/>
        <w:t xml:space="preserve">신태교 (지은이) | 지학사(참고서) | 2015년 11월8,000원 → 7,200원 (10%할인),  마일리지 400원 (5% 적립)세일즈포인트 : 205 </w:t>
      </w:r>
    </w:p>
    <w:p>
      <w:r>
        <w:t xml:space="preserve">품절보관함  보관함마이리스트 </w:t>
        <w:br/>
      </w:r>
    </w:p>
    <w:p>
      <w:r>
        <w:t>2632.</w:t>
      </w:r>
    </w:p>
    <w:p/>
    <w:p/>
    <w:p>
      <w:r>
        <w:br/>
        <w:t xml:space="preserve">풍산자 영역별 약점공략 수열과 극한 (2019년 고3용) - 2009 개정 교육과정 ㅣ 고등 풍산자 약점공략 (2019년)  </w:t>
        <w:br/>
        <w:t xml:space="preserve">신태교 (지은이) | 지학사(참고서) | 2015년 11월7,500원 → 6,750원 (10%할인),  마일리지 370원 (5% 적립)세일즈포인트 : 196 </w:t>
      </w:r>
    </w:p>
    <w:p>
      <w:r>
        <w:t xml:space="preserve">품절보관함  보관함마이리스트 </w:t>
        <w:br/>
      </w:r>
    </w:p>
    <w:p>
      <w:r>
        <w:t>2633.</w:t>
      </w:r>
    </w:p>
    <w:p/>
    <w:p/>
    <w:p>
      <w:r>
        <w:br/>
        <w:t xml:space="preserve">풍산자 영역별 약점공략 기하 (2019년 고3용) - 2009 개정 교육과정 ㅣ 고등 풍산자 약점공략 (2019년)  </w:t>
        <w:br/>
        <w:t xml:space="preserve">신태교 (지은이) | 지학사(참고서) | 2015년 11월8,000원 → 7,200원 (10%할인),  마일리지 400원 (5% 적립)세일즈포인트 : 217 </w:t>
      </w:r>
    </w:p>
    <w:p>
      <w:r>
        <w:t xml:space="preserve">품절보관함  보관함마이리스트 </w:t>
        <w:br/>
      </w:r>
    </w:p>
    <w:p>
      <w:r>
        <w:t>2634.</w:t>
      </w:r>
    </w:p>
    <w:p/>
    <w:p/>
    <w:p>
      <w:r>
        <w:br/>
        <w:t xml:space="preserve">풍산자 영역별 약점공략 함수와 극한 (2019년 고3용) - 2009 개정 교육과정 ㅣ 고등 풍산자 약점공략 (2019년)  </w:t>
        <w:br/>
        <w:t xml:space="preserve">신태교 (지은이) | 지학사(참고서) | 2015년 11월8,000원 → 7,200원 (10%할인),  마일리지 400원 (5% 적립)세일즈포인트 : 178 </w:t>
      </w:r>
    </w:p>
    <w:p>
      <w:r>
        <w:t xml:space="preserve">품절보관함  보관함마이리스트 </w:t>
        <w:br/>
      </w:r>
    </w:p>
    <w:p>
      <w:r>
        <w:t>2635.</w:t>
      </w:r>
    </w:p>
    <w:p/>
    <w:p/>
    <w:p>
      <w:r>
        <w:br/>
        <w:t xml:space="preserve">풍산자 영역별 약점공략 순열과 조합 (2019년 고3용) - 2009 개정 교육과정 ㅣ 고등 풍산자 약점공략 (2019년)  </w:t>
        <w:br/>
        <w:t xml:space="preserve">신태교 (지은이) | 지학사(참고서) | 2015년 11월7,500원 → 6,750원 (10%할인),  마일리지 370원 (5% 적립)세일즈포인트 : 191 </w:t>
      </w:r>
    </w:p>
    <w:p>
      <w:r>
        <w:t xml:space="preserve">품절보관함  보관함마이리스트 </w:t>
        <w:br/>
      </w:r>
    </w:p>
    <w:p>
      <w:r>
        <w:t>2636.</w:t>
      </w:r>
    </w:p>
    <w:p/>
    <w:p/>
    <w:p>
      <w:r>
        <w:br/>
        <w:t xml:space="preserve">단권화 수학영역 수학 2 (2017년용) - 고1용 ㅣ 고등 단권화 (2017년)  </w:t>
        <w:br/>
        <w:t xml:space="preserve">조성오 (지은이) | 디딤돌 | 2015년 11월13,000원 → 11,700원 (10%할인),  마일리지 650원 (5% 적립)세일즈포인트 : 391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2637.</w:t>
      </w:r>
    </w:p>
    <w:p/>
    <w:p/>
    <w:p>
      <w:r>
        <w:br/>
        <w:t xml:space="preserve">단권화 수학영역 수학 1 (2017년용) - 고1용 ㅣ 고등 단권화 (2017년)  </w:t>
        <w:br/>
        <w:t xml:space="preserve">조성오 (지은이) | 디딤돌 | 2015년 11월13,000원 → 11,700원 (10%할인),  마일리지 650원 (5% 적립)세일즈포인트 : 391 </w:t>
      </w:r>
    </w:p>
    <w:p>
      <w:r>
        <w:t xml:space="preserve">구판절판보관함  보관함마이리스트 </w:t>
        <w:br/>
      </w:r>
    </w:p>
    <w:p>
      <w:r>
        <w:t>2638.</w:t>
      </w:r>
    </w:p>
    <w:p/>
    <w:p/>
    <w:p>
      <w:r>
        <w:br/>
        <w:t xml:space="preserve">1등급 내신과 수능을 한번에 잡기 고1 수학 (2016년) ㅣ 1등급 내신과 수능을 한번에 잡기 (2016년)  </w:t>
        <w:br/>
        <w:t xml:space="preserve">스타에듀 편집부 (엮은이) | 스타에듀 | 2015년 11월13,000원 → 11,700원 (10%할인),  마일리지 650원 (5% 적립)세일즈포인트 : 13 </w:t>
      </w:r>
    </w:p>
    <w:p>
      <w:r>
        <w:t xml:space="preserve">품절보관함  보관함마이리스트 </w:t>
        <w:br/>
      </w:r>
    </w:p>
    <w:p>
      <w:r>
        <w:t>2639.</w:t>
      </w:r>
    </w:p>
    <w:p/>
    <w:p/>
    <w:p>
      <w:r>
        <w:br/>
        <w:t xml:space="preserve">EBS 고등 예비과정 수학 2 (2017년용) ㅣ EBS 고등 예비과정 (2017년)  </w:t>
        <w:br/>
        <w:t xml:space="preserve">EBS(한국교육방송공사) 편집부 (엮은이) | 한국교육방송공사(EBS중고등) | 2015년 11월5,000원 → 4,500원 (10%할인),  마일리지 50원 (1% 적립) (1) | 세일즈포인트 : 1,485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2640.</w:t>
      </w:r>
    </w:p>
    <w:p/>
    <w:p/>
    <w:p>
      <w:r>
        <w:br/>
        <w:t xml:space="preserve">EBS 고등 예비과정 수학 1 (2017년용) ㅣ EBS 고등 예비과정 (2017년)  </w:t>
        <w:br/>
        <w:t xml:space="preserve">EBS(한국교육방송공사) 편집부 (엮은이) | 한국교육방송공사(EBS중고등) | 2015년 11월5,000원 → 4,500원 (10%할인),  마일리지 50원 (1% 적립) (5) | 세일즈포인트 : 3,899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2641.</w:t>
      </w:r>
    </w:p>
    <w:p/>
    <w:p/>
    <w:p>
      <w:r>
        <w:br/>
        <w:t xml:space="preserve">절대공감 자신감 고등 수학 2 (2017년용) ㅣ 절대공감 자신감 고등 (2017년)  </w:t>
        <w:br/>
        <w:t xml:space="preserve">박명전 (지은이) | 에듀왕 | 2015년 11월12,000원 → 10,800원 (10%할인),  마일리지 600원 (5% 적립)세일즈포인트 : 80 </w:t>
      </w:r>
    </w:p>
    <w:p>
      <w:r>
        <w:t xml:space="preserve">절판보관함  보관함마이리스트 </w:t>
        <w:br/>
      </w:r>
    </w:p>
    <w:p>
      <w:r>
        <w:t>2642.</w:t>
      </w:r>
    </w:p>
    <w:p/>
    <w:p/>
    <w:p>
      <w:r>
        <w:br/>
        <w:t xml:space="preserve">절대공감 자신감 고등 수학 1 (2017년용) ㅣ 절대공감 자신감 고등 (2017년)  </w:t>
        <w:br/>
        <w:t xml:space="preserve">박명전 (지은이) | 에듀왕 | 2015년 11월13,000원 → 11,700원 (10%할인),  마일리지 650원 (5% 적립)세일즈포인트 : 50 </w:t>
      </w:r>
    </w:p>
    <w:p>
      <w:r>
        <w:t xml:space="preserve">절판보관함  보관함마이리스트 </w:t>
        <w:br/>
      </w:r>
    </w:p>
    <w:p>
      <w:r>
        <w:t>2643.</w:t>
      </w:r>
    </w:p>
    <w:p/>
    <w:p/>
    <w:p>
      <w:r>
        <w:br/>
        <w:t xml:space="preserve">[POD] 포마수학 : 중학수학총정리 1권 ㅣ 수능대비 독학총서 - 포마 수학시리즈  </w:t>
        <w:br/>
        <w:t xml:space="preserve">강창성 (지은이) | 부크크(bookk) | 2015년 11월14,000원 → 14,000원세일즈포인트 : 64 </w:t>
      </w:r>
    </w:p>
    <w:p>
      <w:r>
        <w:br/>
        <w:t xml:space="preserve">지금 택배로 주문하면 1월 16일 출고최근 1주 98.7% (중구 중림동) </w:t>
      </w:r>
    </w:p>
    <w:p>
      <w:r>
        <w:t xml:space="preserve">장바구니바로구매보관함  보관함마이리스트 </w:t>
        <w:br/>
      </w:r>
    </w:p>
    <w:p>
      <w:r>
        <w:t>2644.</w:t>
      </w:r>
    </w:p>
    <w:p/>
    <w:p/>
    <w:p>
      <w:r>
        <w:br/>
        <w:t xml:space="preserve">New 파사쥬 PASSAGE 수학영역 미적분 1 (2016년) - 새교육과정 ㅣ 고등 파사쥬 (2016년)  </w:t>
        <w:br/>
        <w:t xml:space="preserve">조정묵 (지은이) | 미래엔 | 2015년 11월9,000원 → 8,100원 (10%할인),  마일리지 450원 (5% 적립)세일즈포인트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2645.</w:t>
      </w:r>
    </w:p>
    <w:p/>
    <w:p/>
    <w:p>
      <w:r>
        <w:br/>
        <w:t xml:space="preserve">New 파사쥬 PASSAGE 수학영역 수학 2 (2016년) ㅣ 고등 파사쥬 (2016년)  </w:t>
        <w:br/>
        <w:t xml:space="preserve">조정묵 (지은이) | 미래엔 | 2015년 11월10,000원 → 9,000원 (10%할인),  마일리지 500원 (5% 적립) (1) | 세일즈포인트 : 118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2646.</w:t>
      </w:r>
    </w:p>
    <w:p/>
    <w:p/>
    <w:p>
      <w:r>
        <w:br/>
        <w:t xml:space="preserve">EBS 수능열기 수학영역 수학 나형 (2017년용) ㅣ EBS 수능열기 (2017년)  </w:t>
        <w:br/>
        <w:t xml:space="preserve">EBS(한국교육방송공사) 편집부 (엮은이) | 한국교육방송공사(EBS중고등) | 2015년 11월7,300원 → 6,570원 (10%할인),  마일리지 70원 (1% 적립)세일즈포인트 : 1,423 </w:t>
      </w:r>
    </w:p>
    <w:p>
      <w:r>
        <w:t xml:space="preserve">품절보관함  보관함마이리스트 </w:t>
        <w:br/>
      </w:r>
    </w:p>
    <w:p>
      <w:r>
        <w:t>2647.</w:t>
      </w:r>
    </w:p>
    <w:p/>
    <w:p/>
    <w:p>
      <w:r>
        <w:br/>
        <w:t xml:space="preserve">EBS 수능열기 수학영역 수학 가형 (2017년용) ㅣ EBS 수능열기 (2017년)  </w:t>
        <w:br/>
        <w:t xml:space="preserve">EBS(한국교육방송공사) 편집부 (엮은이) | 한국교육방송공사(EBS중고등) | 2015년 11월7,300원 → 6,570원 (10%할인),  마일리지 70원 (1% 적립) (1) | 세일즈포인트 : 884 </w:t>
      </w:r>
    </w:p>
    <w:p>
      <w:r>
        <w:t xml:space="preserve">품절보관함  보관함마이리스트 </w:t>
        <w:br/>
      </w:r>
    </w:p>
    <w:p>
      <w:r>
        <w:t>2648.</w:t>
      </w:r>
    </w:p>
    <w:p/>
    <w:p/>
    <w:p>
      <w:r>
        <w:br/>
        <w:t xml:space="preserve">특쫑 수학 2 (고1 기본편) (2017년용) - 특별하게 쫑내기, 개념 + 계산력 강화, 새 교육과정 반영 ㅣ 고등 특별하게 쫑내기 특쫑 (2016년)  </w:t>
        <w:br/>
        <w:t xml:space="preserve">백발백중 편집부 (엮은이) | 백발백중 | 2015년 11월14,000원 → 12,600원 (10%할인),  마일리지 700원 (5% 적립)세일즈포인트 : 31 </w:t>
      </w:r>
    </w:p>
    <w:p>
      <w:r>
        <w:t xml:space="preserve">품절보관함  보관함마이리스트 </w:t>
        <w:br/>
      </w:r>
    </w:p>
    <w:p>
      <w:r>
        <w:t>2649.</w:t>
      </w:r>
    </w:p>
    <w:p/>
    <w:p/>
    <w:p>
      <w:r>
        <w:br/>
        <w:t xml:space="preserve">EBS 수능길잡이 기하와 벡터 (2018년용) ㅣ EBS 수능길잡이 (2018년)  </w:t>
        <w:br/>
        <w:t xml:space="preserve">EBS(한국교육방송공사) 편집부 (엮은이) | 한국교육방송공사(EBS중고등) | 2015년 11월5,000원 → 4,500원 (10%할인),  마일리지 50원 (1% 적립) (2) | 세일즈포인트 : 1,008 </w:t>
      </w:r>
    </w:p>
    <w:p>
      <w:r>
        <w:t xml:space="preserve">품절보관함  보관함마이리스트 </w:t>
        <w:br/>
      </w:r>
    </w:p>
    <w:p>
      <w:r>
        <w:t>2650.</w:t>
      </w:r>
    </w:p>
    <w:p/>
    <w:p/>
    <w:p>
      <w:r>
        <w:br/>
        <w:t xml:space="preserve">New 파사쥬 PASSAGE 수학영역 확률과 통계 (2016년) ㅣ 고등 파사쥬 (2016년)  </w:t>
        <w:br/>
        <w:t xml:space="preserve">조정묵 (지은이) | 미래엔 | 2015년 11월8,000원 → 7,200원 (10%할인),  마일리지 400원 (5% 적립) (2) | 세일즈포인트 : 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New 파사쥬 PASSAGE 수학영역 수학 1 (2016년) ㅣ 고등 파사쥬 (2016년)  </w:t>
        <w:br/>
        <w:t xml:space="preserve">조정묵 (지은이) | 미래엔 | 2015년 11월10,000원 → 9,000원 (10%할인),  마일리지 500원 (5% 적립)세일즈포인트 : 150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2652.</w:t>
      </w:r>
    </w:p>
    <w:p/>
    <w:p/>
    <w:p>
      <w:r>
        <w:br/>
        <w:t xml:space="preserve">3월 모의고사 대비 예비 고1 전과목 3개년 통합본 (2016년) - 반편성 배치고사 대비 </w:t>
        <w:br/>
        <w:t xml:space="preserve">중앙TSP 편집부 (엮은이) | 중앙TSP | 2015년 11월25,000원 → 22,500원 (10%할인),  마일리지 1,250원 (5% 적립)세일즈포인트 : 50 </w:t>
      </w:r>
    </w:p>
    <w:p>
      <w:r>
        <w:t xml:space="preserve">품절보관함  보관함마이리스트 </w:t>
        <w:br/>
      </w:r>
    </w:p>
    <w:p>
      <w:r>
        <w:t>2653.</w:t>
      </w:r>
    </w:p>
    <w:p/>
    <w:p/>
    <w:p>
      <w:r>
        <w:br/>
        <w:t xml:space="preserve">연개수문 기하와 벡터 (2018년용) - 새 교육과정 반영 ㅣ 연개수문 수학 (2018년)  </w:t>
        <w:br/>
        <w:t xml:space="preserve">박중희 (지은이) | 꿈을담는틀(학습) | 2015년 11월13,000원 → 11,700원 (10%할인),  마일리지 650원 (5% 적립)세일즈포인트 : 116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2654.</w:t>
      </w:r>
    </w:p>
    <w:p/>
    <w:p/>
    <w:p>
      <w:r>
        <w:br/>
        <w:t xml:space="preserve">12강+1강으로 단번에 끝내기 미적분 2 (2018년용) - 새 교육과정 반영 ㅣ 단번에 끝내기 (2018년)  </w:t>
        <w:br/>
        <w:t xml:space="preserve">김동은, 김창재, 원슬기 (지은이) | 꿈을담는틀(학습) | 2015년 11월9,000원 → 8,100원 (10%할인),  마일리지 450원 (5% 적립)세일즈포인트 : 175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2655.</w:t>
      </w:r>
    </w:p>
    <w:p/>
    <w:p/>
    <w:p>
      <w:r>
        <w:br/>
        <w:t xml:space="preserve">3월 모의고사 &amp; 반편성 배치고사 대비 예비 고1 전과목 4개년 통합본 (2016년) - 풀면서 답답함이 없도록 완벽한 해설과 오답풀이 수록 ㅣ 3월 모의고사 &amp; 반편성 배치고사 대비 (2016년)  </w:t>
        <w:br/>
        <w:t xml:space="preserve">중앙입시문제연구소 (엮은이) | 중앙입시문제연구소 | 2015년 11월28,000원 → 25,200원 (10%할인),  마일리지 1,400원 (5% 적립) (1) | 세일즈포인트 : 478 </w:t>
      </w:r>
    </w:p>
    <w:p>
      <w:r>
        <w:t xml:space="preserve">품절보관함  보관함마이리스트 </w:t>
        <w:br/>
      </w:r>
    </w:p>
    <w:p>
      <w:r>
        <w:t>2656.</w:t>
      </w:r>
    </w:p>
    <w:p/>
    <w:p/>
    <w:p>
      <w:r>
        <w:br/>
        <w:t xml:space="preserve">3월 모의고사 &amp; 반편성 배치고사 대비 예비 고1 4개년 수학영역 (2016년) - 풀면서 답답함이 없도록 완벽한 해설과 오답풀이 수록 ㅣ 3월 모의고사 &amp; 반편성 배치고사 대비 (2016년)  </w:t>
        <w:br/>
        <w:t xml:space="preserve">중앙입시문제연구소 (엮은이) | 중앙입시문제연구소 | 2015년 11월7,500원 → 6,750원 (10%할인),  마일리지 370원 (5% 적립)세일즈포인트 : 187 </w:t>
      </w:r>
    </w:p>
    <w:p>
      <w:r>
        <w:t xml:space="preserve">품절보관함  보관함마이리스트 </w:t>
        <w:br/>
      </w:r>
    </w:p>
    <w:p>
      <w:r>
        <w:t>2657.</w:t>
      </w:r>
    </w:p>
    <w:p/>
    <w:p/>
    <w:p>
      <w:r>
        <w:br/>
        <w:t xml:space="preserve">3월 모의고사 대비 &amp; 반편성 배치고사 예비 고1 국.영.수 3개년 통합본 (2016년) - 3월 반편성 배치고사 대비 </w:t>
        <w:br/>
        <w:t xml:space="preserve">제이앤에스(JNS) 편집부 (엮은이) | 제이앤에스(JNS) | 2015년 11월20,000원 → 18,000원 (10%할인),  마일리지 1,000원 (5% 적립)세일즈포인트 : 36 </w:t>
      </w:r>
    </w:p>
    <w:p>
      <w:r>
        <w:t xml:space="preserve">품절보관함  보관함마이리스트 </w:t>
        <w:br/>
      </w:r>
    </w:p>
    <w:p>
      <w:r>
        <w:t>2658.</w:t>
      </w:r>
    </w:p>
    <w:p/>
    <w:p/>
    <w:p>
      <w:r>
        <w:br/>
        <w:t xml:space="preserve">2017 MATHOLOGY(매쏠로지) : 확률과 통계 (2016년) </w:t>
        <w:br/>
        <w:t xml:space="preserve">신희철 (지은이) | 오르비북스 | 2015년 11월16,600원 → 14,940원 (10%할인),  마일리지 830원 (5% 적립)세일즈포인트 : 35 </w:t>
      </w:r>
    </w:p>
    <w:p>
      <w:r>
        <w:t xml:space="preserve">절판보관함  보관함마이리스트 </w:t>
        <w:br/>
      </w:r>
    </w:p>
    <w:p>
      <w:r>
        <w:t>2659.</w:t>
      </w:r>
    </w:p>
    <w:p/>
    <w:p/>
    <w:p>
      <w:r>
        <w:br/>
        <w:t xml:space="preserve">强강실전모의고사 [시즌2] 확률과 통계 4회분 (2019년용) - 2009 교육과정 / 신승범 실전모의고사(고3, N수생) ㅣ 强강실전모의고사 (2019년)  </w:t>
        <w:br/>
        <w:t xml:space="preserve">신승범 (지은이) | 이투스북 | 2015년 11월8,000원 → 7,200원 (10%할인),  마일리지 400원 (5% 적립)세일즈포인트 : 763 </w:t>
      </w:r>
    </w:p>
    <w:p>
      <w:r>
        <w:t xml:space="preserve">품절보관함  보관함마이리스트 </w:t>
        <w:br/>
      </w:r>
    </w:p>
    <w:p>
      <w:r>
        <w:t>2660.</w:t>
      </w:r>
    </w:p>
    <w:p/>
    <w:p/>
    <w:p>
      <w:r>
        <w:br/>
        <w:t xml:space="preserve">强강실전모의고사 [시즌2] 수학2 4회분 (2019년용) - 2009 교육과정 / 신승범 실전모의고사(고3, N수생) ㅣ 强강실전모의고사 (2019년)  </w:t>
        <w:br/>
        <w:t xml:space="preserve">신승범 (지은이) | 이투스북 | 2015년 11월8,000원 → 7,200원 (10%할인),  마일리지 400원 (5% 적립)세일즈포인트 : 357 </w:t>
      </w:r>
    </w:p>
    <w:p>
      <w:r>
        <w:t xml:space="preserve">품절보관함  보관함마이리스트 </w:t>
        <w:br/>
      </w:r>
    </w:p>
    <w:p>
      <w:r>
        <w:t>2661.</w:t>
      </w:r>
    </w:p>
    <w:p/>
    <w:p/>
    <w:p>
      <w:r>
        <w:br/>
        <w:t xml:space="preserve">强강실전모의고사 [시즌2] 미적분1 4회분 (2019년용) - 2009 교육과정 / 신승범 실전모의고사(고3, N수생) ㅣ 强강실전모의고사 (2019년)  </w:t>
        <w:br/>
        <w:t xml:space="preserve">신승범 (지은이) | 이투스북 | 2015년 11월8,000원 → 7,200원 (10%할인),  마일리지 400원 (5% 적립)세일즈포인트 : 420 </w:t>
      </w:r>
    </w:p>
    <w:p>
      <w:r>
        <w:t xml:space="preserve">품절보관함  보관함마이리스트 </w:t>
        <w:br/>
      </w:r>
    </w:p>
    <w:p>
      <w:r>
        <w:t>2662.</w:t>
      </w:r>
    </w:p>
    <w:p/>
    <w:p/>
    <w:p>
      <w:r>
        <w:br/>
        <w:t xml:space="preserve">强강실전모의고사 [시즌2] 미적분2 4회분 (2019년용) - 2009 교육과정 / 신승범 실전모의고사(고3, N수생) ㅣ 强강실전모의고사 (2019년)  </w:t>
        <w:br/>
        <w:t xml:space="preserve">신승범 (지은이) | 이투스북 | 2015년 11월8,000원 → 7,200원 (10%할인),  마일리지 400원 (5% 적립) (1) | 세일즈포인트 : 690 </w:t>
      </w:r>
    </w:p>
    <w:p>
      <w:r>
        <w:t xml:space="preserve">품절보관함  보관함마이리스트 </w:t>
        <w:br/>
      </w:r>
    </w:p>
    <w:p>
      <w:r>
        <w:t>2663.</w:t>
      </w:r>
    </w:p>
    <w:p/>
    <w:p/>
    <w:p>
      <w:r>
        <w:br/>
        <w:t xml:space="preserve">强강실전모의고사 [시즌2] 기하와 벡터 4회분 (2019년용) - 2009 교육과정 / 신승범 실전모의고사(고3, N수생) ㅣ 强강실전모의고사 (2019년)  </w:t>
        <w:br/>
        <w:t xml:space="preserve">신승범 (지은이) | 이투스북 | 2015년 11월8,000원 → 7,200원 (10%할인),  마일리지 400원 (5% 적립) (1) | 세일즈포인트 : 551 </w:t>
      </w:r>
    </w:p>
    <w:p>
      <w:r>
        <w:t xml:space="preserve">품절보관함  보관함마이리스트 </w:t>
        <w:br/>
      </w:r>
    </w:p>
    <w:p>
      <w:r>
        <w:t>2664.</w:t>
      </w:r>
    </w:p>
    <w:p/>
    <w:p/>
    <w:p>
      <w:r>
        <w:br/>
        <w:t xml:space="preserve">센터링 centering 미적분 2 (2019년 고3용) - 2009 개정 교육과정 ㅣ 센터링 수학 (2019년)  </w:t>
        <w:br/>
        <w:t xml:space="preserve">이창주 (지은이) | 아름다운샘 | 2015년 11월10,500원 → 9,450원 (10%할인),  마일리지 520원 (5% 적립)세일즈포인트 : 145 </w:t>
      </w:r>
    </w:p>
    <w:p>
      <w:r>
        <w:t xml:space="preserve">품절보관함  보관함마이리스트 </w:t>
        <w:br/>
      </w:r>
    </w:p>
    <w:p>
      <w:r>
        <w:t>2665.</w:t>
      </w:r>
    </w:p>
    <w:p/>
    <w:p/>
    <w:p>
      <w:r>
        <w:br/>
        <w:t xml:space="preserve">센터링 centering 기하와 벡터 (2019년 고3용) - 2009 개정 교육과정 ㅣ 센터링 수학 (2019년)  </w:t>
        <w:br/>
        <w:t xml:space="preserve">이창주 (지은이) | 아름다운샘 | 2015년 11월10,500원 → 9,450원 (10%할인),  마일리지 520원 (5% 적립)세일즈포인트 : 77 </w:t>
      </w:r>
    </w:p>
    <w:p>
      <w:r>
        <w:t xml:space="preserve">품절보관함  보관함마이리스트 </w:t>
        <w:br/>
      </w:r>
    </w:p>
    <w:p>
      <w:r>
        <w:t>2666.</w:t>
      </w:r>
    </w:p>
    <w:p/>
    <w:p/>
    <w:p>
      <w:r>
        <w:br/>
        <w:t xml:space="preserve">컬렉션 3개년 전국연합학력평가 고2 수학영역 나형 (2016년) - 전국연합모의고사 기출문제집, 새교육과정 반영 ㅣ 고등 컬렉션 전국연합학력평가 (2016년)  </w:t>
        <w:br/>
        <w:t xml:space="preserve">사피엔스21 편집부 (엮은이) | 사피엔스21 | 2015년 11월11,000원 → 9,900원 (10%할인),  마일리지 550원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2667.</w:t>
      </w:r>
    </w:p>
    <w:p/>
    <w:p/>
    <w:p>
      <w:r>
        <w:br/>
        <w:t xml:space="preserve">컬렉션 3개년 전국연합학력평가 고2 수학영역 가형 (2016년) - 전국연합모의고사 기출문제집, 새교육과정 반영 ㅣ 고등 컬렉션 전국연합학력평가 (2016년)  </w:t>
        <w:br/>
        <w:t xml:space="preserve">사피엔스21 편집부 (엮은이) | 사피엔스21 | 2015년 11월11,000원 → 9,900원 (10%할인),  마일리지 550원 (5% 적립) (1) | 세일즈포인트 : 29 </w:t>
      </w:r>
    </w:p>
    <w:p>
      <w:r>
        <w:t xml:space="preserve">구판절판보관함  보관함마이리스트 </w:t>
        <w:br/>
      </w:r>
    </w:p>
    <w:p>
      <w:r>
        <w:t>2668.</w:t>
      </w:r>
    </w:p>
    <w:p/>
    <w:p/>
    <w:p>
      <w:r>
        <w:br/>
        <w:t xml:space="preserve">컬렉션 3개년 전국연합학력평가 고1 수학영역 (2016년) - 전국연합모의고사 기출문제집, 새교육과정 반영 ㅣ 고등 컬렉션 전국연합학력평가 (2016년)  </w:t>
        <w:br/>
        <w:t xml:space="preserve">사피엔스21 편집부 (엮은이) | 사피엔스21 | 2015년 11월11,000원 → 9,900원 (10%할인),  마일리지 550원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2669.</w:t>
      </w:r>
    </w:p>
    <w:p/>
    <w:p/>
    <w:p>
      <w:r>
        <w:br/>
        <w:t xml:space="preserve">531 프로젝트 수학 미적분2를 우월하게 H (Hyper) (2019년용) - 2009 교육과정 / 수준별 영역별 단기 특강서 ㅣ 531 프로젝트 (2019년)  </w:t>
        <w:br/>
        <w:t xml:space="preserve">박정숙 (지은이) | 이투스북 | 2015년 11월9,000원 → 8,100원 (10%할인),  마일리지 450원 (5% 적립)세일즈포인트 : 434 </w:t>
      </w:r>
    </w:p>
    <w:p>
      <w:r>
        <w:t xml:space="preserve">품절보관함  보관함마이리스트 </w:t>
        <w:br/>
      </w:r>
    </w:p>
    <w:p>
      <w:r>
        <w:t>2670.</w:t>
      </w:r>
    </w:p>
    <w:p/>
    <w:p/>
    <w:p>
      <w:r>
        <w:br/>
        <w:t xml:space="preserve">531 프로젝트 수학 미적분2를 빠르게 S (Speedy) (2019년용) - 2009 교육과정 / 수준별 영역별 단기 특강서 ㅣ 531 프로젝트 (2019년)  </w:t>
        <w:br/>
        <w:t xml:space="preserve">박정숙 (지은이) | 이투스북 | 2015년 11월9,000원 → 8,100원 (10%할인),  마일리지 450원 (5% 적립)세일즈포인트 : 650 </w:t>
      </w:r>
    </w:p>
    <w:p>
      <w:r>
        <w:t xml:space="preserve">품절보관함  보관함마이리스트 </w:t>
        <w:br/>
      </w:r>
    </w:p>
    <w:p>
      <w:r>
        <w:t>2671.</w:t>
      </w:r>
    </w:p>
    <w:p/>
    <w:p/>
    <w:p>
      <w:r>
        <w:br/>
        <w:t xml:space="preserve">531 프로젝트 수학 미적분2를 쉽게 E (Easy) (2019년용) - 2009 교육과정 / 수준별 영역별 단기 특강서 ㅣ 531 프로젝트 (2019년)  </w:t>
        <w:br/>
        <w:t xml:space="preserve">박정숙 (지은이) | 이투스북 | 2015년 11월9,000원 → 8,100원 (10%할인),  마일리지 450원 (5% 적립)세일즈포인트 : 370 </w:t>
      </w:r>
    </w:p>
    <w:p>
      <w:r>
        <w:t xml:space="preserve">품절보관함  보관함마이리스트 </w:t>
        <w:br/>
      </w:r>
    </w:p>
    <w:p>
      <w:r>
        <w:t>2672.</w:t>
      </w:r>
    </w:p>
    <w:p/>
    <w:p/>
    <w:p>
      <w:r>
        <w:br/>
        <w:t xml:space="preserve">531 프로젝트 수학 기하와 벡터를 쉽게 E (Easy) (2019년용) - 2009 교육과정 / 수준별 영역별 단기 특강서 ㅣ 531 프로젝트 (2019년)  </w:t>
        <w:br/>
        <w:t xml:space="preserve">김용준 (지은이) | 이투스북 | 2015년 11월9,000원 → 8,100원 (10%할인),  마일리지 450원 (5% 적립)세일즈포인트 : 346 </w:t>
      </w:r>
    </w:p>
    <w:p>
      <w:r>
        <w:t xml:space="preserve">품절보관함  보관함마이리스트 </w:t>
        <w:br/>
      </w:r>
    </w:p>
    <w:p>
      <w:r>
        <w:t>2673.</w:t>
      </w:r>
    </w:p>
    <w:p/>
    <w:p/>
    <w:p>
      <w:r>
        <w:br/>
        <w:t xml:space="preserve">531 프로젝트 수학 기하와 벡터를 빠르게 S (Speedy) (2019년용) - 2009 교육과정 / 수준별 영역별 단기 특강서 ㅣ 531 프로젝트 (2019년)  </w:t>
        <w:br/>
        <w:t xml:space="preserve">김용준 (지은이) | 이투스북 | 2015년 11월9,000원 → 8,100원 (10%할인),  마일리지 450원 (5% 적립)세일즈포인트 : 558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2674.</w:t>
      </w:r>
    </w:p>
    <w:p/>
    <w:p/>
    <w:p>
      <w:r>
        <w:br/>
        <w:t xml:space="preserve">수능 돌직구 모의고사 기출모음집 고1 수학영역 (2016년) - 2019학년도 수능대비. 전국연합학력평가. 중간,기말대비, 새 교육과정 반영 ㅣ 수능 돌직구 모의고사 기출모음집 (2016년)  </w:t>
        <w:br/>
        <w:t xml:space="preserve">영재교육방송 편집부 (엮은이) | 영재교육방송 | 2015년 11월7,800원 → 7,020원 (10%할인),  마일리지 390원 (5% 적립)세일즈포인트 : 35 </w:t>
      </w:r>
    </w:p>
    <w:p>
      <w:r>
        <w:t xml:space="preserve">품절보관함  보관함마이리스트 </w:t>
        <w:br/>
      </w:r>
    </w:p>
    <w:p>
      <w:r>
        <w:t>2675.</w:t>
      </w:r>
    </w:p>
    <w:p/>
    <w:p/>
    <w:p>
      <w:r>
        <w:br/>
        <w:t xml:space="preserve">일품 고등 수학 1 715제 (2018년용) ㅣ 고등 일품 시리즈 (2018년)  </w:t>
        <w:br/>
        <w:t xml:space="preserve">김의석 (지은이) | 좋은책신사고 | 2015년 11월12,000원 → 10,800원 (10%할인),  마일리지 600원 (5% 적립) (5) | 세일즈포인트 : 2,959 </w:t>
      </w:r>
    </w:p>
    <w:p>
      <w:r>
        <w:t xml:space="preserve">품절보관함  보관함마이리스트 </w:t>
        <w:br/>
      </w:r>
    </w:p>
    <w:p>
      <w:r>
        <w:t>2676.</w:t>
      </w:r>
    </w:p>
    <w:p/>
    <w:p/>
    <w:p>
      <w:r>
        <w:br/>
        <w:t xml:space="preserve">일품 고등 수학 2 643제 (2018년용) ㅣ 고등 일품 시리즈 (2018년)  </w:t>
        <w:br/>
        <w:t xml:space="preserve">홍범준, 김의석, 김형정, 김형균 (지은이) | 좋은책신사고 | 2015년 11월12,000원 → 10,800원 (10%할인),  마일리지 600원 (5% 적립) (3) | 세일즈포인트 : 2,630 </w:t>
      </w:r>
    </w:p>
    <w:p>
      <w:r>
        <w:t xml:space="preserve">품절보관함  보관함마이리스트 </w:t>
        <w:br/>
      </w:r>
    </w:p>
    <w:p>
      <w:r>
        <w:t>2677.</w:t>
      </w:r>
    </w:p>
    <w:p/>
    <w:p/>
    <w:p>
      <w:r>
        <w:br/>
        <w:t xml:space="preserve">일품 고등 기하와 벡터 517제 (2019년 고3용) - 2009 개정 교육과정 </w:t>
        <w:br/>
        <w:t xml:space="preserve">김의석 (지은이) | 좋은책신사고 | 2015년 11월11,000원 → 9,900원 (10%할인),  마일리지 550원 (5% 적립) (6) | 세일즈포인트 : 2,891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2678.</w:t>
      </w:r>
    </w:p>
    <w:p/>
    <w:p/>
    <w:p>
      <w:r>
        <w:br/>
        <w:t xml:space="preserve">일품 고등 미적분 1 548제 (2019년 고3용) - 2009 개정 교육과정 ㅣ 고등 일품 (2019년)  </w:t>
        <w:br/>
        <w:t xml:space="preserve">김의석 (지은이) | 좋은책신사고 | 2015년 11월11,500원 → 10,350원 (10%할인),  마일리지 570원 (5% 적립) (7) | 세일즈포인트 : 3,665 </w:t>
      </w:r>
    </w:p>
    <w:p>
      <w:r>
        <w:t xml:space="preserve">품절보관함  보관함마이리스트 </w:t>
        <w:br/>
      </w:r>
    </w:p>
    <w:p>
      <w:r>
        <w:t>2679.</w:t>
      </w:r>
    </w:p>
    <w:p/>
    <w:p/>
    <w:p>
      <w:r>
        <w:br/>
        <w:t xml:space="preserve">일품 고등 미적분 2 545제 (2019년 고3용) - 2009 개정 교육과정 ㅣ 고등 일품 (2019년)  </w:t>
        <w:br/>
        <w:t xml:space="preserve">김의석 (지은이) | 좋은책신사고 | 2015년 11월11,500원 → 10,350원 (10%할인),  마일리지 570원 (5% 적립) (1) | 세일즈포인트 : 3,447 </w:t>
      </w:r>
    </w:p>
    <w:p>
      <w:r>
        <w:t xml:space="preserve">품절보관함  보관함마이리스트 </w:t>
        <w:br/>
      </w:r>
    </w:p>
    <w:p>
      <w:r>
        <w:t>2680.</w:t>
      </w:r>
    </w:p>
    <w:p/>
    <w:p/>
    <w:p>
      <w:r>
        <w:br/>
        <w:t xml:space="preserve">일품 확률과 통계 415 (2019년 고3용) - 2009 개정 교육과정 ㅣ 고등 일품 (2019년)  </w:t>
        <w:br/>
        <w:t xml:space="preserve">김의석 (지은이) | 좋은책신사고 | 2015년 11월10,000원 → 9,000원 (10%할인),  마일리지 500원 (5% 적립) (4) | 세일즈포인트 : 3,671 </w:t>
      </w:r>
    </w:p>
    <w:p>
      <w:r>
        <w:t xml:space="preserve">품절보관함  보관함마이리스트 </w:t>
        <w:br/>
      </w:r>
    </w:p>
    <w:p>
      <w:r>
        <w:t>2681.</w:t>
      </w:r>
    </w:p>
    <w:p/>
    <w:p/>
    <w:p>
      <w:r>
        <w:br/>
        <w:t xml:space="preserve">절대공감 자신감 고등 확률통계 (2017년용) ㅣ 절대공감 자신감 고등 (2017년)  </w:t>
        <w:br/>
        <w:t xml:space="preserve">박명전 (지은이) | 에듀왕 | 2015년 11월10,000원 → 9,000원 (10%할인),  마일리지 500원 (5% 적립) </w:t>
      </w:r>
    </w:p>
    <w:p>
      <w:r>
        <w:t xml:space="preserve">품절보관함  보관함마이리스트 </w:t>
        <w:br/>
      </w:r>
    </w:p>
    <w:p>
      <w:r>
        <w:t>2682.</w:t>
      </w:r>
    </w:p>
    <w:p/>
    <w:p/>
    <w:p>
      <w:r>
        <w:br/>
        <w:t xml:space="preserve">절대공감 자신감 고등 미적분 1 (2017년용) ㅣ 절대공감 자신감 고등 (2017년)  </w:t>
        <w:br/>
        <w:t xml:space="preserve">박명전 (지은이) | 에듀왕 | 2015년 11월11,000원 → 9,900원 (10%할인),  마일리지 550원 (5% 적립)세일즈포인트 : 100 </w:t>
      </w:r>
    </w:p>
    <w:p>
      <w:r>
        <w:t xml:space="preserve">절판보관함  보관함마이리스트 </w:t>
        <w:br/>
      </w:r>
    </w:p>
    <w:p>
      <w:r>
        <w:t>2683.</w:t>
      </w:r>
    </w:p>
    <w:p/>
    <w:p/>
    <w:p>
      <w:r>
        <w:br/>
        <w:t xml:space="preserve">핵심 3개년 전국 연합 모의고사 High360 고1 수학 (2016년) - EBS 연계 착한 기출 문제 ㅣ 핵심 3개년 전국 연합 모의고사 시리즈 (2016년)  </w:t>
        <w:br/>
        <w:t xml:space="preserve">아이앤씨에듀(INCEdu) 편집부 (엮은이) | 아이앤씨에듀(INCEdu) | 2015년 11월11,000원 → 9,900원 (10%할인),  마일리지 550원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2684.</w:t>
      </w:r>
    </w:p>
    <w:p/>
    <w:p/>
    <w:p>
      <w:r>
        <w:br/>
        <w:t xml:space="preserve">단기 특강 수학영역 수학 1 (2017년용) </w:t>
        <w:br/>
        <w:t xml:space="preserve">비상교육 편집부 (엮은이) | 비상교육 | 2015년 11월11,000원 → 9,900원 (10%할인),  마일리지 550원 (5% 적립)세일즈포인트 : 139 </w:t>
      </w:r>
    </w:p>
    <w:p>
      <w:r>
        <w:t xml:space="preserve">품절보관함  보관함마이리스트 </w:t>
        <w:br/>
      </w:r>
    </w:p>
    <w:p>
      <w:r>
        <w:t>2685.</w:t>
      </w:r>
    </w:p>
    <w:p/>
    <w:p/>
    <w:p>
      <w:r>
        <w:br/>
        <w:t xml:space="preserve">단기 특강 수학영역 수학 2 (2017년용) </w:t>
        <w:br/>
        <w:t xml:space="preserve">비상교육 편집부 (엮은이) | 비상교육 | 2015년 11월10,000원 → 9,000원 (10%할인),  마일리지 500원 (5% 적립) (1) | 세일즈포인트 : 286 </w:t>
      </w:r>
    </w:p>
    <w:p>
      <w:r>
        <w:t xml:space="preserve">품절보관함  보관함마이리스트 </w:t>
        <w:br/>
      </w:r>
    </w:p>
    <w:p>
      <w:r>
        <w:t>2686.</w:t>
      </w:r>
    </w:p>
    <w:p/>
    <w:p/>
    <w:p>
      <w:r>
        <w:br/>
        <w:t xml:space="preserve">단기 특강 수학영역 미적분 1 (2019년용) - 2009 개정 교육과정 ㅣ 비상 단기 특강 (2019년)  </w:t>
        <w:br/>
        <w:t xml:space="preserve">비상교육 편집부 (엮은이) | 비상교육 | 2015년 11월9,500원 → 8,550원 (10%할인),  마일리지 470원 (5% 적립)세일즈포인트 : 437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2687.</w:t>
      </w:r>
    </w:p>
    <w:p/>
    <w:p/>
    <w:p>
      <w:r>
        <w:br/>
        <w:t xml:space="preserve">단기 특강 수학영역 확률과 통계 (2019년용) - 2009 개정 교육과정 ㅣ 비상 단기 특강 (2019년)  </w:t>
        <w:br/>
        <w:t xml:space="preserve">비상교육 편집부 (엮은이) | 비상교육 | 2015년 11월9,500원 → 8,550원 (10%할인),  마일리지 470원 (5% 적립)세일즈포인트 : 520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2688.</w:t>
      </w:r>
    </w:p>
    <w:p/>
    <w:p/>
    <w:p>
      <w:r>
        <w:br/>
        <w:t xml:space="preserve">신사고 쎈 고등 수학 2 (2019년 고3용) - 2009 개정 교육과정 ㅣ 고등 쎈수학 (2019년)  </w:t>
        <w:br/>
        <w:t xml:space="preserve">홍범준, 김의석, 김형정, 김형균, 신사고수학콘텐츠연구회, 김수영 (지은이) | 좋은책신사고 | 2015년 11월14,000원 → 12,600원 (10%할인),  마일리지 700원 (5% 적립) (10) | 세일즈포인트 : 14,249 </w:t>
      </w:r>
    </w:p>
    <w:p>
      <w:r>
        <w:t xml:space="preserve">품절보관함  보관함마이리스트 </w:t>
        <w:br/>
      </w:r>
    </w:p>
    <w:p>
      <w:r>
        <w:t>2689.</w:t>
      </w:r>
    </w:p>
    <w:p/>
    <w:p/>
    <w:p>
      <w:r>
        <w:br/>
        <w:t xml:space="preserve">1등급 만들기 기하와 벡터 447제 (2016년) - 새교육과정 ㅣ 고등 1등급 만들기 (2016년)  </w:t>
        <w:br/>
        <w:t xml:space="preserve">김원일 (지은이) | 미래엔 | 2015년 11월12,000원 → 10,800원 (10%할인),  마일리지 600원 (5% 적립) (2) | 세일즈포인트 : 177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2690.</w:t>
      </w:r>
    </w:p>
    <w:p/>
    <w:p/>
    <w:p>
      <w:r>
        <w:br/>
        <w:t xml:space="preserve">1등급 만들기 미적분 2 475제 (2016년) - 새교육과정 ㅣ 고등 1등급 만들기 (2016년)  </w:t>
        <w:br/>
        <w:t xml:space="preserve">김원일 (지은이) | 미래엔 | 2015년 11월12,000원 → 10,800원 (10%할인),  마일리지 600원 (5% 적립) (1) | 세일즈포인트 : 209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2691.</w:t>
      </w:r>
    </w:p>
    <w:p/>
    <w:p/>
    <w:p>
      <w:r>
        <w:br/>
        <w:t xml:space="preserve">1등급 만들기 미적분 1 568제 (2016년) - 새교육과정 ㅣ 고등 1등급 만들기 (2016년)  </w:t>
        <w:br/>
        <w:t xml:space="preserve">김원일 (지은이) | 미래엔 | 2015년 11월12,000원 → 10,800원 (10%할인),  마일리지 600원 (5% 적립)세일즈포인트 : 358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2692.</w:t>
      </w:r>
    </w:p>
    <w:p/>
    <w:p/>
    <w:p>
      <w:r>
        <w:br/>
        <w:t xml:space="preserve">1등급 만들기 확률과 통계 345제 (2016년) - 새교육과정 ㅣ 고등 1등급 만들기 (2016년)  </w:t>
        <w:br/>
        <w:t xml:space="preserve">김원일 (지은이) | 미래엔 | 2015년 11월10,000원 → 9,000원 (10%할인),  마일리지 500원 (5% 적립) (1) | 세일즈포인트 : 280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2693.</w:t>
      </w:r>
    </w:p>
    <w:p/>
    <w:p/>
    <w:p>
      <w:r>
        <w:br/>
        <w:t xml:space="preserve">1등급 만들기 수학 2 452제 (2016년) ㅣ 고등 1등급 만들기 (2016년)  </w:t>
        <w:br/>
        <w:t xml:space="preserve">김원일 (지은이) | 미래엔 | 2015년 11월11,000원 → 9,900원 (10%할인),  마일리지 550원 (5% 적립) (1) | 세일즈포인트 : 420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2694.</w:t>
      </w:r>
    </w:p>
    <w:p/>
    <w:p/>
    <w:p>
      <w:r>
        <w:br/>
        <w:t xml:space="preserve">1등급 만들기 수학 1 645제 (2016년) ㅣ 고등 1등급 만들기 (2016년)  </w:t>
        <w:br/>
        <w:t xml:space="preserve">김원일 (지은이) | 미래엔 | 2015년 11월14,000원 → 12,600원 (10%할인),  마일리지 700원 (5% 적립) (2) | 세일즈포인트 : 372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2695.</w:t>
      </w:r>
    </w:p>
    <w:p/>
    <w:p/>
    <w:p>
      <w:r>
        <w:br/>
        <w:t xml:space="preserve">해법 多문항 1500 수학 2 (2018년용) ㅣ 고등 다문항 수학 (2018년)  </w:t>
        <w:br/>
        <w:t xml:space="preserve">최용준 (지은이) | 천재교육 | 2015년 11월13,000원 → 11,700원 (10%할인),  마일리지 650원 (5% 적립)세일즈포인트 : 316 </w:t>
      </w:r>
    </w:p>
    <w:p>
      <w:r>
        <w:t xml:space="preserve">품절보관함  보관함마이리스트 </w:t>
        <w:br/>
      </w:r>
    </w:p>
    <w:p>
      <w:r>
        <w:t>2696.</w:t>
      </w:r>
    </w:p>
    <w:p/>
    <w:p/>
    <w:p>
      <w:r>
        <w:br/>
        <w:t xml:space="preserve">개념 SSEN 쎈 라이트 확률과 통계 (2019년 고3용) - 2009 개정 교육과정 ㅣ 고등 개념 쎈수학 (2019년)  </w:t>
        <w:br/>
        <w:t xml:space="preserve">홍범준, 신사고수학콘텐츠연구회 (지은이) | 좋은책신사고 | 2015년 11월12,500원 → 11,250원 (10%할인),  마일리지 620원 (5% 적립) (9) | 세일즈포인트 : 1,800 </w:t>
      </w:r>
    </w:p>
    <w:p>
      <w:r>
        <w:t xml:space="preserve">품절보관함  보관함마이리스트 </w:t>
        <w:br/>
      </w:r>
    </w:p>
    <w:p>
      <w:r>
        <w:t>2697.</w:t>
      </w:r>
    </w:p>
    <w:p/>
    <w:p/>
    <w:p>
      <w:r>
        <w:br/>
        <w:t xml:space="preserve">개념 SSEN 쎈 라이트 미적분 1 (2019년 고3용) - 2009 개정 교육과정 ㅣ 고등 개념 쎈수학 (2019년)  </w:t>
        <w:br/>
        <w:t xml:space="preserve">홍범준, 신사고수학콘텐츠연구회 (지은이) | 좋은책신사고 | 2015년 11월14,000원 → 12,600원 (10%할인),  마일리지 700원 (5% 적립) (11) | 세일즈포인트 : 1,884 </w:t>
      </w:r>
    </w:p>
    <w:p>
      <w:r>
        <w:t xml:space="preserve">품절보관함  보관함마이리스트 </w:t>
        <w:br/>
      </w:r>
    </w:p>
    <w:p>
      <w:r>
        <w:t>2698.</w:t>
      </w:r>
    </w:p>
    <w:p/>
    <w:p/>
    <w:p>
      <w:r>
        <w:br/>
        <w:t xml:space="preserve">수능 Q&amp;Q 특강 수학영역 수학 2 (2018년용) ㅣ 수능 Q&amp;Q 특강 (2018년)  </w:t>
        <w:br/>
        <w:t xml:space="preserve">오동준 (지은이) | 천재교육 | 2015년 11월8,000원 → 7,200원 (10%할인),  마일리지 400원 (5% 적립) (1) | 세일즈포인트 : 226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2699.</w:t>
      </w:r>
    </w:p>
    <w:p/>
    <w:p/>
    <w:p>
      <w:r>
        <w:br/>
        <w:t xml:space="preserve">수능 Q&amp;Q 특강 수학영역 미적분 1 (2018년용) ㅣ 수능 Q&amp;Q 특강 (2018년)  </w:t>
        <w:br/>
        <w:t xml:space="preserve">오동준 (지은이) | 천재교육 | 2015년 11월8,000원 → 7,200원 (10%할인),  마일리지 400원 (5% 적립)세일즈포인트 : 226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2700.</w:t>
      </w:r>
    </w:p>
    <w:p/>
    <w:p/>
    <w:p>
      <w:r>
        <w:br/>
        <w:t xml:space="preserve">수능 Q&amp;Q 특강 수학영역 확률과 통계 (2018년용) ㅣ 수능 Q&amp;Q 특강 (2018년)  </w:t>
        <w:br/>
        <w:t xml:space="preserve">오동준 (지은이) | 천재교육 | 2015년 11월8,000원 → 7,200원 (10%할인),  마일리지 400원 (5% 적립)세일즈포인트 : 155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개념 뿌리뽑기 수학 1 (2017년용) - 가장 쉬운 수학 </w:t>
        <w:br/>
        <w:t xml:space="preserve">해법수학연구회, 최용준 (지은이) | 천재교육 | 2015년 11월13,000원 → 11,700원 (10%할인),  마일리지 650원 (5% 적립) (2) | 세일즈포인트 : 228 </w:t>
      </w:r>
    </w:p>
    <w:p>
      <w:r>
        <w:t xml:space="preserve">절판보관함  보관함마이리스트 </w:t>
        <w:br/>
      </w:r>
    </w:p>
    <w:p>
      <w:r>
        <w:t>2702.</w:t>
      </w:r>
    </w:p>
    <w:p/>
    <w:p/>
    <w:p>
      <w:r>
        <w:br/>
        <w:t xml:space="preserve">예비고1 단원별 수학 1 (2016년) - 고등학교 입학 전에 수학 1을 완전 정복하는 ㅣ 예비고1 국.영.수 출제유형정복 시리즈 (2016년)  </w:t>
        <w:br/>
        <w:t xml:space="preserve">중앙입시문제연구소 (엮은이) | 중앙입시문제연구소 | 2015년 11월13,000원 → 11,700원 (10%할인),  마일리지 650원 (5% 적립)세일즈포인트 : 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2703.</w:t>
      </w:r>
    </w:p>
    <w:p/>
    <w:p/>
    <w:p>
      <w:r>
        <w:br/>
        <w:t xml:space="preserve">예비고1 단원별 수학 2 (2016년) - 고등학교 입학 전에 수학 2를 완전 정복하는 ㅣ 예비고1 국.영.수 출제유형정복 시리즈 (2016년)  </w:t>
        <w:br/>
        <w:t xml:space="preserve">중앙입시문제연구소 (엮은이) | 중앙입시문제연구소 | 2015년 11월13,000원 → 11,700원 (10%할인),  마일리지 650원 (5% 적립)세일즈포인트 : 18 </w:t>
      </w:r>
    </w:p>
    <w:p>
      <w:r>
        <w:t xml:space="preserve">품절보관함  보관함마이리스트 </w:t>
        <w:br/>
      </w:r>
    </w:p>
    <w:p>
      <w:r>
        <w:t>2704.</w:t>
      </w:r>
    </w:p>
    <w:p/>
    <w:p/>
    <w:p>
      <w:r>
        <w:br/>
        <w:t xml:space="preserve">메가스터디 N제 수학영역 고1 수학 2 400제 (2016년) ㅣ 메가스터디 N제 (2016년)  </w:t>
        <w:br/>
        <w:t xml:space="preserve">강인우, 김종관, 이대원 (지은이) | 메가스터디(참고서) | 2015년 10월12,000원 → 10,800원 (10%할인),  마일리지 600원 (5% 적립)세일즈포인트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2705.</w:t>
      </w:r>
    </w:p>
    <w:p/>
    <w:p/>
    <w:p>
      <w:r>
        <w:br/>
        <w:t xml:space="preserve">메가스터디 N제 수학영역 고1 수학 1 450제 (2016년) ㅣ 메가스터디 N제 (2016년)  </w:t>
        <w:br/>
        <w:t xml:space="preserve">강인우, 김종관, 이대원 (지은이) | 메가스터디(참고서) | 2015년 10월12,000원 → 10,800원 (10%할인),  마일리지 600원 (5% 적립) (2) | 세일즈포인트 : 162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2706.</w:t>
      </w:r>
    </w:p>
    <w:p/>
    <w:p/>
    <w:p>
      <w:r>
        <w:br/>
        <w:t xml:space="preserve">메가스터디 빅데이터 고1 기출문제집 수학영역 수학 1 (2016년) - 출제 코드를 콕콕 분석한, 전국 연합대비 2016 시행 ㅣ 메가 빅데이터 기출문제집 고1 (2016년)  </w:t>
        <w:br/>
        <w:t xml:space="preserve">메가북스 수능연구팀 (지은이) | 메가스터디(참고서) | 2015년 10월13,000원 → 11,700원 (10%할인),  마일리지 650원 (5% 적립) (2) | 세일즈포인트 : 167 </w:t>
      </w:r>
    </w:p>
    <w:p>
      <w:r>
        <w:br/>
        <w:t xml:space="preserve">&lt;메가스터디 빅데이터 첫 기출문제집 고1 수학영역 수학 1 (2017년) ㅣ 메가 빅데이터 첫 기출 (2017년) &gt;로 새로 출간되었습니다. </w:t>
      </w:r>
    </w:p>
    <w:p>
      <w:r>
        <w:t xml:space="preserve">품절보관함  보관함마이리스트 </w:t>
        <w:br/>
      </w:r>
    </w:p>
    <w:p>
      <w:r>
        <w:t>2707.</w:t>
      </w:r>
    </w:p>
    <w:p/>
    <w:p/>
    <w:p>
      <w:r>
        <w:br/>
        <w:t xml:space="preserve">메가스터디 수학의 자격 미적분 2 ㅣ 메가스터디 자격 시리즈 (2017년용)  </w:t>
        <w:br/>
        <w:t xml:space="preserve">김성은 (지은이) | 메가스터디(참고서) | 2015년 10월9,000원 → 8,100원 (10%할인),  마일리지 450원 (5% 적립)세일즈포인트 : 161 </w:t>
      </w:r>
    </w:p>
    <w:p>
      <w:r>
        <w:t xml:space="preserve">품절보관함  보관함마이리스트 </w:t>
        <w:br/>
      </w:r>
    </w:p>
    <w:p>
      <w:r>
        <w:t>2708.</w:t>
      </w:r>
    </w:p>
    <w:p/>
    <w:p/>
    <w:p>
      <w:r>
        <w:br/>
        <w:t xml:space="preserve">메가스터디 수학의 자격 미적분 1 ㅣ 메가스터디 자격 시리즈 (2017년용)  </w:t>
        <w:br/>
        <w:t xml:space="preserve">김성은 (지은이) | 메가스터디(참고서) | 2015년 10월9,000원 → 8,100원 (10%할인),  마일리지 450원 (5% 적립)세일즈포인트 : 256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2709.</w:t>
      </w:r>
    </w:p>
    <w:p/>
    <w:p/>
    <w:p>
      <w:r>
        <w:br/>
        <w:t xml:space="preserve">메가스터디 수학의 자격 수학 2 ㅣ 메가스터디 자격 시리즈 (2017년용)  </w:t>
        <w:br/>
        <w:t xml:space="preserve">김성은 (지은이) | 메가스터디(참고서) | 2015년 10월9,000원 → 8,100원 (10%할인),  마일리지 450원 (5% 적립)세일즈포인트 : 153 </w:t>
      </w:r>
    </w:p>
    <w:p>
      <w:r>
        <w:t xml:space="preserve">품절보관함  보관함마이리스트 </w:t>
        <w:br/>
      </w:r>
    </w:p>
    <w:p>
      <w:r>
        <w:t>2710.</w:t>
      </w:r>
    </w:p>
    <w:p/>
    <w:p/>
    <w:p>
      <w:r>
        <w:br/>
        <w:t xml:space="preserve">메가스터디 수학의 자격 수학 1 ㅣ 메가스터디 자격 시리즈 (2017년용)  </w:t>
        <w:br/>
        <w:t xml:space="preserve">김성은 (지은이) | 메가스터디(참고서) | 2015년 10월9,000원 → 8,100원 (10%할인),  마일리지 450원 (5% 적립) (1) | 세일즈포인트 : 143 </w:t>
      </w:r>
    </w:p>
    <w:p>
      <w:r>
        <w:t xml:space="preserve">품절보관함  보관함마이리스트 </w:t>
        <w:br/>
      </w:r>
    </w:p>
    <w:p>
      <w:r>
        <w:t>2711.</w:t>
      </w:r>
    </w:p>
    <w:p/>
    <w:p/>
    <w:p>
      <w:r>
        <w:br/>
        <w:t xml:space="preserve">메가스터디 수학의 자격 확률과 통계 ㅣ 메가스터디 자격 시리즈 (2017년용)  </w:t>
        <w:br/>
        <w:t xml:space="preserve">김성은 (지은이) | 메가스터디(참고서) | 2015년 10월9,000원 → 8,100원 (10%할인),  마일리지 450원 (5% 적립)세일즈포인트 : 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2712.</w:t>
      </w:r>
    </w:p>
    <w:p/>
    <w:p/>
    <w:p>
      <w:r>
        <w:br/>
        <w:t xml:space="preserve">메가스터디 N제 수학영역 고2 확률과 통계 390제 (2016년) ㅣ 메가스터디 N제 (2016년)  </w:t>
        <w:br/>
        <w:t xml:space="preserve">박승렬, 강인우, 김종관, 이대원, 박현수 (지은이) | 메가스터디(참고서) | 2015년 10월12,000원 → 10,800원 (10%할인),  마일리지 600원 (5% 적립) (2) | 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2713.</w:t>
      </w:r>
    </w:p>
    <w:p/>
    <w:p/>
    <w:p>
      <w:r>
        <w:br/>
        <w:t xml:space="preserve">메가스터디 N제 수학영역 고2 미적분 1 415제 (2016년) ㅣ 메가스터디 N제 (2016년)  </w:t>
        <w:br/>
        <w:t xml:space="preserve">박승렬, 강인우, 김종관, 이대원, 박현수 (지은이) | 메가스터디(참고서) | 2015년 10월12,000원 → 10,800원 (10%할인),  마일리지 600원 (5% 적립) (1) | 세일즈포인트 : 135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2714.</w:t>
      </w:r>
    </w:p>
    <w:p/>
    <w:p/>
    <w:p>
      <w:r>
        <w:br/>
        <w:t xml:space="preserve">메가스터디 수학의 자격 기하와 벡터 ㅣ 메가스터디 자격 시리즈 (2017년용)  </w:t>
        <w:br/>
        <w:t xml:space="preserve">김성은 (지은이) | 메가스터디(참고서) | 2015년 10월9,000원 → 8,100원 (10%할인),  마일리지 450원 (5% 적립)세일즈포인트 : 219 </w:t>
      </w:r>
    </w:p>
    <w:p>
      <w:r>
        <w:t xml:space="preserve">품절보관함  보관함마이리스트 </w:t>
        <w:br/>
      </w:r>
    </w:p>
    <w:p>
      <w:r>
        <w:t>2715.</w:t>
      </w:r>
    </w:p>
    <w:p/>
    <w:p/>
    <w:p>
      <w:r>
        <w:br/>
        <w:t xml:space="preserve">씨뮬 4th 전국연합 3년간 모의고사 수학(나형) 인문계 고3 (2016년) - 새 교육과정 반영 ㅣ 씨뮬 4th 전국연합 모의고사 (2016년)  </w:t>
        <w:br/>
        <w:t xml:space="preserve">골드교육 편집부 (엮은이) | 골드교육 | 2015년 10월13,000원 → 11,700원 (10%할인),  마일리지 650원 (5% 적립)세일즈포인트 : 548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2716.</w:t>
      </w:r>
    </w:p>
    <w:p/>
    <w:p/>
    <w:p>
      <w:r>
        <w:br/>
        <w:t xml:space="preserve">씨뮬 4th 전국연합 3년간 모의고사 수학(가형) 자연계 고3 (2016년) - 새 교육과정 반영 ㅣ 씨뮬 4th 전국연합 모의고사 (2016년)  </w:t>
        <w:br/>
        <w:t xml:space="preserve">골드교육 편집부 (엮은이) | 골드교육 | 2015년 10월13,000원 → 11,700원 (10%할인),  마일리지 650원 (5% 적립)세일즈포인트 : 365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2717.</w:t>
      </w:r>
    </w:p>
    <w:p/>
    <w:p/>
    <w:p>
      <w:r>
        <w:br/>
        <w:t xml:space="preserve">수능 Q&amp;Q 특강 수학영역 미적분 2 (2018년용) ㅣ 수능 Q&amp;Q 특강 (2018년)  </w:t>
        <w:br/>
        <w:t xml:space="preserve">오동준 (지은이) | 천재교육 | 2015년 10월8,000원 → 7,200원 (10%할인),  마일리지 400원 (5% 적립)세일즈포인트 : 108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2718.</w:t>
      </w:r>
    </w:p>
    <w:p/>
    <w:p/>
    <w:p>
      <w:r>
        <w:br/>
        <w:t xml:space="preserve">단톡 수학영역 미적분 1 (2019년 고3용) - 기출에서 잘 뽑은 숨은 개념으로 미적분 1을 단번에 톡! ㅣ 고등 단톡 (2019년)  </w:t>
        <w:br/>
        <w:t xml:space="preserve">김상철 (지은이) | 디딤돌 | 2015년 10월8,500원 → 7,650원 (10%할인),  마일리지 420원 (5% 적립)세일즈포인트 : 121 </w:t>
      </w:r>
    </w:p>
    <w:p>
      <w:r>
        <w:t xml:space="preserve">품절보관함  보관함마이리스트 </w:t>
        <w:br/>
      </w:r>
    </w:p>
    <w:p>
      <w:r>
        <w:t>2719.</w:t>
      </w:r>
    </w:p>
    <w:p/>
    <w:p/>
    <w:p>
      <w:r>
        <w:br/>
        <w:t xml:space="preserve">단톡 수학영역 수학 2 (2019년 고3용) - 기출에서 잘 뽑은 숨은 개념으로 수학 2를 단번에 톡! ㅣ 고등 단톡 (2019년)  </w:t>
        <w:br/>
        <w:t xml:space="preserve">김상철 (지은이) | 디딤돌 | 2015년 10월8,500원 → 7,650원 (10%할인),  마일리지 420원 (5% 적립)세일즈포인트 : 162 </w:t>
      </w:r>
    </w:p>
    <w:p>
      <w:r>
        <w:t xml:space="preserve">품절보관함  보관함마이리스트 </w:t>
        <w:br/>
      </w:r>
    </w:p>
    <w:p>
      <w:r>
        <w:t>2720.</w:t>
      </w:r>
    </w:p>
    <w:p/>
    <w:p/>
    <w:p>
      <w:r>
        <w:br/>
        <w:t xml:space="preserve">단톡 수학영역 수학 1 (2018년 고2용) - 기출에서 잘 뽑은 숨은 개념으로 수학 1을 단번에 톡! ㅣ 고등 단톡 (2018년)  </w:t>
        <w:br/>
        <w:t xml:space="preserve">김상철 (지은이) | 디딤돌 | 2015년 10월8,500원 → 7,650원 (10%할인),  마일리지 420원 (5% 적립)세일즈포인트 : 63 </w:t>
      </w:r>
    </w:p>
    <w:p>
      <w:r>
        <w:t xml:space="preserve">품절보관함  보관함마이리스트 </w:t>
        <w:br/>
      </w:r>
    </w:p>
    <w:p>
      <w:r>
        <w:t>2721.</w:t>
      </w:r>
    </w:p>
    <w:p/>
    <w:p/>
    <w:p>
      <w:r>
        <w:br/>
        <w:t xml:space="preserve">EBS 수능 포커스 수학 가 (이과) (2016년) - 수능 예비생을 위한 본격 대비서 ㅣ EBS 수능 포커스 (2016년)  </w:t>
        <w:br/>
        <w:t xml:space="preserve">박숙녀, 윤장노, 김태중 (지은이) | EBS(한국교육방송공사) | 2015년 10월9,000원 → 8,100원 (10%할인),  마일리지 90원 (1% 적립) (1) | 세일즈포인트 : 163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2722.</w:t>
      </w:r>
    </w:p>
    <w:p/>
    <w:p/>
    <w:p>
      <w:r>
        <w:br/>
        <w:t xml:space="preserve">EBS 수능 포커스 수학 나 (문과) (2016년) - 수능 예비생을 위한 본격 대비서 ㅣ EBS 수능 포커스 (2016년)  </w:t>
        <w:br/>
        <w:t xml:space="preserve">박숙녀, 윤장노, 김태중 (지은이) | EBS(한국교육방송공사) | 2015년 10월9,000원 → 8,100원 (10%할인),  마일리지 90원 (1% 적립)세일즈포인트 : 143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2723.</w:t>
      </w:r>
    </w:p>
    <w:p/>
    <w:p/>
    <w:p>
      <w:r>
        <w:br/>
        <w:t xml:space="preserve">Allead 올리드 고등 미적분 1 (2016년) ㅣ 고등 올리드 시리즈 (2016년)  </w:t>
        <w:br/>
        <w:t xml:space="preserve">신승호 (지은이) | 미래엔 | 2015년 10월15,000원 → 13,500원 (10%할인),  마일리지 750원 (5% 적립)세일즈포인트 : 151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2724.</w:t>
      </w:r>
    </w:p>
    <w:p/>
    <w:p/>
    <w:p>
      <w:r>
        <w:br/>
        <w:t xml:space="preserve">Allead 올리드 고등 확률과 통계 (2016년) ㅣ 고등 올리드 시리즈 (2016년)  </w:t>
        <w:br/>
        <w:t xml:space="preserve">신승호 (지은이) | 미래엔 | 2015년 10월13,000원 → 11,700원 (10%할인),  마일리지 650원 (5% 적립) (1) | 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2725.</w:t>
      </w:r>
    </w:p>
    <w:p/>
    <w:p/>
    <w:p>
      <w:r>
        <w:br/>
        <w:t xml:space="preserve">붐 특강 수학 2 (2016년) - 단기특강서 ㅣ 붐 특강 (2016년)  </w:t>
        <w:br/>
        <w:t xml:space="preserve">미래엔 편집부 (엮은이) | 미래엔 | 2015년 10월8,000원 → 7,200원 (10%할인),  마일리지 400원 (5% 적립)세일즈포인트 : 140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2726.</w:t>
      </w:r>
    </w:p>
    <w:p/>
    <w:p/>
    <w:p>
      <w:r>
        <w:br/>
        <w:t xml:space="preserve">强강실전모의고사 수학 2 (하) 고1수학 4회분 (2017년용) - 고등학교 1학년을 위한 신승범 모의고사 (고1) ㅣ 强실전모의고사 (2017년)  </w:t>
        <w:br/>
        <w:t xml:space="preserve">신승범 (지은이) | 이투스북 | 2015년 10월8,000원 → 7,200원 (10%할인),  마일리지 400원 (5% 적립)세일즈포인트 : 150 </w:t>
      </w:r>
    </w:p>
    <w:p>
      <w:r>
        <w:t xml:space="preserve">품절보관함  보관함마이리스트 </w:t>
        <w:br/>
      </w:r>
    </w:p>
    <w:p>
      <w:r>
        <w:t>2727.</w:t>
      </w:r>
    </w:p>
    <w:p/>
    <w:p/>
    <w:p>
      <w:r>
        <w:br/>
        <w:t xml:space="preserve">개념 SSEN 쎈 라이트 수학 2 (2019년 고3용) - 2009 개정 교육과정 ㅣ 고등 개념 쎈수학 (2019년)  </w:t>
        <w:br/>
        <w:t xml:space="preserve">홍범준, 신사고수학콘텐츠연구회 (지은이) | 좋은책신사고 | 2015년 10월14,500원 → 13,050원 (10%할인),  마일리지 720원 (5% 적립) (6) | 세일즈포인트 : 1,286 </w:t>
      </w:r>
    </w:p>
    <w:p>
      <w:r>
        <w:t xml:space="preserve">품절보관함  보관함마이리스트 </w:t>
        <w:br/>
      </w:r>
    </w:p>
    <w:p>
      <w:r>
        <w:t>2728.</w:t>
      </w:r>
    </w:p>
    <w:p/>
    <w:p/>
    <w:p>
      <w:r>
        <w:br/>
        <w:t xml:space="preserve">개념 SSEN 쎈 라이트 수학 1 (2018년 고2~3년용) - 수학의 쎈 힘을 키우는 사전식 개념 기본서 </w:t>
        <w:br/>
        <w:t xml:space="preserve">홍범준, 신사고수학콘텐츠연구회 (지은이) | 좋은책신사고 | 2015년 10월15,000원 → 13,500원 (10%할인),  마일리지 750원 (5% 적립) (13) | 세일즈포인트 : 1,076 </w:t>
      </w:r>
    </w:p>
    <w:p>
      <w:r>
        <w:t xml:space="preserve">품절보관함  보관함마이리스트 </w:t>
        <w:br/>
      </w:r>
    </w:p>
    <w:p>
      <w:r>
        <w:t>2729.</w:t>
      </w:r>
    </w:p>
    <w:p/>
    <w:p/>
    <w:p>
      <w:r>
        <w:br/>
        <w:t xml:space="preserve">유형 충전 100% 고등학교 1학년 수학 2 (2016년) - 개정 교육과정 ㅣ 고등 유형 충전 100% (2016년)  </w:t>
        <w:br/>
        <w:t xml:space="preserve">김정훈 (지은이) | 교학사(중고등) | 2015년 10월12,000원 → 10,800원 (10%할인),  마일리지 600원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2730.</w:t>
      </w:r>
    </w:p>
    <w:p/>
    <w:p/>
    <w:p>
      <w:r>
        <w:br/>
        <w:t xml:space="preserve">유형 충전 100% 고등학교 1학년 수학 1 (2016년) - 개정 교육과정 ㅣ 고등 유형 충전 100% (2016년)  </w:t>
        <w:br/>
        <w:t xml:space="preserve">김정훈 (지은이) | 교학사(중고등) | 2015년 10월12,000원 → 10,800원 (10%할인),  마일리지 600원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2731.</w:t>
      </w:r>
    </w:p>
    <w:p/>
    <w:p/>
    <w:p>
      <w:r>
        <w:br/>
        <w:t xml:space="preserve">연마 고등 수학 확률과 통계 (2017년용) ㅣ 고등 연마수학 (2017년)  </w:t>
        <w:br/>
        <w:t xml:space="preserve">한국학력평가원 편집부 (엮은이) | 한국학력평가원 | 2015년 10월9,000원 → 8,100원 (10%할인),  마일리지 450원 (5% 적립)세일즈포인트 : 270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2732.</w:t>
      </w:r>
    </w:p>
    <w:p/>
    <w:p/>
    <w:p>
      <w:r>
        <w:br/>
        <w:t xml:space="preserve">연마 고등 수학 미적분 1 (2017년용) ㅣ 고등 연마수학 (2017년)  </w:t>
        <w:br/>
        <w:t xml:space="preserve">한국학력평가원 편집부 (엮은이) | 한국학력평가원 | 2015년 10월11,000원 → 9,900원 (10%할인),  마일리지 550원 (5% 적립)세일즈포인트 : 296 </w:t>
      </w:r>
    </w:p>
    <w:p>
      <w:r>
        <w:t xml:space="preserve">품절보관함  보관함마이리스트 </w:t>
        <w:br/>
      </w:r>
    </w:p>
    <w:p>
      <w:r>
        <w:t>2733.</w:t>
      </w:r>
    </w:p>
    <w:p/>
    <w:p/>
    <w:p>
      <w:r>
        <w:br/>
        <w:t xml:space="preserve">연마 고등 수학 2 (2018년 고2~3용) ㅣ 고등 연마수학 (2017년)  </w:t>
        <w:br/>
        <w:t xml:space="preserve">한국학력평가원 편집부 (엮은이) | 한국학력평가원 | 2015년 10월12,000원 → 10,800원 (10%할인),  마일리지 600원 (5% 적립)세일즈포인트 : 282 </w:t>
      </w:r>
    </w:p>
    <w:p>
      <w:r>
        <w:t xml:space="preserve">절판보관함  보관함마이리스트 </w:t>
        <w:br/>
      </w:r>
    </w:p>
    <w:p>
      <w:r>
        <w:t>2734.</w:t>
      </w:r>
    </w:p>
    <w:p/>
    <w:p/>
    <w:p>
      <w:r>
        <w:br/>
        <w:t xml:space="preserve">연마 고등 수학 1 (2017년용) ㅣ 고등 연마수학 (2017년)  </w:t>
        <w:br/>
        <w:t xml:space="preserve">한국학력평가원 편집부 (엮은이) | 한국학력평가원 | 2015년 10월12,000원 → 10,800원 (10%할인),  마일리지 600원 (5% 적립)세일즈포인트 : 278 </w:t>
      </w:r>
    </w:p>
    <w:p>
      <w:r>
        <w:t xml:space="preserve">품절보관함  보관함마이리스트 </w:t>
        <w:br/>
      </w:r>
    </w:p>
    <w:p>
      <w:r>
        <w:t>2735.</w:t>
      </w:r>
    </w:p>
    <w:p/>
    <w:p/>
    <w:p>
      <w:r>
        <w:br/>
        <w:t xml:space="preserve">2016 리듬농구 모의평가 수학영역 A형 5회분 (8절) (2015년) ㅣ 오르비 모의고사 시리즈 2015년  </w:t>
        <w:br/>
        <w:t xml:space="preserve">최지욱 (지은이) | 오르비북스 | 2015년 10월15,500원 → 13,950원 (10%할인),  마일리지 150원 (1% 적립)세일즈포인트 : 73 </w:t>
      </w:r>
    </w:p>
    <w:p>
      <w:r>
        <w:t xml:space="preserve">품절보관함  보관함마이리스트 </w:t>
        <w:br/>
      </w:r>
    </w:p>
    <w:p>
      <w:r>
        <w:t>2736.</w:t>
      </w:r>
    </w:p>
    <w:p/>
    <w:p/>
    <w:p>
      <w:r>
        <w:br/>
        <w:t xml:space="preserve">씨&amp;리얼 전국연합 眞 5개년기출 수학영역 수학 1 430제 (2016년) ㅣ 씨&amp;리얼 전국연합 (2016년)  </w:t>
        <w:br/>
        <w:t xml:space="preserve">디딤돌 수학연구회 (엮은이) | 디딤돌 | 2015년 10월12,000원 → 10,800원 (10%할인),  마일리지 600원 (5% 적립) (2) | 세일즈포인트 : 148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2737.</w:t>
      </w:r>
    </w:p>
    <w:p/>
    <w:p/>
    <w:p>
      <w:r>
        <w:br/>
        <w:t xml:space="preserve">수능 컨닝 페이퍼 제2교시 수학 B 5회분 (봉투) (2015년) - 2016학년도 대학수학능력시험을 가상 체험해 볼 수 있는 기회! ㅣ 수능 컨닝 페이퍼 (2015년)  </w:t>
        <w:br/>
        <w:t xml:space="preserve">토트리 편집부 (엮은이) | 토트리 | 2015년 10월13,000원 → 11,700원 (10%할인),  마일리지 650원 (5% 적립)세일즈포인트 : 16 </w:t>
      </w:r>
    </w:p>
    <w:p>
      <w:r>
        <w:t xml:space="preserve">품절보관함  보관함마이리스트 </w:t>
        <w:br/>
      </w:r>
    </w:p>
    <w:p>
      <w:r>
        <w:t>2738.</w:t>
      </w:r>
    </w:p>
    <w:p/>
    <w:p/>
    <w:p>
      <w:r>
        <w:br/>
        <w:t xml:space="preserve">붐 특강 수학 1 (2016년) - 단기특강서 ㅣ 붐 특강 (2016년)  </w:t>
        <w:br/>
        <w:t xml:space="preserve">미래엔 편집부 (엮은이) | 미래엔 | 2015년 10월8,000원 → 7,200원 (10%할인),  마일리지 400원 (5% 적립) (1) | 세일즈포인트 : 71 </w:t>
      </w:r>
    </w:p>
    <w:p>
      <w:r>
        <w:t xml:space="preserve">품절보관함  보관함마이리스트 </w:t>
        <w:br/>
      </w:r>
    </w:p>
    <w:p>
      <w:r>
        <w:t>2739.</w:t>
      </w:r>
    </w:p>
    <w:p/>
    <w:p/>
    <w:p>
      <w:r>
        <w:br/>
        <w:t xml:space="preserve">해법 多문항 1500 수학 1 (2017년용) </w:t>
        <w:br/>
        <w:t xml:space="preserve">최용준 (지은이) | 천재교육 | 2015년 10월13,000원 → 11,700원 (10%할인),  마일리지 650원 (5% 적립)세일즈포인트 : 434 </w:t>
      </w:r>
    </w:p>
    <w:p>
      <w:r>
        <w:t xml:space="preserve">절판보관함  보관함마이리스트 </w:t>
        <w:br/>
      </w:r>
    </w:p>
    <w:p>
      <w:r>
        <w:t>2740.</w:t>
      </w:r>
    </w:p>
    <w:p/>
    <w:p/>
    <w:p>
      <w:r>
        <w:br/>
        <w:t xml:space="preserve">Allead 올리드 고등 수학 2 (2016년) ㅣ 고등 올리드 시리즈 (2016년)  </w:t>
        <w:br/>
        <w:t xml:space="preserve">미래엔 교육콘텐츠연구회 (엮은이) | 미래엔 | 2015년 9월15,000원 → 13,500원 (10%할인),  마일리지 750원 (5% 적립) (1) | 세일즈포인트 : 104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2741.</w:t>
      </w:r>
    </w:p>
    <w:p/>
    <w:p/>
    <w:p>
      <w:r>
        <w:br/>
        <w:t xml:space="preserve">Allead 올리드 고등 수학 1 (2016년) ㅣ 고등 올리드 시리즈 (2016년)  </w:t>
        <w:br/>
        <w:t xml:space="preserve">신승호 (지은이) | 미래엔 | 2015년 9월16,000원 → 14,400원 (10%할인),  마일리지 800원 (5% 적립) (1) | 세일즈포인트 : 126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2742.</w:t>
      </w:r>
    </w:p>
    <w:p/>
    <w:p/>
    <w:p>
      <w:r>
        <w:br/>
        <w:t xml:space="preserve">Upgrade Math 업그레이드 수학 대학별 고사(수리논술) 대비 수학 참고서 - 서울대, 연세대, 고려대, 포항공대 및 명문대 ㅣ Upgrade Math 업그레이드 수학  </w:t>
        <w:br/>
        <w:t xml:space="preserve">강순식 (지은이) | 씨실과날실 | 2015년 9월25,000원 → 22,500원 (10%할인),  마일리지 1,250원 (5% 적립)세일즈포인트 : 465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2743.</w:t>
      </w:r>
    </w:p>
    <w:p/>
    <w:p/>
    <w:p>
      <w:r>
        <w:br/>
        <w:t xml:space="preserve">풍산자 필수유형 수학 1 (2016년) - 새 교육과정 ㅣ 고등 풍산자 수학 (2016년)  </w:t>
        <w:br/>
        <w:t xml:space="preserve">임해호 (지은이) | 지학사(참고서) | 2015년 9월12,000원 → 10,800원 (10%할인),  마일리지 600원 (5% 적립)세일즈포인트 : 262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2744.</w:t>
      </w:r>
    </w:p>
    <w:p/>
    <w:p/>
    <w:p>
      <w:r>
        <w:br/>
        <w:t xml:space="preserve">풍산자 필수유형 수학 2 (2016년) - 새 교육과정 ㅣ 고등 풍산자 수학 (2016년)  </w:t>
        <w:br/>
        <w:t xml:space="preserve">임해호 (지은이) | 지학사(참고서) | 2015년 9월12,000원 → 10,800원 (10%할인),  마일리지 600원 (5% 적립)세일즈포인트 : 288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2745.</w:t>
      </w:r>
    </w:p>
    <w:p/>
    <w:p/>
    <w:p>
      <w:r>
        <w:br/>
        <w:t xml:space="preserve">풍산자 필수유형 미적분 1 (2016년) - 새 교육과정 ㅣ 고등 풍산자 수학 (2016년)  </w:t>
        <w:br/>
        <w:t xml:space="preserve">풍산자연구소 (엮은이) | 지학사(참고서) | 2015년 9월13,000원 → 11,700원 (10%할인),  마일리지 650원 (5% 적립)세일즈포인트 : 268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2746.</w:t>
      </w:r>
    </w:p>
    <w:p/>
    <w:p/>
    <w:p>
      <w:r>
        <w:br/>
        <w:t xml:space="preserve">풍산자 필수유형 확률과 통계 (2016년) - 새 교육과정 ㅣ 고등 풍산자 수학 (2016년)  </w:t>
        <w:br/>
        <w:t xml:space="preserve">풍산자연구소 (엮은이) | 지학사(참고서) | 2015년 9월9,000원 → 8,100원 (10%할인),  마일리지 450원 (5% 적립) (1) | 세일즈포인트 : 281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2747.</w:t>
      </w:r>
    </w:p>
    <w:p/>
    <w:p/>
    <w:p>
      <w:r>
        <w:br/>
        <w:t xml:space="preserve">블랙라벨 비법노트 수학 1 + 수학 2 (2017년용) - 새 교육과정 ㅣ 블랙라벨 비법노트 (2017년용)  </w:t>
        <w:br/>
        <w:t xml:space="preserve">김성은 (지은이) | 진학사(블랙박스) | 2015년 9월10,000원 → 9,000원 (10%할인),  마일리지 500원 (5% 적립)세일즈포인트 : 326 </w:t>
      </w:r>
    </w:p>
    <w:p>
      <w:r>
        <w:t xml:space="preserve">품절보관함  보관함마이리스트 </w:t>
        <w:br/>
      </w:r>
    </w:p>
    <w:p>
      <w:r>
        <w:t>2748.</w:t>
      </w:r>
    </w:p>
    <w:p/>
    <w:p/>
    <w:p>
      <w:r>
        <w:br/>
        <w:t xml:space="preserve">2016 수능대비 반전모의고사 수능파이널 이과PACK (봉투형) (국어A / 수학B / 영어 각 3회분) (2015년) - 9월 모평 반영, EBS 연계 100%, 유웨이 모의고사 국어A / 수학B / 영어 각 1회분 추가 증정 ㅣ 2016 수능대비 반전모의고사 수능파이널 (2015년)  </w:t>
        <w:br/>
        <w:t xml:space="preserve">이투스 컨텐츠기획실 (엮은이) | 이투스북 | 2015년 9월20,000원 → 18,000원 (10%할인),  마일리지 1,000원 (5% 적립)세일즈포인트 : 190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2749.</w:t>
      </w:r>
    </w:p>
    <w:p/>
    <w:p/>
    <w:p>
      <w:r>
        <w:br/>
        <w:t xml:space="preserve">2016 수능대비 반전모의고사 수능파이널 문과PACK (봉투형) (국어B / 수학A / 영어 각 3회분) (2015년) - 9월 모평 반영, EBS 연계 100%, 유웨이 모의고사 국어B / 수학A / 영어 각 1회분 추가 증정 ㅣ 2016 수능대비 반전모의고사 수능파이널 (2015년)  </w:t>
        <w:br/>
        <w:t xml:space="preserve">이투스 컨텐츠기획실 (엮은이) | 이투스북 | 2015년 9월20,000원 → 18,000원 (10%할인),  마일리지 1,000원 (5% 적립)세일즈포인트 : 254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2750.</w:t>
      </w:r>
    </w:p>
    <w:p/>
    <w:p/>
    <w:p>
      <w:r>
        <w:br/>
        <w:t xml:space="preserve">2016 수능대비 반전모의고사 수능파이널 수학 B형 (봉투형) (3회분) (2015년) - 9월 모평 반영, EBS 연계 100%, 유웨이 모의고사 1회분 추가 증정 ㅣ 2016 수능대비 반전모의고사 수능파이널 (2015년)  </w:t>
        <w:br/>
        <w:t xml:space="preserve">이투스 수학기획팀 (엮은이) | 이투스북 | 2015년 9월7,000원 → 6,300원 (10%할인),  마일리지 350원 (5% 적립) (1) | 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2016 수능대비 반전모의고사 수능파이널 수학 A형 (봉투형) (3회분) (2015년) - 9월 모평 반영, EBS 연계 100%, 유웨이 모의고사 1회분 추가 증정 ㅣ 2016 수능대비 반전모의고사 수능파이널 (2015년)  </w:t>
        <w:br/>
        <w:t xml:space="preserve">이투스 수학기획팀 (엮은이) | 이투스북 | 2015년 9월7,000원 → 6,300원 (10%할인),  마일리지 350원 (5% 적립)세일즈포인트 : 121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2752.</w:t>
      </w:r>
    </w:p>
    <w:p/>
    <w:p/>
    <w:p>
      <w:r>
        <w:br/>
        <w:t xml:space="preserve">2016 이해원 FINAL 모의고사 수학영역 A형 4회분 (8절) (2015년) ㅣ 오르비 모의고사 시리즈 2015년  </w:t>
        <w:br/>
        <w:t xml:space="preserve">이해원 (지은이) | 오르비북스 | 2015년 9월13,300원 → 11,970원 (10%할인),  마일리지 130원 (1% 적립)세일즈포인트 : 283 </w:t>
      </w:r>
    </w:p>
    <w:p>
      <w:r>
        <w:t xml:space="preserve">품절보관함  보관함마이리스트 </w:t>
        <w:br/>
      </w:r>
    </w:p>
    <w:p>
      <w:r>
        <w:t>2753.</w:t>
      </w:r>
    </w:p>
    <w:p/>
    <w:p/>
    <w:p>
      <w:r>
        <w:br/>
        <w:t xml:space="preserve">출제경향에 맞춘 수능 수학 B형 신작 실전 모의고사 (2016년) </w:t>
        <w:br/>
        <w:t xml:space="preserve">김철한 (지은이) | 김철한대입수학연구소 | 2015년 9월9,000원 → 8,100원 (10%할인),  마일리지 450원 (5% 적립) (1) | 세일즈포인트 : 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2754.</w:t>
      </w:r>
    </w:p>
    <w:p/>
    <w:p/>
    <w:p>
      <w:r>
        <w:br/>
        <w:t xml:space="preserve">신통 수리논술 1 : 수학 1.2 확률과 통계 과정 - 새 교육과정 반영, 개정판 ㅣ 신통 수리논술 1 </w:t>
        <w:br/>
        <w:t xml:space="preserve">구자관 (지은이) | (주)YBM(와이비엠) | 2015년 9월25,000원 → 22,500원 (10%할인),  마일리지 1,250원 (5% 적립) (1) | 세일즈포인트 : 417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2755.</w:t>
      </w:r>
    </w:p>
    <w:p/>
    <w:p/>
    <w:p>
      <w:r>
        <w:br/>
        <w:t xml:space="preserve">2016 D＆T FINAL 모의고사 수학영역 B형 4회분 (8절) (2015년) ㅣ 오르비 모의고사 시리즈 2015년  </w:t>
        <w:br/>
        <w:t xml:space="preserve">D＆T 수학연구소 (엮은이) | 오르비북스 | 2015년 9월13,300원 → 11,970원 (10%할인),  마일리지 130원 (1% 적립)세일즈포인트 : 61 </w:t>
      </w:r>
    </w:p>
    <w:p>
      <w:r>
        <w:t xml:space="preserve">품절보관함  보관함마이리스트 </w:t>
        <w:br/>
      </w:r>
    </w:p>
    <w:p>
      <w:r>
        <w:t>2756.</w:t>
      </w:r>
    </w:p>
    <w:p/>
    <w:p/>
    <w:p>
      <w:r>
        <w:br/>
        <w:t xml:space="preserve">2016 이해원 FINAL 모의고사 수학영역 B형 5회분 (8절) (2015년) ㅣ 오르비 모의고사 시리즈 2015년  </w:t>
        <w:br/>
        <w:t xml:space="preserve">이해원 (지은이) | 오르비북스 | 2015년 9월15,500원 → 13,950원 (10%할인),  마일리지 150원 (1% 적립)세일즈포인트 : 403 </w:t>
      </w:r>
    </w:p>
    <w:p>
      <w:r>
        <w:t xml:space="preserve">품절보관함  보관함마이리스트 </w:t>
        <w:br/>
      </w:r>
    </w:p>
    <w:p>
      <w:r>
        <w:t>2757.</w:t>
      </w:r>
    </w:p>
    <w:p/>
    <w:p/>
    <w:p>
      <w:r>
        <w:br/>
        <w:t xml:space="preserve">2016 Bin 모의고사 수학영역 B형 4회분 (8절) (2015년) ㅣ 오르비 모의고사 시리즈 2015년  </w:t>
        <w:br/>
        <w:t xml:space="preserve">홍현빈, 임혁준, 김진욱 (지은이) | 오르비북스 | 2015년 9월13,300원 → 11,970원 (10%할인),  마일리지 130원 (1% 적립)세일즈포인트 : 24 </w:t>
      </w:r>
    </w:p>
    <w:p>
      <w:r>
        <w:t xml:space="preserve">품절보관함  보관함마이리스트 </w:t>
        <w:br/>
      </w:r>
    </w:p>
    <w:p>
      <w:r>
        <w:t>2758.</w:t>
      </w:r>
    </w:p>
    <w:p/>
    <w:p/>
    <w:p>
      <w:r>
        <w:br/>
        <w:t xml:space="preserve">2016 나승 모의고사 크레셴도 수학영역 B형 3회분 (8절) (2016년) ㅣ 오르비 모의고사 시리즈 2015년  </w:t>
        <w:br/>
        <w:t xml:space="preserve">나승모, 김지성, 임규성 (지은이) | 오르비북스 | 2015년 9월11,100원 → 9,990원 (10%할인),  마일리지 110원 (1% 적립)세일즈포인트 : 31 </w:t>
      </w:r>
    </w:p>
    <w:p>
      <w:r>
        <w:t xml:space="preserve">품절보관함  보관함마이리스트 </w:t>
        <w:br/>
      </w:r>
    </w:p>
    <w:p>
      <w:r>
        <w:t>2759.</w:t>
      </w:r>
    </w:p>
    <w:p/>
    <w:p/>
    <w:p>
      <w:r>
        <w:br/>
        <w:t xml:space="preserve">2016 KU FINAL 모의고사 수학영역 A형 3회분 (8절) (2015년) ㅣ 오르비 모의고사 시리즈 2015년  </w:t>
        <w:br/>
        <w:t xml:space="preserve">김기대, 장용식 (지은이) | 오르비북스 | 2015년 9월11,100원 → 9,990원 (10%할인),  마일리지 110원 (1% 적립)세일즈포인트 : 50 </w:t>
      </w:r>
    </w:p>
    <w:p>
      <w:r>
        <w:t xml:space="preserve">품절보관함  보관함마이리스트 </w:t>
        <w:br/>
      </w:r>
    </w:p>
    <w:p>
      <w:r>
        <w:t>2760.</w:t>
      </w:r>
    </w:p>
    <w:p/>
    <w:p/>
    <w:p>
      <w:r>
        <w:br/>
        <w:t xml:space="preserve">2016 장영진 Plus 모의고사 수학영역 A형 4회분 (8절) (2015년) ㅣ 오르비 모의고사 시리즈 2015년  </w:t>
        <w:br/>
        <w:t xml:space="preserve">장영진 (지은이) | 오르비북스 | 2015년 9월13,300원 → 11,970원 (10%할인),  마일리지 130원 (1% 적립)세일즈포인트 : 57 </w:t>
      </w:r>
    </w:p>
    <w:p>
      <w:r>
        <w:br/>
        <w:t xml:space="preserve">&lt;2017 장영진 Plus 모의고사 수학영역 가형 4회분 (8절) (2016년) ㅣ 오르비 모의고사 시리즈 (2016년) &gt;로 새로 출간되었습니다. </w:t>
      </w:r>
    </w:p>
    <w:p>
      <w:r>
        <w:t xml:space="preserve">구판절판보관함  보관함마이리스트 </w:t>
        <w:br/>
      </w:r>
    </w:p>
    <w:p>
      <w:r>
        <w:t>2761.</w:t>
      </w:r>
    </w:p>
    <w:p/>
    <w:p/>
    <w:p>
      <w:r>
        <w:br/>
        <w:t xml:space="preserve">수능 컨닝 페이퍼 제2교시 수학 A형 5회분 (봉투) (2015년) - 2016학년도 대학수학능력시험을 가상 체험해 볼 수 있는 기회! ㅣ 수능 컨닝 페이퍼 (2015년)  </w:t>
        <w:br/>
        <w:t xml:space="preserve">토트리 편집부 (엮은이) | 토트리 | 2015년 9월13,000원 → 11,700원 (10%할인),  마일리지 650원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2762.</w:t>
      </w:r>
    </w:p>
    <w:p/>
    <w:p/>
    <w:p>
      <w:r>
        <w:br/>
        <w:t xml:space="preserve">2016 수능 대파 대성 파이널 모의고사 수학 B (봉투) (2015년) ㅣ 2016 수능 대파 대성 파이널 모의고사 (2015년)  </w:t>
        <w:br/>
        <w:t xml:space="preserve">대성학력개발연구소 편집부 (엮은이) | 대성학력개발연구소 | 2015년 9월8,000원 → 7,200원 (10%할인),  마일리지 400원 (5% 적립)세일즈포인트 : 272 </w:t>
      </w:r>
    </w:p>
    <w:p>
      <w:r>
        <w:t xml:space="preserve">절판보관함  보관함마이리스트 </w:t>
        <w:br/>
      </w:r>
    </w:p>
    <w:p>
      <w:r>
        <w:t>2763.</w:t>
      </w:r>
    </w:p>
    <w:p/>
    <w:p/>
    <w:p>
      <w:r>
        <w:br/>
        <w:t xml:space="preserve">2016 수능 대파 대성 파이널 모의고사 수학 A (봉투) (2015년) ㅣ 2016 수능 대파 대성 파이널 모의고사 (2015년)  </w:t>
        <w:br/>
        <w:t xml:space="preserve">대성학력개발연구소 편집부 (엮은이) | 대성학력개발연구소 | 2015년 9월8,000원 → 7,200원 (10%할인),  마일리지 400원 (5% 적립)세일즈포인트 : 249 </w:t>
      </w:r>
    </w:p>
    <w:p>
      <w:r>
        <w:t xml:space="preserve">절판보관함  보관함마이리스트 </w:t>
        <w:br/>
      </w:r>
    </w:p>
    <w:p>
      <w:r>
        <w:t>2764.</w:t>
      </w:r>
    </w:p>
    <w:p/>
    <w:p/>
    <w:p>
      <w:r>
        <w:br/>
        <w:t xml:space="preserve">2016 T.O.P 모의고사 Vol.1 수학영역 B형 9회분 (8절) (2015년) ㅣ 오르비 모의고사 시리즈 2015년  </w:t>
        <w:br/>
        <w:t xml:space="preserve">신희철 (지은이) | 오르비북스 | 2015년 9월19,900원 → 17,910원 (10%할인),  마일리지 190원 (1% 적립)세일즈포인트 : 126 </w:t>
      </w:r>
    </w:p>
    <w:p>
      <w:r>
        <w:t xml:space="preserve">품절보관함  보관함마이리스트 </w:t>
        <w:br/>
      </w:r>
    </w:p>
    <w:p>
      <w:r>
        <w:t>2765.</w:t>
      </w:r>
    </w:p>
    <w:p/>
    <w:p/>
    <w:p>
      <w:r>
        <w:br/>
        <w:t xml:space="preserve">진짜수학(REAL MATH 리얼매쓰) 수학 2 (2015년) - 이것이 진짜수학이다!? ㅣ Real Math 이것이 진짜 수학이다! (2015년)  </w:t>
        <w:br/>
        <w:t xml:space="preserve">SR책쟁이들 (지은이) | 사피엔스21 | 2015년 9월12,000원 → 10,800원 (10%할인),  마일리지 600원 (5% 적립) (1) | 세일즈포인트 : 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2766.</w:t>
      </w:r>
    </w:p>
    <w:p/>
    <w:p/>
    <w:p>
      <w:r>
        <w:br/>
        <w:t xml:space="preserve">진짜수학(REAL MATH 리얼매쓰) 수학 1 (2015년) - 이것이 진짜수학이다! ㅣ Real Math 이것이 진짜 수학이다! (2015년)  </w:t>
        <w:br/>
        <w:t xml:space="preserve">SR책쟁이들 (지은이) | 사피엔스21 | 2015년 9월13,000원 → 11,700원 (10%할인),  마일리지 650원 (5% 적립) (2) | 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2767.</w:t>
      </w:r>
    </w:p>
    <w:p/>
    <w:p/>
    <w:p>
      <w:r>
        <w:br/>
        <w:t xml:space="preserve">연개수문 미적분 2 (2018년용) - 새 교육과정 완전 반영 ㅣ 연개수문 수학 (2018년)  </w:t>
        <w:br/>
        <w:t xml:space="preserve">박중희, 최희철, 채현, 임태관, 윤상연 (지은이) | 꿈을담는틀(학습) | 2015년 9월14,000원 → 12,600원 (10%할인),  마일리지 700원 (5% 적립) (1) | 세일즈포인트 : 224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2768.</w:t>
      </w:r>
    </w:p>
    <w:p/>
    <w:p/>
    <w:p>
      <w:r>
        <w:br/>
        <w:t xml:space="preserve">EXIT EBS 연계교재 최종정리 모의고사 수학 B형 5회분 (2015년) - 2016학년도 수능 대비 ㅣ EXIT EBS연계교재 최종정리 2015년  </w:t>
        <w:br/>
        <w:t xml:space="preserve">EBS수능연구회 (엮은이) | 지공신공 | 2015년 9월11,000원 → 9,900원 (10%할인),  마일리지 550원 (5% 적립)세일즈포인트 : 95 </w:t>
      </w:r>
    </w:p>
    <w:p>
      <w:r>
        <w:t xml:space="preserve">품절보관함  보관함마이리스트 </w:t>
        <w:br/>
      </w:r>
    </w:p>
    <w:p>
      <w:r>
        <w:t>2769.</w:t>
      </w:r>
    </w:p>
    <w:p/>
    <w:p/>
    <w:p>
      <w:r>
        <w:br/>
        <w:t xml:space="preserve">EXIT EBS 연계교재 최종정리 모의고사 수학 A형 5회분 (2015년) - 2016학년도 수능 대비 ㅣ EXIT EBS연계교재 최종정리 2015년  </w:t>
        <w:br/>
        <w:t xml:space="preserve">EBS수능연구회 (엮은이) | 지공신공 | 2015년 9월11,000원 → 9,900원 (10%할인),  마일리지 550원 (5% 적립)세일즈포인트 : 92 </w:t>
      </w:r>
    </w:p>
    <w:p>
      <w:r>
        <w:t xml:space="preserve">품절보관함  보관함마이리스트 </w:t>
        <w:br/>
      </w:r>
    </w:p>
    <w:p>
      <w:r>
        <w:t>2770.</w:t>
      </w:r>
    </w:p>
    <w:p/>
    <w:p/>
    <w:p>
      <w:r>
        <w:br/>
        <w:t xml:space="preserve">11월 모의고사 대비 고1 전과목 3개년 통합본 (2015년) - &amp; 2학기 기말고사 대비, 풀면서 답답함이 없도록 완벽한 해설과 오답풀이 수록 ㅣ 11월 모의고사 대비 2015년  </w:t>
        <w:br/>
        <w:t xml:space="preserve">중앙입시문제연구소 (엮은이) | 중앙입시문제연구소 | 2015년 9월28,000원 → 25,200원 (10%할인),  마일리지 1,400원 (5% 적립)세일즈포인트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2771.</w:t>
      </w:r>
    </w:p>
    <w:p/>
    <w:p/>
    <w:p>
      <w:r>
        <w:br/>
        <w:t xml:space="preserve">11월 모의고사 대비 고1 수학 1 + 수학 2 250제 (2015년) - &amp; 2학기 기말고사 대비, 풀면서 답답함이 없도록 완벽한 해설과 오답풀이 수록 ㅣ 11월 모의고사 대비 2015년  </w:t>
        <w:br/>
        <w:t xml:space="preserve">중앙입시문제연구소 (엮은이) | 중앙입시문제연구소 | 2015년 9월12,000원 → 10,800원 (10%할인),  마일리지 600원 (5% 적립)세일즈포인트 : 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2772.</w:t>
      </w:r>
    </w:p>
    <w:p/>
    <w:p/>
    <w:p>
      <w:r>
        <w:br/>
        <w:t xml:space="preserve">11월 모의고사 대비 고2 수학 2 + 미적분 1 270제 인문계 (2015년) - &amp; 2학기 기말고사 대비, 풀면서 답답함이 없도록 완벽한 해설과 오답풀이 수록 ㅣ 11월 모의고사 대비 2015년  </w:t>
        <w:br/>
        <w:t xml:space="preserve">중앙입시문제연구소 (엮은이) | 중앙입시문제연구소 | 2015년 9월12,000원 → 10,800원 (10%할인),  마일리지 600원 (5% 적립)세일즈포인트 : 63 </w:t>
      </w:r>
    </w:p>
    <w:p>
      <w:r>
        <w:br/>
        <w:t xml:space="preserve">&lt;11월 모의고사 &amp; 2학기 기말고사 대비 고2 인문계 수학 300제 (2016년) - 수학 2 + 미적분 1, 풀면서 답답함이 없도록 완벽한 해설과 오답풀이 수록 ㅣ 11월 모의고사 &amp; 2학기 기말고사 대비 (2016년) &gt;로 새로 출간되었습니다. </w:t>
      </w:r>
    </w:p>
    <w:p>
      <w:r>
        <w:t xml:space="preserve">구판절판보관함  보관함마이리스트 </w:t>
        <w:br/>
      </w:r>
    </w:p>
    <w:p>
      <w:r>
        <w:t>2773.</w:t>
      </w:r>
    </w:p>
    <w:p/>
    <w:p/>
    <w:p>
      <w:r>
        <w:br/>
        <w:t xml:space="preserve">11월 모의고사 대비 고2 미적분 1 + 미적분 2 300제 자연계 (2015년) - &amp; 2학기 기말고사 대비, 풀면서 답답함이 없도록 완벽한 해설과 오답풀이 수록 ㅣ 11월 모의고사 대비 2015년  </w:t>
        <w:br/>
        <w:t xml:space="preserve">중앙입시문제연구소 (엮은이) | 중앙입시문제연구소 | 2015년 9월13,000원 → 11,700원 (10%할인),  마일리지 650원 (5% 적립)세일즈포인트 : 101 </w:t>
      </w:r>
    </w:p>
    <w:p>
      <w:r>
        <w:br/>
        <w:t xml:space="preserve">&lt;11월 모의고사 &amp; 2학기 기말고사 대비 고2 자연계 수학 300제 (2016년) - 미적분 1 + 미적분 2, 풀면서 답답함이 없도록 완벽한 해설과 오답풀이 수록 ㅣ 11월 모의고사 &amp; 2학기 기말고사 대비 (2016년) &gt;로 새로 출간되었습니다. </w:t>
      </w:r>
    </w:p>
    <w:p>
      <w:r>
        <w:t xml:space="preserve">구판절판보관함  보관함마이리스트 </w:t>
        <w:br/>
      </w:r>
    </w:p>
    <w:p>
      <w:r>
        <w:t>2774.</w:t>
      </w:r>
    </w:p>
    <w:p/>
    <w:p/>
    <w:p>
      <w:r>
        <w:br/>
        <w:t xml:space="preserve">2016 수능 막강 봉투모의고사 수학영역 B형 (2015년) ㅣ 2016 수능 막강 봉투모의고사  </w:t>
        <w:br/>
        <w:t xml:space="preserve">디딤돌 EBS 교재 연구회 (엮은이) | 디딤돌 | 2015년 9월7,000원 → 6,300원 (10%할인),  마일리지 350원 (5% 적립)세일즈포인트 : 73 </w:t>
      </w:r>
    </w:p>
    <w:p>
      <w:r>
        <w:br/>
        <w:t xml:space="preserve"> 너브북출판사에서 새로 출간되었습니다. </w:t>
      </w:r>
    </w:p>
    <w:p>
      <w:r>
        <w:t xml:space="preserve">구판절판보관함  보관함마이리스트 </w:t>
        <w:br/>
      </w:r>
    </w:p>
    <w:p>
      <w:r>
        <w:t>2775.</w:t>
      </w:r>
    </w:p>
    <w:p/>
    <w:p/>
    <w:p>
      <w:r>
        <w:br/>
        <w:t xml:space="preserve">2016 수능 막강 봉투모의고사 수학영역 A형 (2015년) ㅣ 2016 수능 막강 봉투모의고사  </w:t>
        <w:br/>
        <w:t xml:space="preserve">디딤돌 EBS 교재 연구회 (엮은이) | 디딤돌 | 2015년 9월7,000원 → 6,300원 (10%할인),  마일리지 350원 (5% 적립)세일즈포인트 : 82 </w:t>
      </w:r>
    </w:p>
    <w:p>
      <w:r>
        <w:br/>
        <w:t xml:space="preserve"> 너브북출판사에서 새로 출간되었습니다. </w:t>
      </w:r>
    </w:p>
    <w:p>
      <w:r>
        <w:t xml:space="preserve">구판절판보관함  보관함마이리스트 </w:t>
        <w:br/>
      </w:r>
    </w:p>
    <w:p>
      <w:r>
        <w:t>2776.</w:t>
      </w:r>
    </w:p>
    <w:p/>
    <w:p/>
    <w:p>
      <w:r>
        <w:br/>
        <w:t xml:space="preserve">수능리허설 EBS 연계출제 완벽분석 봉투모의고사 수학영역 수학 B형 3회분 (2015년) - 2016학년도 대학수학능력시험 대비 모의평가 ㅣ 수능리허설 2016년 대비  </w:t>
        <w:br/>
        <w:t xml:space="preserve">박형호 (지은이) | 이지수능교육 | 2015년 9월8,000원 → 7,200원 (10%할인),  마일리지 400원 (5% 적립) (1) | 세일즈포인트 : 177 </w:t>
      </w:r>
    </w:p>
    <w:p>
      <w:r>
        <w:t xml:space="preserve">품절보관함  보관함마이리스트 </w:t>
        <w:br/>
      </w:r>
    </w:p>
    <w:p>
      <w:r>
        <w:t>2777.</w:t>
      </w:r>
    </w:p>
    <w:p/>
    <w:p/>
    <w:p>
      <w:r>
        <w:br/>
        <w:t xml:space="preserve">수능리허설 EBS 연계출제 완벽분석 봉투모의고사 수학영역 수학 A형 3회분 (2015년) - 2016학년도 대학수학능력시험 대비 모의평가 ㅣ 수능리허설 2016년 대비  </w:t>
        <w:br/>
        <w:t xml:space="preserve">박형호 (지은이) | 이지수능교육 | 2015년 9월8,000원 → 7,200원 (10%할인),  마일리지 400원 (5% 적립)세일즈포인트 : 280 </w:t>
      </w:r>
    </w:p>
    <w:p>
      <w:r>
        <w:t xml:space="preserve">품절보관함  보관함마이리스트 </w:t>
        <w:br/>
      </w:r>
    </w:p>
    <w:p>
      <w:r>
        <w:t>2778.</w:t>
      </w:r>
    </w:p>
    <w:p/>
    <w:p/>
    <w:p>
      <w:r>
        <w:br/>
        <w:t xml:space="preserve">특쫑 수학 1 (고1 기본편) (2017년용) - 특별하게 쫑내기, 개념 + 계산력 강화, 새 교육과정 반영 ㅣ 고등 특별하게 쫑내기 특쫑 (2016년)  </w:t>
        <w:br/>
        <w:t xml:space="preserve">백발백중 편집부 (엮은이) | 백발백중 | 2015년 9월14,000원 → 12,600원 (10%할인),  마일리지 700원 (5% 적립) (1) | 세일즈포인트 : 48 </w:t>
      </w:r>
    </w:p>
    <w:p>
      <w:r>
        <w:t xml:space="preserve">품절보관함  보관함마이리스트 </w:t>
        <w:br/>
      </w:r>
    </w:p>
    <w:p>
      <w:r>
        <w:t>2779.</w:t>
      </w:r>
    </w:p>
    <w:p/>
    <w:p/>
    <w:p>
      <w:r>
        <w:br/>
        <w:t xml:space="preserve">이투스 No.1 넘버원 모의고사 신승범 파이널 수학 B형 (3회분) (2015년) - 2016 수능 대비 실전 모의고사, 실제 수능을 미리 경험할 수 있는 최적의 봉투모의고사, 회차별 난이도 차등화 ㅣ 이투스 No.1 넘버원 모의고사 2015년  </w:t>
        <w:br/>
        <w:t xml:space="preserve">신승범 (지은이) | 이투스북 | 2015년 9월8,000원 → 7,200원 (10%할인),  마일리지 400원 (5% 적립)세일즈포인트 : 349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2780.</w:t>
      </w:r>
    </w:p>
    <w:p/>
    <w:p/>
    <w:p>
      <w:r>
        <w:br/>
        <w:t xml:space="preserve">이투스 No.1 넘버원 모의고사 신승범 파이널 수학 A형 (3회분) (2015년) - 2016 수능 대비 실전 모의고사, 실제 수능을 미리 경험할 수 있는 최적의 봉투모의고사, 회차별 난이도 차등화 ㅣ 이투스 No.1 넘버원 모의고사 2015년  </w:t>
        <w:br/>
        <w:t xml:space="preserve">신승범 (지은이) | 이투스북 | 2015년 9월8,000원 → 7,200원 (10%할인),  마일리지 400원 (5% 적립)세일즈포인트 : 377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2781.</w:t>
      </w:r>
    </w:p>
    <w:p/>
    <w:p/>
    <w:p>
      <w:r>
        <w:br/>
        <w:t xml:space="preserve">이투스 No.1 넘버원 모의고사 이과팩 (국어A형/수학B형/영어 각 3회분 수록) (2015년) - 2016 수능 대비 실전 모의고사, 실제 수능을 미리 경험할 수 있는 최적의 봉투모의고사 ㅣ 이투스 No.1 넘버원 모의고사 2015년  </w:t>
        <w:br/>
        <w:t xml:space="preserve">이투스 컨텐츠기획실 (엮은이) | 이투스북 | 2015년 9월23,000원 → 20,700원 (10%할인),  마일리지 1,150원 (5% 적립)세일즈포인트 : 247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2782.</w:t>
      </w:r>
    </w:p>
    <w:p/>
    <w:p/>
    <w:p>
      <w:r>
        <w:br/>
        <w:t xml:space="preserve">이투스 No.1 넘버원 모의고사 문과팩 (국어B형/수학A형/영어 각 3회분 수록) (2015년) - 2016 수능 대비 실전 모의고사, 실제 수능을 미리 경험할 수 있는 최적의 봉투모의고사 ㅣ 이투스 No.1 넘버원 모의고사 2015년  </w:t>
        <w:br/>
        <w:t xml:space="preserve">이투스 컨텐츠기획실 (엮은이) | 이투스북 | 2015년 9월23,000원 → 20,700원 (10%할인),  마일리지 1,150원 (5% 적립)세일즈포인트 : 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2783.</w:t>
      </w:r>
    </w:p>
    <w:p/>
    <w:p/>
    <w:p>
      <w:r>
        <w:br/>
        <w:t xml:space="preserve">2016 한석원 실전모의고사 2 수학 B (2015년) ㅣ 2016 한석원 실전모의고사  </w:t>
        <w:br/>
        <w:t xml:space="preserve">한석원 (지은이) | 생각의질서 | 2015년 9월14,000원 → 14,000원,  마일리지 700원 (5% 적립) (2) | 세일즈포인트 : 1,258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2784.</w:t>
      </w:r>
    </w:p>
    <w:p/>
    <w:p/>
    <w:p>
      <w:r>
        <w:br/>
        <w:t xml:space="preserve">2016 한석원 실전모의고사 2 수학 A (2015년) ㅣ 2016 한석원 실전모의고사  </w:t>
        <w:br/>
        <w:t xml:space="preserve">한석원 (지은이) | 생각의질서 | 2015년 9월14,000원 → 14,000원,  마일리지 700원 (5% 적립)세일즈포인트 : 495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2785.</w:t>
      </w:r>
    </w:p>
    <w:p/>
    <w:p/>
    <w:p>
      <w:r>
        <w:br/>
        <w:t xml:space="preserve">[세트] High Top 하이탑 고등학교 물리 1 + 코드엠 절대등급 수학 (상) 내신 1등급 문제서 - 전4권 (2018년) ㅣ 고등 하이탑 과학 (2018년)  </w:t>
        <w:br/>
        <w:t xml:space="preserve">김종권, 이창무, 이창형 (지은이) | 동아출판 | 2015년 9월40,000원 → 36,000원 (10%할인),  마일리지 2,000원 (5% 적립)세일즈포인트 : 11 </w:t>
      </w:r>
    </w:p>
    <w:p>
      <w:r>
        <w:t xml:space="preserve">품절보관함  보관함마이리스트 </w:t>
        <w:br/>
      </w:r>
    </w:p>
    <w:p>
      <w:r>
        <w:t>2786.</w:t>
      </w:r>
    </w:p>
    <w:p/>
    <w:p/>
    <w:p>
      <w:r>
        <w:br/>
        <w:t xml:space="preserve">고등 수특 2+3 528제 (2016년) - 모자이크 EBS 변형문제 ㅣ 고등 수특 (2016년)  </w:t>
        <w:br/>
        <w:t xml:space="preserve">모자이크(참고서) 편집부 (엮은이) | 모자이크 | 2015년 9월11,000원 → 9,900원 (10%할인),  마일리지 550원 (5% 적립)세일즈포인트 : 12 </w:t>
      </w:r>
    </w:p>
    <w:p>
      <w:r>
        <w:t xml:space="preserve">품절보관함  보관함마이리스트 </w:t>
        <w:br/>
      </w:r>
    </w:p>
    <w:p>
      <w:r>
        <w:t>2787.</w:t>
      </w:r>
    </w:p>
    <w:p/>
    <w:p/>
    <w:p>
      <w:r>
        <w:br/>
        <w:t xml:space="preserve">고등 수특 1 540제 (2016년) - 모자이크 EBS 변형문제 ㅣ 고등 수특 (2016년)  </w:t>
        <w:br/>
        <w:t xml:space="preserve">모자이크(참고서) 편집부 (엮은이) | 모자이크 | 2015년 9월14,000원 → 12,600원 (10%할인),  마일리지 700원 (5% 적립)세일즈포인트 : 12 </w:t>
      </w:r>
    </w:p>
    <w:p>
      <w:r>
        <w:t xml:space="preserve">품절보관함  보관함마이리스트 </w:t>
        <w:br/>
      </w:r>
    </w:p>
    <w:p>
      <w:r>
        <w:t>2788.</w:t>
      </w:r>
    </w:p>
    <w:p/>
    <w:p/>
    <w:p>
      <w:r>
        <w:br/>
        <w:t xml:space="preserve">모자이크 EBS 변형문제 수완(실전편) 500제 (2015년) ㅣ 모자이크 EBS 변형문제 (2015년)  </w:t>
        <w:br/>
        <w:t xml:space="preserve">모자이크(참고서) 편집부 (엮은이) | 모자이크 | 2015년 9월11,000원 → 9,900원 (10%할인),  마일리지 550원 (5% 적립)세일즈포인트 : 13 </w:t>
      </w:r>
    </w:p>
    <w:p>
      <w:r>
        <w:t xml:space="preserve">품절보관함  보관함마이리스트 </w:t>
        <w:br/>
      </w:r>
    </w:p>
    <w:p>
      <w:r>
        <w:t>2789.</w:t>
      </w:r>
    </w:p>
    <w:p/>
    <w:p/>
    <w:p>
      <w:r>
        <w:br/>
        <w:t xml:space="preserve">모자이크 EBS 변형문제 수완(유형편) 344제 (2015년) ㅣ 모자이크 EBS 변형문제 (2015년)  </w:t>
        <w:br/>
        <w:t xml:space="preserve">모자이크(참고서) 편집부 (엮은이) | 모자이크 | 2015년 9월11,000원 → 9,900원 (10%할인),  마일리지 550원 (5% 적립)세일즈포인트 : 14 </w:t>
      </w:r>
    </w:p>
    <w:p>
      <w:r>
        <w:t xml:space="preserve">품절보관함  보관함마이리스트 </w:t>
        <w:br/>
      </w:r>
    </w:p>
    <w:p>
      <w:r>
        <w:t>2790.</w:t>
      </w:r>
    </w:p>
    <w:p/>
    <w:p/>
    <w:p>
      <w:r>
        <w:br/>
        <w:t xml:space="preserve">This is Final 수학 B형 봉투모의고사 (2015년) - 2016 수능 대비 비상 파이널 ㅣ 비상 파이널 봉투모의고사 2015년  </w:t>
        <w:br/>
        <w:t xml:space="preserve">비상교육 편집부 (엮은이) | 비상교육 | 2015년 9월6,000원 → 5,400원 (10%할인),  마일리지 300원 (5% 적립)세일즈포인트 : 45 </w:t>
      </w:r>
    </w:p>
    <w:p>
      <w:r>
        <w:t xml:space="preserve">품절보관함  보관함마이리스트 </w:t>
        <w:br/>
      </w:r>
    </w:p>
    <w:p>
      <w:r>
        <w:t>2791.</w:t>
      </w:r>
    </w:p>
    <w:p/>
    <w:p/>
    <w:p>
      <w:r>
        <w:br/>
        <w:t xml:space="preserve">This is Final 수학 A형 봉투모의고사 (2015년) - 2016 수능 대비 비상 파이널 ㅣ 비상 파이널 봉투모의고사 2015년  </w:t>
        <w:br/>
        <w:t xml:space="preserve">비상교육 편집부 (엮은이) | 비상교육 | 2015년 9월6,000원 → 5,400원 (10%할인),  마일리지 300원 (5% 적립)세일즈포인트 : 45 </w:t>
      </w:r>
    </w:p>
    <w:p>
      <w:r>
        <w:t xml:space="preserve">품절보관함  보관함마이리스트 </w:t>
        <w:br/>
      </w:r>
    </w:p>
    <w:p>
      <w:r>
        <w:t>2792.</w:t>
      </w:r>
    </w:p>
    <w:p/>
    <w:p/>
    <w:p>
      <w:r>
        <w:br/>
        <w:t xml:space="preserve">2016 The Tactics 모의고사 수학영역 B형 4회분 (8절) (2015년) ㅣ 오르비 모의고사 시리즈 2015년  </w:t>
        <w:br/>
        <w:t xml:space="preserve">유준형, 박종서, 김동환 (지은이) | 오르비북스 | 2015년 9월13,300원 → 11,970원 (10%할인),  마일리지 130원 (1% 적립)세일즈포인트 : 58 </w:t>
      </w:r>
    </w:p>
    <w:p>
      <w:r>
        <w:t xml:space="preserve">품절보관함  보관함마이리스트 </w:t>
        <w:br/>
      </w:r>
    </w:p>
    <w:p>
      <w:r>
        <w:t>2793.</w:t>
      </w:r>
    </w:p>
    <w:p/>
    <w:p/>
    <w:p>
      <w:r>
        <w:br/>
        <w:t xml:space="preserve">2016 KU FINAL 모의고사 수학영역 B형 4회분 (8절) (2015년) ㅣ 오르비 모의고사 시리즈 2015년  </w:t>
        <w:br/>
        <w:t xml:space="preserve">김기대, 장용식 (지은이) | 오르비북스 | 2015년 9월13,300원 → 11,970원 (10%할인),  마일리지 130원 (1% 적립)세일즈포인트 : 104 </w:t>
      </w:r>
    </w:p>
    <w:p>
      <w:r>
        <w:t xml:space="preserve">품절보관함  보관함마이리스트 </w:t>
        <w:br/>
      </w:r>
    </w:p>
    <w:p>
      <w:r>
        <w:t>2794.</w:t>
      </w:r>
    </w:p>
    <w:p/>
    <w:p/>
    <w:p>
      <w:r>
        <w:br/>
        <w:t xml:space="preserve">2016 Hidden Kice 2탄 모의고사 수학영역 A형 5회분 (8절) (2015년) ㅣ 오르비 모의고사 시리즈 2015년  </w:t>
        <w:br/>
        <w:t xml:space="preserve">안영호 (지은이) | 오르비북스 | 2015년 9월15,500원 → 13,950원 (10%할인),  마일리지 150원 (1% 적립) (1) | 세일즈포인트 : 392 </w:t>
      </w:r>
    </w:p>
    <w:p>
      <w:r>
        <w:t xml:space="preserve">품절보관함  보관함마이리스트 </w:t>
        <w:br/>
      </w:r>
    </w:p>
    <w:p>
      <w:r>
        <w:t>2795.</w:t>
      </w:r>
    </w:p>
    <w:p/>
    <w:p/>
    <w:p>
      <w:r>
        <w:br/>
        <w:t xml:space="preserve">셀파 해법 수학 S 개념 중심책 수학 2 (2018년용) - 2009 개정 교육과정 ㅣ 고등 셀파 해법 수학 (2018년)  </w:t>
        <w:br/>
        <w:t xml:space="preserve">최용준 (지은이) | 천재교육 | 2015년 9월10,000원 → 9,000원 (10%할인),  마일리지 500원 (5% 적립) (1) | 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2796.</w:t>
      </w:r>
    </w:p>
    <w:p/>
    <w:p/>
    <w:p>
      <w:r>
        <w:br/>
        <w:t xml:space="preserve">MAPL 마플 시너지 마플문제집 미적분 2 2063Q (2016년용) ㅣ 마플 시너지 문제집 (2016년)  </w:t>
        <w:br/>
        <w:t xml:space="preserve">임정선 (지은이) | 희망에듀 | 2015년 8월20,000원 → 18,000원 (10%할인),  마일리지 1,000원 (5% 적립) (1) | 세일즈포인트 : 129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2797.</w:t>
      </w:r>
    </w:p>
    <w:p/>
    <w:p/>
    <w:p>
      <w:r>
        <w:br/>
        <w:t xml:space="preserve">2016 티그리스 수학 B형 4회분 (봉투형) (2015년) - 출제과정부터 학생들과 함께한 업계 유일의 수학 A형의 모의고사 ㅣ 티그리스 2015년  </w:t>
        <w:br/>
        <w:t xml:space="preserve">구성진, 문준빈 (지은이) | 탑라인 | 2015년 8월12,000원 → 10,800원 (10%할인),  마일리지 600원 (5% 적립)세일즈포인트 : 29 </w:t>
      </w:r>
    </w:p>
    <w:p>
      <w:r>
        <w:t xml:space="preserve">절판보관함  보관함마이리스트 </w:t>
        <w:br/>
      </w:r>
    </w:p>
    <w:p>
      <w:r>
        <w:t>2798.</w:t>
      </w:r>
    </w:p>
    <w:p/>
    <w:p/>
    <w:p>
      <w:r>
        <w:br/>
        <w:t xml:space="preserve">2016 티그리스 수학 A형 4회분 (봉투형) (2015년) - 출제과정부터 학생들과 함께한 업계 유일의 수학 A형의 모의고사 ㅣ 티그리스 2015년  </w:t>
        <w:br/>
        <w:t xml:space="preserve">구성진, 문준빈 (지은이) | 탑라인 | 2015년 8월12,000원 → 10,800원 (10%할인),  마일리지 600원 (5% 적립)세일즈포인트 : 29 </w:t>
      </w:r>
    </w:p>
    <w:p>
      <w:r>
        <w:t xml:space="preserve">절판보관함  보관함마이리스트 </w:t>
        <w:br/>
      </w:r>
    </w:p>
    <w:p>
      <w:r>
        <w:t>2799.</w:t>
      </w:r>
    </w:p>
    <w:p/>
    <w:p/>
    <w:p>
      <w:r>
        <w:br/>
        <w:t xml:space="preserve">메가스터디 메시지 기하와 벡터 (2017년용) ㅣ 메시지 수학 (2017년)  </w:t>
        <w:br/>
        <w:t xml:space="preserve">메가북스 수학 연구회 (엮은이) | 메가스터디(참고서) | 2015년 8월13,000원 → 11,700원 (10%할인),  마일리지 650원 (5% 적립)세일즈포인트 : 150 </w:t>
      </w:r>
    </w:p>
    <w:p>
      <w:r>
        <w:t xml:space="preserve">품절보관함  보관함마이리스트 </w:t>
        <w:br/>
      </w:r>
    </w:p>
    <w:p>
      <w:r>
        <w:t>2800.</w:t>
      </w:r>
    </w:p>
    <w:p/>
    <w:p/>
    <w:p>
      <w:r>
        <w:br/>
        <w:t xml:space="preserve">T.O.P 모의고사 Vol.1 수학영역 A형 8회분 (8절) (2015년) ㅣ 오르비 모의고사 시리즈 2015년  </w:t>
        <w:br/>
        <w:t xml:space="preserve">신희철 (지은이) | 오르비북스 | 2015년 8월18,800원 → 16,920원 (10%할인),  마일리지 180원 (1% 적립)세일즈포인트 : 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MAPL 마플 시너지 내신문제집 기하와 벡터 1869Q (2019년 고3용) - 2009 개정 교육과정 ㅣ 마플 시너지 수학 (2019년)  </w:t>
        <w:br/>
        <w:t xml:space="preserve">임정선 (지은이) | 희망에듀 | 2015년 8월20,000원 → 18,000원 (10%할인),  마일리지 1,000원 (5% 적립) (2) | 세일즈포인트 : 2,393 </w:t>
      </w:r>
    </w:p>
    <w:p>
      <w:r>
        <w:t xml:space="preserve">품절보관함  보관함마이리스트 </w:t>
        <w:br/>
      </w:r>
    </w:p>
    <w:p>
      <w:r>
        <w:t>2802.</w:t>
      </w:r>
    </w:p>
    <w:p/>
    <w:p/>
    <w:p>
      <w:r>
        <w:br/>
        <w:t xml:space="preserve">2016 성보 모의고사 수학영역 B형 4회분 (8절) (2015년) ㅣ 오르비 모의고사 시리즈 2015년  </w:t>
        <w:br/>
        <w:t xml:space="preserve">김성보 (지은이) | 오르비북스 | 2015년 8월13,300원 → 11,970원 (10%할인),  마일리지 130원 (1% 적립)세일즈포인트 : 27 </w:t>
      </w:r>
    </w:p>
    <w:p>
      <w:r>
        <w:t xml:space="preserve">품절보관함  보관함마이리스트 </w:t>
        <w:br/>
      </w:r>
    </w:p>
    <w:p>
      <w:r>
        <w:t>2803.</w:t>
      </w:r>
    </w:p>
    <w:p/>
    <w:p/>
    <w:p>
      <w:r>
        <w:br/>
        <w:t xml:space="preserve">신사고 쎈 고등 수학 1 (2018년 고2~3년용) - 2009 개정 교육과정 </w:t>
        <w:br/>
        <w:t xml:space="preserve">홍범준, 김의석, 김형정, 김형균, 신사고수학콘텐츠연구회 (지은이) | 좋은책신사고 | 2015년 8월14,000원 → 12,600원 (10%할인),  마일리지 700원 (5% 적립) (20) | 세일즈포인트 : 10,171 </w:t>
      </w:r>
    </w:p>
    <w:p>
      <w:r>
        <w:t xml:space="preserve">품절보관함  보관함마이리스트 </w:t>
        <w:br/>
      </w:r>
    </w:p>
    <w:p>
      <w:r>
        <w:t>2804.</w:t>
      </w:r>
    </w:p>
    <w:p/>
    <w:p/>
    <w:p>
      <w:r>
        <w:br/>
        <w:t xml:space="preserve">EBS 수능 만점마무리 봉투형 모의고사 수학영역 B형 (2015년) - 2016학년도 수능 대비 ㅣ EBS 수능 만점마무리 모의고사 - 2016학년도 수능 대비  </w:t>
        <w:br/>
        <w:t xml:space="preserve">EBS(한국교육방송공사) 편집부 (엮은이) | 한국교육방송공사(EBS중고등) | 2015년 8월4,300원 → 3,870원 (10%할인),  마일리지 210원 (5% 적립) (1) | 세일즈포인트 : 886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2805.</w:t>
      </w:r>
    </w:p>
    <w:p/>
    <w:p/>
    <w:p>
      <w:r>
        <w:br/>
        <w:t xml:space="preserve">EBS 수능 만점마무리 봉투형 모의고사 수학영역 A형 (2015년) - 2016학년도 수능 대비 ㅣ EBS 수능 만점마무리 모의고사 - 2016학년도 수능 대비  </w:t>
        <w:br/>
        <w:t xml:space="preserve">EBS(한국교육방송공사) 편집부 (엮은이) | 한국교육방송공사(EBS중고등) | 2015년 8월4,300원 → 3,870원 (10%할인),  마일리지 210원 (5% 적립)세일즈포인트 : 1,473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2806.</w:t>
      </w:r>
    </w:p>
    <w:p/>
    <w:p/>
    <w:p>
      <w:r>
        <w:br/>
        <w:t xml:space="preserve">[세트] 强강실전모의고사 이과 세트 - 전3권 - 고등학교 2학년 이과생을 위한 강실전모의고사 Set (고2) ㅣ 强실전모의고사 2015년  </w:t>
        <w:br/>
        <w:t xml:space="preserve">신승범 (지은이) | 이투스북 | 2015년 8월24,000원 → 21,600원 (10%할인),  마일리지 1,200원 (5% 적립)세일즈포인트 : 58 </w:t>
      </w:r>
    </w:p>
    <w:p>
      <w:r>
        <w:t xml:space="preserve">품절보관함  보관함마이리스트 </w:t>
        <w:br/>
      </w:r>
    </w:p>
    <w:p>
      <w:r>
        <w:t>2807.</w:t>
      </w:r>
    </w:p>
    <w:p/>
    <w:p/>
    <w:p>
      <w:r>
        <w:br/>
        <w:t xml:space="preserve">색시한 세모변 EBS 수능영어 수능특강편 (2015년) - 2016 수능대비 ㅣ 오르비 색시한 수능 2015년  </w:t>
        <w:br/>
        <w:t xml:space="preserve">정동완 (지은이) | 오르비북스 | 2015년 8월14,400원 → 12,960원 (10%할인),  마일리지 140원 (1% 적립) (1) | 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2808.</w:t>
      </w:r>
    </w:p>
    <w:p/>
    <w:p/>
    <w:p>
      <w:r>
        <w:br/>
        <w:t xml:space="preserve">强강실전모의고사 [시즌1] 미적분2 4회분 (2019년용) - 2009 교육과정 / 신승범 실전모의고사(고3, N수생) ㅣ 强강실전모의고사 (2019년)  </w:t>
        <w:br/>
        <w:t xml:space="preserve">신승범 (지은이) | 이투스북 | 2015년 8월8,000원 → 7,200원 (10%할인),  마일리지 400원 (5% 적립) (1) | 세일즈포인트 : 534 </w:t>
      </w:r>
    </w:p>
    <w:p>
      <w:r>
        <w:t xml:space="preserve">품절보관함  보관함마이리스트 </w:t>
        <w:br/>
      </w:r>
    </w:p>
    <w:p>
      <w:r>
        <w:t>2809.</w:t>
      </w:r>
    </w:p>
    <w:p/>
    <w:p/>
    <w:p>
      <w:r>
        <w:br/>
        <w:t xml:space="preserve">强강실전모의고사 [시즌1] 기하와 벡터 4회분 (2019년용) - 2009 교육과정 / 신승범 실전모의고사(고3, N수생) ㅣ 强강실전모의고사 (2019년)  </w:t>
        <w:br/>
        <w:t xml:space="preserve">신승범 (지은이) | 이투스북 | 2015년 8월8,000원 → 7,200원 (10%할인),  마일리지 400원 (5% 적립)세일즈포인트 : 410 </w:t>
      </w:r>
    </w:p>
    <w:p>
      <w:r>
        <w:t xml:space="preserve">품절보관함  보관함마이리스트 </w:t>
        <w:br/>
      </w:r>
    </w:p>
    <w:p>
      <w:r>
        <w:t>2810.</w:t>
      </w:r>
    </w:p>
    <w:p/>
    <w:p/>
    <w:p>
      <w:r>
        <w:br/>
        <w:t xml:space="preserve">씨뮬 4th 사설 상반기 모의고사 수학 나형 고3 (2016년) - 새 교육과정 반영 ㅣ 씨뮬 4th 사설 모의고사 (2016년)  </w:t>
        <w:br/>
        <w:t xml:space="preserve">골드교육 편집부 (엮은이) | 골드교육 | 2015년 8월12,000원 → 10,800원 (10%할인),  마일리지 600원 (5% 적립)세일즈포인트 : 109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2811.</w:t>
      </w:r>
    </w:p>
    <w:p/>
    <w:p/>
    <w:p>
      <w:r>
        <w:br/>
        <w:t xml:space="preserve">씨뮬 4th 사설 상반기 모의고사 수학 가형 고3 (2016년) - 새 교육과정 반영 ㅣ 씨뮬 4th 사설 모의고사 (2016년)  </w:t>
        <w:br/>
        <w:t xml:space="preserve">골드교육 편집부 (엮은이) | 골드교육 | 2015년 8월12,000원 → 10,800원 (10%할인),  마일리지 600원 (5% 적립)세일즈포인트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2812.</w:t>
      </w:r>
    </w:p>
    <w:p/>
    <w:p/>
    <w:p>
      <w:r>
        <w:br/>
        <w:t xml:space="preserve">2016 절대수학 극악 모의고사 천재의 발상 B형 3회분 (2015년) ㅣ 오르비 모의고사 시리즈 2015년  </w:t>
        <w:br/>
        <w:t xml:space="preserve">최석호 (지은이) | 오르비북스 | 2015년 8월11,100원 → 9,990원 (10%할인),  마일리지 110원 (1% 적립)세일즈포인트 : 43 </w:t>
      </w:r>
    </w:p>
    <w:p>
      <w:r>
        <w:t xml:space="preserve">품절보관함  보관함마이리스트 </w:t>
        <w:br/>
      </w:r>
    </w:p>
    <w:p>
      <w:r>
        <w:t>2813.</w:t>
      </w:r>
    </w:p>
    <w:p/>
    <w:p/>
    <w:p>
      <w:r>
        <w:br/>
        <w:t xml:space="preserve">2016 절대수학 극악 모의고사 천재의 발상 A형 3회분 (2015년) ㅣ 오르비 모의고사 시리즈 2015년  </w:t>
        <w:br/>
        <w:t xml:space="preserve">최석호 (지은이) | 오르비북스 | 2015년 8월11,100원 → 9,990원 (10%할인),  마일리지 110원 (1% 적립)세일즈포인트 : 34 </w:t>
      </w:r>
    </w:p>
    <w:p>
      <w:r>
        <w:t xml:space="preserve">품절보관함  보관함마이리스트 </w:t>
        <w:br/>
      </w:r>
    </w:p>
    <w:p>
      <w:r>
        <w:t>2814.</w:t>
      </w:r>
    </w:p>
    <w:p/>
    <w:p/>
    <w:p>
      <w:r>
        <w:br/>
        <w:t xml:space="preserve">2016 Hidden Kice 2탄 모의고사 수학영역 B형 5회분 (8절) (2015년) ㅣ 오르비 모의고사 시리즈 2015년  </w:t>
        <w:br/>
        <w:t xml:space="preserve">안영호 (지은이) | 오르비북스 | 2015년 8월15,500원 → 13,950원 (10%할인),  마일리지 150원 (1% 적립) (1) | 세일즈포인트 : 768 </w:t>
      </w:r>
    </w:p>
    <w:p>
      <w:r>
        <w:t xml:space="preserve">품절보관함  보관함마이리스트 </w:t>
        <w:br/>
      </w:r>
    </w:p>
    <w:p>
      <w:r>
        <w:t>2815.</w:t>
      </w:r>
    </w:p>
    <w:p/>
    <w:p/>
    <w:p>
      <w:r>
        <w:br/>
        <w:t xml:space="preserve">2016 리듬농구 모의평가 수학영역 B형 5회분 (8절) (2015년) ㅣ 오르비 모의고사 시리즈 2015년 5 </w:t>
        <w:br/>
        <w:t xml:space="preserve">최지욱 (지은이) | 오르비북스 | 2015년 8월15,500원 → 13,950원 (10%할인),  마일리지 150원 (1% 적립)세일즈포인트 : 195 </w:t>
      </w:r>
    </w:p>
    <w:p>
      <w:r>
        <w:t xml:space="preserve">품절보관함  보관함마이리스트 </w:t>
        <w:br/>
      </w:r>
    </w:p>
    <w:p>
      <w:r>
        <w:t>2816.</w:t>
      </w:r>
    </w:p>
    <w:p/>
    <w:p/>
    <w:p>
      <w:r>
        <w:br/>
        <w:t xml:space="preserve">개념원리 고등입문수학 (09 개정 반영, 2019년 중3용) - 고등수학 입문자를 위한 단기완성 필독서 ㅣ 중등 개념원리 수학 (2019년)  </w:t>
        <w:br/>
        <w:t xml:space="preserve">이홍섭 (지은이) | 개념원리수학연구소 | 2015년 8월11,000원 → 9,900원 (10%할인),  마일리지 550원 (5% 적립) (2) | 세일즈포인트 : 3,250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2817.</w:t>
      </w:r>
    </w:p>
    <w:p/>
    <w:p/>
    <w:p>
      <w:r>
        <w:br/>
        <w:t xml:space="preserve">아름다운샘 Best 수학의 샘 문제기본서 기하와 벡터 (2019년 고3용) - 2009 개정 교육과정 ㅣ 아름다운샘 Best 수학 (2019년)  </w:t>
        <w:br/>
        <w:t xml:space="preserve">이창주 (지은이) | 아름다운샘 | 2015년 8월12,000원 → 10,800원 (10%할인),  마일리지 600원 (5% 적립)세일즈포인트 : 182 </w:t>
      </w:r>
    </w:p>
    <w:p>
      <w:r>
        <w:t xml:space="preserve">품절보관함  보관함마이리스트 </w:t>
        <w:br/>
      </w:r>
    </w:p>
    <w:p>
      <w:r>
        <w:t>2818.</w:t>
      </w:r>
    </w:p>
    <w:p/>
    <w:p/>
    <w:p>
      <w:r>
        <w:br/>
        <w:t xml:space="preserve">해법 多문항 1500 기하와 벡터 (2018년용) ㅣ 고등 다문항 수학 (2018년)  </w:t>
        <w:br/>
        <w:t xml:space="preserve">최용준 (지은이) | 천재교육 | 2015년 8월13,000원 → 11,700원 (10%할인),  마일리지 650원 (5% 적립)세일즈포인트 : 371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2819.</w:t>
      </w:r>
    </w:p>
    <w:p/>
    <w:p/>
    <w:p>
      <w:r>
        <w:br/>
        <w:t xml:space="preserve">교과서 유형 충전 100% 기하와 벡터 (2015년) - 개정 교육과정 ㅣ 고등 교과서 유형 충전 100% 2015년  </w:t>
        <w:br/>
        <w:t xml:space="preserve">김정훈 (지은이) | 교학사(중고등) | 2015년 8월12,000원 → 10,800원 (10%할인),  마일리지 600원 (5% 적립)세일즈포인트 : 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2820.</w:t>
      </w:r>
    </w:p>
    <w:p/>
    <w:p/>
    <w:p>
      <w:r>
        <w:br/>
        <w:t xml:space="preserve">8강+3강으로 단번에 끝내기 확률과 통계 (2018년용) - 새 교육과정 완전 반영 ㅣ 단번에 끝내기 (2018년)  </w:t>
        <w:br/>
        <w:t xml:space="preserve">김동은, 김창재, 원슬기 (지은이) | 꿈을담는틀(학습) | 2015년 8월9,000원 → 8,100원 (10%할인),  마일리지 450원 (5% 적립)세일즈포인트 : 221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2821.</w:t>
      </w:r>
    </w:p>
    <w:p/>
    <w:p/>
    <w:p>
      <w:r>
        <w:br/>
        <w:t xml:space="preserve">2016 일격필살 수학영역 B 12회분 (2015년) - 4명의 숙련된 출제자가 참여한 검증된 수학 B형 모의고사 ㅣ 탑라인 실전모의고사 (2015년)  </w:t>
        <w:br/>
        <w:t xml:space="preserve">안종원, 이석주 (지은이) | 탑라인 | 2015년 8월24,000원 → 21,600원 (10%할인),  마일리지 1,200원 (5% 적립) (1) | 세일즈포인트 : 626 </w:t>
      </w:r>
    </w:p>
    <w:p>
      <w:r>
        <w:t xml:space="preserve">품절보관함  보관함마이리스트 </w:t>
        <w:br/>
      </w:r>
    </w:p>
    <w:p>
      <w:r>
        <w:t>2822.</w:t>
      </w:r>
    </w:p>
    <w:p/>
    <w:p/>
    <w:p>
      <w:r>
        <w:br/>
        <w:t xml:space="preserve">EBS 7030 Final 파이널 실전모의고사 수학영역 B형 (8절) (2015년) ㅣ EBS 7030 파이널 실전모의고사 2015년  </w:t>
        <w:br/>
        <w:t xml:space="preserve">EBS(한국교육방송공사) 편집부 (엮은이) | 한국교육방송공사(EBS중고등) | 2015년 7월5,000원 → 4,500원 (10%할인),  마일리지 250원 (5% 적립) (2) | 세일즈포인트 : 1,503 </w:t>
      </w:r>
    </w:p>
    <w:p>
      <w:r>
        <w:t xml:space="preserve">품절보관함  보관함마이리스트 </w:t>
        <w:br/>
      </w:r>
    </w:p>
    <w:p>
      <w:r>
        <w:t>2823.</w:t>
      </w:r>
    </w:p>
    <w:p/>
    <w:p/>
    <w:p>
      <w:r>
        <w:br/>
        <w:t xml:space="preserve">EBS 7030 Final 파이널 실전모의고사 수학영역 A형 (8절) (2015년) ㅣ EBS 7030 파이널 실전모의고사 2015년  </w:t>
        <w:br/>
        <w:t xml:space="preserve">EBS(한국교육방송공사) 편집부 (엮은이) | 한국교육방송공사(EBS중고등) | 2015년 7월5,000원 → 4,500원 (10%할인),  마일리지 250원 (5% 적립)세일즈포인트 : 2,128 </w:t>
      </w:r>
    </w:p>
    <w:p>
      <w:r>
        <w:t xml:space="preserve">품절보관함  보관함마이리스트 </w:t>
        <w:br/>
      </w:r>
    </w:p>
    <w:p>
      <w:r>
        <w:t>2824.</w:t>
      </w:r>
    </w:p>
    <w:p/>
    <w:p/>
    <w:p>
      <w:r>
        <w:br/>
        <w:t xml:space="preserve">하이라이트 단기특강 수학영역 기하와 벡터 (2016년용) - 2009 개정 교육과정 반영 ㅣ 고등 하이라이트 단기특강 (2016년)  </w:t>
        <w:br/>
        <w:t xml:space="preserve">수학교육연구실 (엮은이) | 지학사(참고서) | 2015년 7월8,500원 → 7,650원 (10%할인),  마일리지 420원 (5% 적립)세일즈포인트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2825.</w:t>
      </w:r>
    </w:p>
    <w:p/>
    <w:p/>
    <w:p>
      <w:r>
        <w:br/>
        <w:t xml:space="preserve">하이라이트 단기특강 수학영역 미적분 2 (2016년용) - 2009 개정 교육과정 반영 ㅣ 고등 하이라이트 단기특강 (2016년)  </w:t>
        <w:br/>
        <w:t xml:space="preserve">수학교육연구실 (엮은이) | 지학사(참고서) | 2015년 7월8,500원 → 7,650원 (10%할인),  마일리지 420원 (5% 적립) (1) | 세일즈포인트 : 138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2826.</w:t>
      </w:r>
    </w:p>
    <w:p/>
    <w:p/>
    <w:p>
      <w:r>
        <w:br/>
        <w:t xml:space="preserve">E-수능연계 변형완성 수학 B형 - EBS 수능완성 연계 (2015년) - 강남구청 인터넷 수능방송 강의 교재 (2016학년도 대학수학능력시험대비) ㅣ E 수능연계 변형완성 2015년  </w:t>
        <w:br/>
        <w:t xml:space="preserve">고인용 (지은이) | 이지수능교육 | 2015년 7월11,000원 → 9,900원 (10%할인),  마일리지 550원 (5% 적립) (1) | 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2827.</w:t>
      </w:r>
    </w:p>
    <w:p/>
    <w:p/>
    <w:p>
      <w:r>
        <w:br/>
        <w:t xml:space="preserve">E-수능연계 변형완성 수학 A형 - EBS 수능완성 연계 (2015년) - 강남구청 인터넷 수능방송 강의 교재 (2016학년도 대학수학능력시험대비) ㅣ E 수능연계 변형완성 2015년  </w:t>
        <w:br/>
        <w:t xml:space="preserve">고인용 (지은이) | 이지수능교육 | 2015년 7월10,000원 → 9,000원 (10%할인),  마일리지 500원 (5% 적립)세일즈포인트 : 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2828.</w:t>
      </w:r>
    </w:p>
    <w:p/>
    <w:p/>
    <w:p>
      <w:r>
        <w:br/>
        <w:t xml:space="preserve">2016 수능 최종점검 수학영역 기하와 벡터 220제 (2015년) - 5개년 기출 단원별 수록 ㅣ 2016 수능 최종점검 2015년  </w:t>
        <w:br/>
        <w:t xml:space="preserve">중앙입시문제연구소 (엮은이) | 중앙입시문제연구소 | 2015년 7월9,000원 → 8,100원 (10%할인),  마일리지 450원 (5% 적립)세일즈포인트 : 14 </w:t>
      </w:r>
    </w:p>
    <w:p>
      <w:r>
        <w:t xml:space="preserve">품절보관함  보관함마이리스트 </w:t>
        <w:br/>
      </w:r>
    </w:p>
    <w:p>
      <w:r>
        <w:t>2829.</w:t>
      </w:r>
    </w:p>
    <w:p/>
    <w:p/>
    <w:p>
      <w:r>
        <w:br/>
        <w:t xml:space="preserve">수능 끝판왕 적중예감 실전 모의고사 수학영역 B형 3회분 (2015년) ㅣ 수능 끝판왕 2015년  </w:t>
        <w:br/>
        <w:t xml:space="preserve">김구순 (지은이) | 한국학력평가원 | 2015년 7월7,000원 → 6,300원 (10%할인),  마일리지 350원 (5% 적립)세일즈포인트 : 43 </w:t>
      </w:r>
    </w:p>
    <w:p>
      <w:r>
        <w:t xml:space="preserve">절판보관함  보관함마이리스트 </w:t>
        <w:br/>
      </w:r>
    </w:p>
    <w:p>
      <w:r>
        <w:t>2830.</w:t>
      </w:r>
    </w:p>
    <w:p/>
    <w:p/>
    <w:p>
      <w:r>
        <w:br/>
        <w:t xml:space="preserve">수능 끝판왕 적중예감 실전 모의고사 수학영역 A형 3회분 (2015년) ㅣ 수능 끝판왕 2015년  </w:t>
        <w:br/>
        <w:t xml:space="preserve">김구순 (지은이) | 한국학력평가원 | 2015년 7월7,000원 → 6,300원 (10%할인),  마일리지 350원 (5% 적립)세일즈포인트 : 41 </w:t>
      </w:r>
    </w:p>
    <w:p>
      <w:r>
        <w:t xml:space="preserve">절판보관함  보관함마이리스트 </w:t>
        <w:br/>
      </w:r>
    </w:p>
    <w:p>
      <w:r>
        <w:t>2831.</w:t>
      </w:r>
    </w:p>
    <w:p/>
    <w:p/>
    <w:p>
      <w:r>
        <w:br/>
        <w:t xml:space="preserve">연개수문 확률과 통계 (2018년용) - 새 교육과정 완전 반영 ㅣ 연개수문 수학 (2018년)  </w:t>
        <w:br/>
        <w:t xml:space="preserve">서원호, 정규성, 허인표, 백경호, 박중희, 서정철, 복현수, 최희철, 채현, 이경희, 임태관, 김설아, 문지훈, 윤상연, 이정홍 (지은이) | 꿈을담는틀(학습) | 2015년 7월11,000원 → 9,900원 (10%할인),  마일리지 550원 (5% 적립)세일즈포인트 : 314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2832.</w:t>
      </w:r>
    </w:p>
    <w:p/>
    <w:p/>
    <w:p>
      <w:r>
        <w:br/>
        <w:t xml:space="preserve">수학의 원리 기하와 벡터 (2015년) - 새 교육과정 ㅣ 대성학력개발연구소 수학의 원리 2015년  </w:t>
        <w:br/>
        <w:t xml:space="preserve">한석만 (지은이) | 대성학력개발연구소 | 2015년 7월12,000원 → 10,800원 (10%할인),  마일리지 600원 (5% 적립)세일즈포인트 : 457 </w:t>
      </w:r>
    </w:p>
    <w:p>
      <w:r>
        <w:t xml:space="preserve">품절보관함  보관함마이리스트 </w:t>
        <w:br/>
      </w:r>
    </w:p>
    <w:p>
      <w:r>
        <w:t>2833.</w:t>
      </w:r>
    </w:p>
    <w:p/>
    <w:p/>
    <w:p>
      <w:r>
        <w:br/>
        <w:t xml:space="preserve">EBS 총정리 수학 B형 (2015년) - 2016 수능 대비 ㅣ EBS 총정리 2015년  </w:t>
        <w:br/>
        <w:t xml:space="preserve">메가북스 수학 연구회 (엮은이) | 메가스터디(참고서) | 2015년 7월13,000원 → 11,700원 (10%할인),  마일리지 650원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2834.</w:t>
      </w:r>
    </w:p>
    <w:p/>
    <w:p/>
    <w:p>
      <w:r>
        <w:br/>
        <w:t xml:space="preserve">EBS 총정리 수학 A형 (2015년) - 2016 수능 대비 ㅣ EBS 총정리 2015년  </w:t>
        <w:br/>
        <w:t xml:space="preserve">메가북스 수학 연구회 (엮은이) | 메가스터디(참고서) | 2015년 7월13,000원 → 11,700원 (10%할인),  마일리지 650원 (5% 적립)세일즈포인트 : 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2835.</w:t>
      </w:r>
    </w:p>
    <w:p/>
    <w:p/>
    <w:p>
      <w:r>
        <w:br/>
        <w:t xml:space="preserve">메가스터디 EBS 출제 변형 콕콕 모의고사 수학영역 B형 (8절) (2015년) - 2016 수능 대비 ㅣ 메가스터디 콕콕 모의고사 2015년  </w:t>
        <w:br/>
        <w:t xml:space="preserve">메가북스 수능연구회 (엮은이) | 메가스터디(참고서) | 2015년 7월11,000원 → 9,900원 (10%할인),  마일리지 550원 (5% 적립) (3) | 세일즈포인트 : 208 </w:t>
      </w:r>
    </w:p>
    <w:p>
      <w:r>
        <w:t xml:space="preserve">구판절판보관함  보관함마이리스트 </w:t>
        <w:br/>
      </w:r>
    </w:p>
    <w:p>
      <w:r>
        <w:t>2836.</w:t>
      </w:r>
    </w:p>
    <w:p/>
    <w:p/>
    <w:p>
      <w:r>
        <w:br/>
        <w:t xml:space="preserve">메가스터디 EBS 출제 변형 콕콕 모의고사 수학영역 A형 (8절) (2015년) - 2016 수능 대비 ㅣ 메가스터디 콕콕 모의고사 2015년  </w:t>
        <w:br/>
        <w:t xml:space="preserve">메가북스 수능연구회 (엮은이) | 메가스터디(참고서) | 2015년 7월11,000원 → 9,900원 (10%할인),  마일리지 550원 (5% 적립) (2) | 세일즈포인트 : 227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2837.</w:t>
      </w:r>
    </w:p>
    <w:p/>
    <w:p/>
    <w:p>
      <w:r>
        <w:br/>
        <w:t xml:space="preserve">2016 이해원 모의고사 수학영역 A형 4회분 (8절) (2015년) ㅣ 오르비 모의고사 시리즈 2015년  </w:t>
        <w:br/>
        <w:t xml:space="preserve">이해원 (지은이) | 오르비북스 | 2015년 7월13,900원 → 12,510원 (10%할인),  마일리지 130원 (1% 적립)세일즈포인트 : 506 </w:t>
      </w:r>
    </w:p>
    <w:p>
      <w:r>
        <w:t xml:space="preserve">품절보관함  보관함마이리스트 </w:t>
        <w:br/>
      </w:r>
    </w:p>
    <w:p>
      <w:r>
        <w:t>2838.</w:t>
      </w:r>
    </w:p>
    <w:p/>
    <w:p/>
    <w:p>
      <w:r>
        <w:br/>
        <w:t xml:space="preserve">EBS 생각보다 쉬운 수학 수학 1 (2017년용) </w:t>
        <w:br/>
        <w:t xml:space="preserve">EBS(한국교육방송공사) 편집부 (엮은이) | 한국교육방송공사(EBS중고등) | 2015년 7월7,500원 → 6,750원 (10%할인),  마일리지 70원 (1% 적립)세일즈포인트 : 234 </w:t>
      </w:r>
    </w:p>
    <w:p>
      <w:r>
        <w:t xml:space="preserve">품절보관함  보관함마이리스트 </w:t>
        <w:br/>
      </w:r>
    </w:p>
    <w:p>
      <w:r>
        <w:t>2839.</w:t>
      </w:r>
    </w:p>
    <w:p/>
    <w:p/>
    <w:p>
      <w:r>
        <w:br/>
        <w:t xml:space="preserve">개념원리 단기완성 와투와 확률과 통계 (2019년 고3용) - 2009 개정 교육과정 ㅣ 고등 개념원리 (2009 개정 교육과정)  </w:t>
        <w:br/>
        <w:t xml:space="preserve">이홍섭 (지은이) | 개념원리수학연구소 | 2015년 7월10,000원 → 9,000원 (10%할인),  마일리지 500원 (5% 적립) (1) | 세일즈포인트 : 718 </w:t>
      </w:r>
    </w:p>
    <w:p>
      <w:r>
        <w:t xml:space="preserve">품절보관함  보관함마이리스트 </w:t>
        <w:br/>
      </w:r>
    </w:p>
    <w:p>
      <w:r>
        <w:t>2840.</w:t>
      </w:r>
    </w:p>
    <w:p/>
    <w:p/>
    <w:p>
      <w:r>
        <w:br/>
        <w:t xml:space="preserve">2016 이해원 모의고사 수학영역 B형 4회분 (8절) (2015년) ㅣ 오르비 모의고사 시리즈 2015년  </w:t>
        <w:br/>
        <w:t xml:space="preserve">이해원 (지은이) | 오르비북스 | 2015년 7월13,900원 → 12,510원 (10%할인),  마일리지 130원 (1% 적립) (1) | 세일즈포인트 : 725 </w:t>
      </w:r>
    </w:p>
    <w:p>
      <w:r>
        <w:t xml:space="preserve">품절보관함  보관함마이리스트 </w:t>
        <w:br/>
      </w:r>
    </w:p>
    <w:p>
      <w:r>
        <w:t>2841.</w:t>
      </w:r>
    </w:p>
    <w:p/>
    <w:p/>
    <w:p>
      <w:r>
        <w:br/>
        <w:t xml:space="preserve">2016 나승 모의고사 수학영역 B형 5회분 (8절) (2015년) ㅣ 오르비 모의고사 시리즈 2015년  </w:t>
        <w:br/>
        <w:t xml:space="preserve">나승모, 김지성, 임규성 (지은이) | 오르비북스 | 2015년 7월15,500원 → 13,950원 (10%할인),  마일리지 150원 (1% 적립)세일즈포인트 : 104 </w:t>
      </w:r>
    </w:p>
    <w:p>
      <w:r>
        <w:t xml:space="preserve">품절보관함  보관함마이리스트 </w:t>
        <w:br/>
      </w:r>
    </w:p>
    <w:p>
      <w:r>
        <w:t>2842.</w:t>
      </w:r>
    </w:p>
    <w:p/>
    <w:p/>
    <w:p>
      <w:r>
        <w:br/>
        <w:t xml:space="preserve">2016 SMA 모의고사 수학영역 A형 5회분 (8절) (2015년) ㅣ 오르비 모의고사 시리즈 2015년  </w:t>
        <w:br/>
        <w:t xml:space="preserve">최창민 (지은이) | 오르비북스 | 2015년 7월15,500원 → 13,950원 (10%할인),  마일리지 150원 (1% 적립)세일즈포인트 : 223 </w:t>
      </w:r>
    </w:p>
    <w:p>
      <w:r>
        <w:t xml:space="preserve">품절보관함  보관함마이리스트 </w:t>
        <w:br/>
      </w:r>
    </w:p>
    <w:p>
      <w:r>
        <w:t>2843.</w:t>
      </w:r>
    </w:p>
    <w:p/>
    <w:p/>
    <w:p>
      <w:r>
        <w:br/>
        <w:t xml:space="preserve">수능 최종모의고사 수학영역 B형 3회분 (2015년) - 2016학년도 대학수학능력시험 대비, EBS 연계출제 완벽분석 ㅣ 제니케이스 수능 최종모의고사 2015년  </w:t>
        <w:br/>
        <w:t xml:space="preserve">제니케이스 편집부 (엮은이) | 제니케이스 | 2015년 7월7,000원 → 6,300원 (10%할인),  마일리지 350원 (5% 적립) (1) | 세일즈포인트 : 37 </w:t>
      </w:r>
    </w:p>
    <w:p>
      <w:r>
        <w:t xml:space="preserve">절판보관함  보관함마이리스트 </w:t>
        <w:br/>
      </w:r>
    </w:p>
    <w:p>
      <w:r>
        <w:t>2844.</w:t>
      </w:r>
    </w:p>
    <w:p/>
    <w:p/>
    <w:p>
      <w:r>
        <w:br/>
        <w:t xml:space="preserve">수능 최종모의고사 수학영역 A형 3회분 (2015년) - 2016학년도 대학수학능력시험 대비, EBS 연계출제 완벽분석 ㅣ 제니케이스 수능 최종모의고사 2015년  </w:t>
        <w:br/>
        <w:t xml:space="preserve">제니케이스 편집부 (엮은이) | 제니케이스 | 2015년 7월7,000원 → 6,300원 (10%할인),  마일리지 350원 (5% 적립) (1) | 세일즈포인트 : 30 </w:t>
      </w:r>
    </w:p>
    <w:p>
      <w:r>
        <w:t xml:space="preserve">품절보관함  보관함마이리스트 </w:t>
        <w:br/>
      </w:r>
    </w:p>
    <w:p>
      <w:r>
        <w:t>2845.</w:t>
      </w:r>
    </w:p>
    <w:p/>
    <w:p/>
    <w:p>
      <w:r>
        <w:br/>
        <w:t xml:space="preserve">EBS 연계 총결산 0순위 파이널 모의고사 수학영역 B형 8회 (2015년) - 2016 수능 대비 ㅣ 0순위 파이널 모의고사 (2015년)  </w:t>
        <w:br/>
        <w:t xml:space="preserve">김성우 (지은이) | 수경출판사(학습) | 2015년 7월10,000원 → 9,000원 (10%할인),  마일리지 500원 (5% 적립)세일즈포인트 : 338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2846.</w:t>
      </w:r>
    </w:p>
    <w:p/>
    <w:p/>
    <w:p>
      <w:r>
        <w:br/>
        <w:t xml:space="preserve">EBS 연계 총결산 0순위 파이널 모의고사 수학영역 A형 8회 (2015년) - 2016 수능 대비 ㅣ 0순위 파이널 모의고사 (2015년)  </w:t>
        <w:br/>
        <w:t xml:space="preserve">김성우 (지은이) | 수경출판사(학습) | 2015년 7월10,000원 → 9,000원 (10%할인),  마일리지 500원 (5% 적립)세일즈포인트 : 300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2847.</w:t>
      </w:r>
    </w:p>
    <w:p/>
    <w:p/>
    <w:p>
      <w:r>
        <w:br/>
        <w:t xml:space="preserve">9월 모의고사 대비 고1 전과목 3개년 통합본 2학기 중간고사 완벽대비 (2015년) ㅣ 고등 9월 모의고사 대비 2015년  </w:t>
        <w:br/>
        <w:t xml:space="preserve">중앙입시문제연구소 (엮은이) | 중앙입시문제연구소 | 2015년 7월25,000원 → 22,500원 (10%할인),  마일리지 1,250원 (5% 적립)세일즈포인트 : 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2848.</w:t>
      </w:r>
    </w:p>
    <w:p/>
    <w:p/>
    <w:p>
      <w:r>
        <w:br/>
        <w:t xml:space="preserve">9월 모의고사 대비 고1 수학 1 + 수학 2 220제 2학기 중간고사 완벽대비 (2015년) ㅣ 고등 9월 모의고사 대비 2015년  </w:t>
        <w:br/>
        <w:t xml:space="preserve">중앙입시문제연구소 (엮은이) | 중앙입시문제연구소 | 2015년 7월9,000원 → 8,100원 (10%할인),  마일리지 450원 (5% 적립)세일즈포인트 : 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2849.</w:t>
      </w:r>
    </w:p>
    <w:p/>
    <w:p/>
    <w:p>
      <w:r>
        <w:br/>
        <w:t xml:space="preserve">9월 모의고사 대비 고2 수학 2 + 미적분 1 245제 인문계 (2015년) ㅣ 고등 9월 모의고사 대비 2015년  </w:t>
        <w:br/>
        <w:t xml:space="preserve">중앙입시문제연구소 (엮은이) | 중앙입시문제연구소 | 2015년 7월10,000원 → 9,000원 (10%할인),  마일리지 500원 (5% 적립)세일즈포인트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2850.</w:t>
      </w:r>
    </w:p>
    <w:p/>
    <w:p/>
    <w:p>
      <w:r>
        <w:br/>
        <w:t xml:space="preserve">9월 모의고사 대비 고2 수학 2 + 미적분 1 280제 자연계 (2015년) ㅣ 고등 9월 모의고사 대비 2015년  </w:t>
        <w:br/>
        <w:t xml:space="preserve">중앙입시문제연구소 (엮은이) | 중앙입시문제연구소 | 2015년 7월11,000원 → 9,900원 (10%할인),  마일리지 550원 (5% 적립)세일즈포인트 : 92 </w:t>
      </w:r>
    </w:p>
    <w:p>
      <w:r>
        <w:t xml:space="preserve">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EBSi 강의노트 기본개념 이미지의 확~ 통하는 확통 (2018년용) </w:t>
        <w:br/>
        <w:t xml:space="preserve">이미지 (지은이) | 한국교육방송공사(EBSi) | 2015년 7월6,000원 → 6,000원세일즈포인트 : 303 </w:t>
      </w:r>
    </w:p>
    <w:p>
      <w:r>
        <w:t xml:space="preserve">품절보관함  보관함마이리스트 </w:t>
        <w:br/>
      </w:r>
    </w:p>
    <w:p>
      <w:r>
        <w:t>2852.</w:t>
      </w:r>
    </w:p>
    <w:p/>
    <w:p/>
    <w:p>
      <w:r>
        <w:br/>
        <w:t xml:space="preserve">EBSi 강의노트 기본개념 장근홍의 맛있는 개념, 미적분 1 (2018년용) </w:t>
        <w:br/>
        <w:t xml:space="preserve">장근홍 (지은이) | 한국교육방송공사(EBSi) | 2015년 7월6,500원 → 6,500원 (1) | 세일즈포인트 : 197 </w:t>
      </w:r>
    </w:p>
    <w:p>
      <w:r>
        <w:t xml:space="preserve">품절보관함  보관함마이리스트 </w:t>
        <w:br/>
      </w:r>
    </w:p>
    <w:p>
      <w:r>
        <w:t>2853.</w:t>
      </w:r>
    </w:p>
    <w:p/>
    <w:p/>
    <w:p>
      <w:r>
        <w:br/>
        <w:t xml:space="preserve">EBSi 강의노트 기본개념 윤상문의 개념TOP 수학 2 (2018년용) </w:t>
        <w:br/>
        <w:t xml:space="preserve">윤상문 (지은이) | 한국교육방송공사(EBSi) | 2015년 7월6,500원 → 6,500원세일즈포인트 : 231 </w:t>
      </w:r>
    </w:p>
    <w:p>
      <w:r>
        <w:t xml:space="preserve">품절보관함  보관함마이리스트 </w:t>
        <w:br/>
      </w:r>
    </w:p>
    <w:p>
      <w:r>
        <w:t>2854.</w:t>
      </w:r>
    </w:p>
    <w:p/>
    <w:p/>
    <w:p>
      <w:r>
        <w:br/>
        <w:t xml:space="preserve">EBSi 강의노트 기본개념 이민형의 비타민 수학 1 (2018년용) </w:t>
        <w:br/>
        <w:t xml:space="preserve">이민형 (지은이) | 한국교육방송공사(EBSi) | 2015년 7월5,000원 → 5,000원 (1) | 세일즈포인트 : 240 </w:t>
      </w:r>
    </w:p>
    <w:p>
      <w:r>
        <w:t xml:space="preserve">품절보관함  보관함마이리스트 </w:t>
        <w:br/>
      </w:r>
    </w:p>
    <w:p>
      <w:r>
        <w:t>2855.</w:t>
      </w:r>
    </w:p>
    <w:p/>
    <w:p/>
    <w:p>
      <w:r>
        <w:br/>
        <w:t xml:space="preserve">MAPL 마플 시너지 마플문제집 수학 2 1759Q (2016년용) ㅣ 마플 시너지 문제집 (2016년)  </w:t>
        <w:br/>
        <w:t xml:space="preserve">임정선 (지은이) | 희망에듀 | 2015년 7월20,000원 → 18,000원 (10%할인),  마일리지 1,000원 (5% 적립) (1) | 세일즈포인트 : 83 </w:t>
      </w:r>
    </w:p>
    <w:p>
      <w:r>
        <w:t xml:space="preserve">품절보관함  보관함마이리스트 </w:t>
        <w:br/>
      </w:r>
    </w:p>
    <w:p>
      <w:r>
        <w:t>2856.</w:t>
      </w:r>
    </w:p>
    <w:p/>
    <w:p/>
    <w:p>
      <w:r>
        <w:br/>
        <w:t xml:space="preserve">新수학의 바이블 BOB 기하와 벡터 (2019년 고3용) - 2009 교육과정, 내신 수능 필수 유형 문제 기본서 ㅣ 고등 수학의 바이블 (2019년 고3용)  </w:t>
        <w:br/>
        <w:t xml:space="preserve">민경도, 이창희, 김덕환 (지은이) | 이투스북 | 2015년 7월12,000원 → 10,800원 (10%할인),  마일리지 600원 (5% 적립)세일즈포인트 : 662 </w:t>
      </w:r>
    </w:p>
    <w:p>
      <w:r>
        <w:t xml:space="preserve">품절보관함  보관함마이리스트 </w:t>
        <w:br/>
      </w:r>
    </w:p>
    <w:p>
      <w:r>
        <w:t>2857.</w:t>
      </w:r>
    </w:p>
    <w:p/>
    <w:p/>
    <w:p>
      <w:r>
        <w:br/>
        <w:t xml:space="preserve">셀파 수능 결정적 유형 미적분 1 (2018년용) - 2009 개정 교육과정 ㅣ 셀파 수능 결정적 (2018년)  </w:t>
        <w:br/>
        <w:t xml:space="preserve">김문선 (지은이) | 천재교육 | 2015년 7월12,500원 → 11,250원 (10%할인),  마일리지 620원 (5% 적립) (1) | 세일즈포인트 : 211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2858.</w:t>
      </w:r>
    </w:p>
    <w:p/>
    <w:p/>
    <w:p>
      <w:r>
        <w:br/>
        <w:t xml:space="preserve">EBS 천제의 약속 수학 A형 (2015년) - 고1부터 고3까지 EBS 수능연계 교재 우수문항 엄선 </w:t>
        <w:br/>
        <w:t xml:space="preserve">EBS(한국교육방송공사) 편집부 (엮은이) | 한국교육방송공사(EBS중고등) | 2015년 7월11,500원 → 10,350원 (10%할인),  마일리지 110원 (1% 적립) (1) | 세일즈포인트 : 258 </w:t>
      </w:r>
    </w:p>
    <w:p>
      <w:r>
        <w:t xml:space="preserve">품절보관함  보관함마이리스트 </w:t>
        <w:br/>
      </w:r>
    </w:p>
    <w:p>
      <w:r>
        <w:t>2859.</w:t>
      </w:r>
    </w:p>
    <w:p/>
    <w:p/>
    <w:p>
      <w:r>
        <w:br/>
        <w:t xml:space="preserve">2점짜리＋쉬운 3점짜리 짱 쉬운 유형 확률과 통계 - 새 교육과정 최근 수능 반영 ㅣ 고등 짱 수학 2015년  </w:t>
        <w:br/>
        <w:t xml:space="preserve">이창주 (지은이) | 아름다운샘 | 2015년 7월10,000원 → 9,000원 (10%할인),  마일리지 500원 (5% 적립) (1) | 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2860.</w:t>
      </w:r>
    </w:p>
    <w:p/>
    <w:p/>
    <w:p>
      <w:r>
        <w:br/>
        <w:t xml:space="preserve">2016 일격필살 수학영역 A 12회분 (2015년) - A형을 응시한 저자들이 제작한 업계 유일의 수학 A형 모의고사 ㅣ 탑라인 실전모의고사 (2015년)  </w:t>
        <w:br/>
        <w:t xml:space="preserve">허혁재, 국도균 (지은이) | 탑라인 | 2015년 7월24,000원 → 21,600원 (10%할인),  마일리지 1,200원 (5% 적립) (2) | 세일즈포인트 : 713 </w:t>
      </w:r>
    </w:p>
    <w:p>
      <w:r>
        <w:t xml:space="preserve">품절보관함  보관함마이리스트 </w:t>
        <w:br/>
      </w:r>
    </w:p>
    <w:p>
      <w:r>
        <w:t>2861.</w:t>
      </w:r>
    </w:p>
    <w:p/>
    <w:p/>
    <w:p>
      <w:r>
        <w:br/>
        <w:t xml:space="preserve">키워드 Keyword 수학 2 (2018년용) </w:t>
        <w:br/>
        <w:t xml:space="preserve">김재진 (지은이) | 수경출판사(학습) | 2015년 7월9,000원 → 8,100원 (10%할인),  마일리지 450원 (5% 적립) (1) | 세일즈포인트 : 163 </w:t>
      </w:r>
    </w:p>
    <w:p>
      <w:r>
        <w:t xml:space="preserve">품절보관함  보관함마이리스트 </w:t>
        <w:br/>
      </w:r>
    </w:p>
    <w:p>
      <w:r>
        <w:t>2862.</w:t>
      </w:r>
    </w:p>
    <w:p/>
    <w:p/>
    <w:p>
      <w:r>
        <w:br/>
        <w:t xml:space="preserve">풍산자 필수유형 기하와 벡터 (2016년용) - 새교육과정 ㅣ 고등 풍산자 수학 (2016년)  </w:t>
        <w:br/>
        <w:t xml:space="preserve">수학교육연구실 (엮은이) | 지학사(참고서) | 2015년 7월11,000원 → 9,900원 (10%할인),  마일리지 550원 (5% 적립) (1) | 세일즈포인트 : 165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2863.</w:t>
      </w:r>
    </w:p>
    <w:p/>
    <w:p/>
    <w:p>
      <w:r>
        <w:br/>
        <w:t xml:space="preserve">强강실전모의고사 수학 2 (상) 고1수학 4회분 (2017년용) - 고등학교 1학년을 위한 신승범 모의고사 (고1) ㅣ 强실전모의고사 (2017년)  </w:t>
        <w:br/>
        <w:t xml:space="preserve">신승범 (지은이) | 이투스북 | 2015년 7월8,000원 → 7,200원 (10%할인),  마일리지 400원 (5% 적립)세일즈포인트 : 186 </w:t>
      </w:r>
    </w:p>
    <w:p>
      <w:r>
        <w:t xml:space="preserve">품절보관함  보관함마이리스트 </w:t>
        <w:br/>
      </w:r>
    </w:p>
    <w:p>
      <w:r>
        <w:t>2864.</w:t>
      </w:r>
    </w:p>
    <w:p/>
    <w:p/>
    <w:p>
      <w:r>
        <w:br/>
        <w:t xml:space="preserve">수능 슈퍼맨 EBS 연계 봉투모의고사 수학영역 B형 고3 (8절) (2015년) - 2016 수능 대비 ㅣ 수능 슈퍼맨 EBS 연계 봉투모의고사 2015년  </w:t>
        <w:br/>
        <w:t xml:space="preserve">손재민, 김동철, 박혜란 (지은이) | 플라이북 | 2015년 7월8,000원 → 7,200원 (10%할인),  마일리지 400원 (5% 적립)세일즈포인트 : 21 </w:t>
      </w:r>
    </w:p>
    <w:p>
      <w:r>
        <w:t xml:space="preserve">절판보관함  보관함마이리스트 </w:t>
        <w:br/>
      </w:r>
    </w:p>
    <w:p>
      <w:r>
        <w:t>2865.</w:t>
      </w:r>
    </w:p>
    <w:p/>
    <w:p/>
    <w:p>
      <w:r>
        <w:br/>
        <w:t xml:space="preserve">수능 슈퍼맨 EBS 연계 봉투모의고사 수학영역 A형 고3 (8절) (2015년) - 2016 수능 대비 ㅣ 수능 슈퍼맨 EBS 연계 봉투모의고사 2015년  </w:t>
        <w:br/>
        <w:t xml:space="preserve">손재민, 김동철, 박혜란 (지은이) | 플라이북 | 2015년 7월8,000원 → 7,200원 (10%할인),  마일리지 400원 (5% 적립)세일즈포인트 : 20 </w:t>
      </w:r>
    </w:p>
    <w:p>
      <w:r>
        <w:t xml:space="preserve">절판보관함  보관함마이리스트 </w:t>
        <w:br/>
      </w:r>
    </w:p>
    <w:p>
      <w:r>
        <w:t>2866.</w:t>
      </w:r>
    </w:p>
    <w:p/>
    <w:p/>
    <w:p>
      <w:r>
        <w:br/>
        <w:t xml:space="preserve">메가스터디 메시지 미적분 2 (2017년용) ㅣ 메시지 수학 (2017년)  </w:t>
        <w:br/>
        <w:t xml:space="preserve">메가북스 수학 연구회 (엮은이) | 메가스터디(참고서) | 2015년 6월15,000원 → 13,500원 (10%할인),  마일리지 750원 (5% 적립)세일즈포인트 : 402 </w:t>
      </w:r>
    </w:p>
    <w:p>
      <w:r>
        <w:t xml:space="preserve">품절보관함  보관함마이리스트 </w:t>
        <w:br/>
      </w:r>
    </w:p>
    <w:p>
      <w:r>
        <w:t>2867.</w:t>
      </w:r>
    </w:p>
    <w:p/>
    <w:p/>
    <w:p>
      <w:r>
        <w:br/>
        <w:t xml:space="preserve">나쁜수학 고1 수학 2 (2015년) - 3점 / 4점 고난도문제 완전독파 공략기술, 개정수학 ㅣ 나쁜수학 2015년  </w:t>
        <w:br/>
        <w:t xml:space="preserve">고희권 (지은이) | 쏠티북스 | 2015년 6월11,000원 → 9,900원 (10%할인),  마일리지 550원 (5% 적립)세일즈포인트 : 133 </w:t>
      </w:r>
    </w:p>
    <w:p>
      <w:r>
        <w:t xml:space="preserve">품절보관함  보관함마이리스트 </w:t>
        <w:br/>
      </w:r>
    </w:p>
    <w:p>
      <w:r>
        <w:t>2868.</w:t>
      </w:r>
    </w:p>
    <w:p/>
    <w:p/>
    <w:p>
      <w:r>
        <w:br/>
        <w:t xml:space="preserve">아름다운샘 기하와 벡터 수학의 샘 문제기본서 실력 (2019년 고3용) - 2009 개정 교육과정 ㅣ 아름다운샘 수학 (2019년)  </w:t>
        <w:br/>
        <w:t xml:space="preserve">이창주, 이명구 (지은이) | 아름다운샘 | 2015년 6월14,000원 → 12,600원 (10%할인),  마일리지 700원 (5% 적립)세일즈포인트 : 327 </w:t>
      </w:r>
    </w:p>
    <w:p>
      <w:r>
        <w:t xml:space="preserve">품절보관함  보관함마이리스트 </w:t>
        <w:br/>
      </w:r>
    </w:p>
    <w:p>
      <w:r>
        <w:t>2869.</w:t>
      </w:r>
    </w:p>
    <w:p/>
    <w:p/>
    <w:p>
      <w:r>
        <w:br/>
        <w:t xml:space="preserve">아름다운샘 기하와 벡터 수학의 샘 문제기본서 기본 (2019년 고3용) - 2009 개정 교육과정 ㅣ 아름다운샘 수학 (2019년)  </w:t>
        <w:br/>
        <w:t xml:space="preserve">이창주, 이명구 (지은이) | 아름다운샘 | 2015년 6월14,000원 → 12,600원 (10%할인),  마일리지 700원 (5% 적립)세일즈포인트 : 388 </w:t>
      </w:r>
    </w:p>
    <w:p>
      <w:r>
        <w:t xml:space="preserve">품절보관함  보관함마이리스트 </w:t>
        <w:br/>
      </w:r>
    </w:p>
    <w:p>
      <w:r>
        <w:t>2870.</w:t>
      </w:r>
    </w:p>
    <w:p/>
    <w:p/>
    <w:p>
      <w:r>
        <w:br/>
        <w:t xml:space="preserve">너희들의 기출문제 For.2017 기하와 벡터 (2015년) - 새교육과정 변화의 핵심을 담아낸 신승범 기출문제집 '너기출' ㅣ 너희들의 기출문제 (2015년)  </w:t>
        <w:br/>
        <w:t xml:space="preserve">신승범 (지은이) | 이투스북 | 2015년 6월9,000원 → 8,100원 (10%할인),  마일리지 450원 (5% 적립)세일즈포인트 : 305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2871.</w:t>
      </w:r>
    </w:p>
    <w:p/>
    <w:p/>
    <w:p>
      <w:r>
        <w:br/>
        <w:t xml:space="preserve">너희들의 기출문제 For.2017 미적분 2 (2015년) - 새교육과정 변화의 핵심을 담아낸 신승범 기출문제집 '너기출' ㅣ 너희들의 기출문제 (2015년)  </w:t>
        <w:br/>
        <w:t xml:space="preserve">신승범 (지은이) | 이투스북 | 2015년 6월10,000원 → 9,000원 (10%할인),  마일리지 500원 (5% 적립)세일즈포인트 : 469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2872.</w:t>
      </w:r>
    </w:p>
    <w:p/>
    <w:p/>
    <w:p>
      <w:r>
        <w:br/>
        <w:t xml:space="preserve">너희들의 기출문제 For.2017 확률과 통계 (2015년) - 새교육과정 변화의 핵심을 담아낸 신승범 기출문제집 '너기출' ㅣ 너희들의 기출문제 (2015년)  </w:t>
        <w:br/>
        <w:t xml:space="preserve">신승범 (지은이) | 이투스북 | 2015년 6월10,000원 → 9,000원 (10%할인),  마일리지 500원 (5% 적립) (1) | 세일즈포인트 : 536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2873.</w:t>
      </w:r>
    </w:p>
    <w:p/>
    <w:p/>
    <w:p>
      <w:r>
        <w:br/>
        <w:t xml:space="preserve">너희들의 기출문제 For.2017 미적분 1 (2015년) - 새교육과정 변화의 핵심을 담아낸 신승범 기출문제집 '너기출' ㅣ 너희들의 기출문제 (2015년)  </w:t>
        <w:br/>
        <w:t xml:space="preserve">신승범 (지은이) | 이투스북 | 2015년 6월10,000원 → 9,000원 (10%할인),  마일리지 500원 (5% 적립)세일즈포인트 : 483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2874.</w:t>
      </w:r>
    </w:p>
    <w:p/>
    <w:p/>
    <w:p>
      <w:r>
        <w:br/>
        <w:t xml:space="preserve">너희들의 기출문제 For.2017 수학 2 (2015년) - 새교육과정 변화의 핵심을 담아낸 신승범 기출문제집 '너기출' ㅣ 너희들의 기출문제 (2015년)  </w:t>
        <w:br/>
        <w:t xml:space="preserve">신승범 (지은이) | 이투스북 | 2015년 6월10,000원 → 9,000원 (10%할인),  마일리지 500원 (5% 적립)세일즈포인트 : 436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2875.</w:t>
      </w:r>
    </w:p>
    <w:p/>
    <w:p/>
    <w:p>
      <w:r>
        <w:br/>
        <w:t xml:space="preserve">2016 수능 대비 반전 모의고사 약점체크편 수학영역 B형 2회분 (2015년) - 수능 실전모의고사, EBS연계 70%+비연계 30% 봉투모의고사, 유웨이 모의고사 1회 추가제공 ㅣ 반전 모의고사 2015년  </w:t>
        <w:br/>
        <w:t xml:space="preserve">이투스 수학기획팀 (엮은이) | 이투스북 | 2015년 6월6,000원 → 5,400원 (10%할인),  마일리지 300원 (5% 적립) (1) | 세일즈포인트 : 172 </w:t>
      </w:r>
    </w:p>
    <w:p>
      <w:r>
        <w:t xml:space="preserve">품절보관함  보관함마이리스트 </w:t>
        <w:br/>
      </w:r>
    </w:p>
    <w:p>
      <w:r>
        <w:t>2876.</w:t>
      </w:r>
    </w:p>
    <w:p/>
    <w:p/>
    <w:p>
      <w:r>
        <w:br/>
        <w:t xml:space="preserve">2016 수능 대비 반전 모의고사 약점체크편 수학영역 A형 2회분 (2015년) - 수능 실전모의고사, EBS연계 70%+비연계 30% 봉투모의고사, 유웨이 모의고사 1회 추가제공 ㅣ 반전 모의고사 2015년  </w:t>
        <w:br/>
        <w:t xml:space="preserve">이투스 수학기획팀 (엮은이) | 이투스북 | 2015년 6월6,000원 → 5,400원 (10%할인),  마일리지 300원 (5% 적립)세일즈포인트 : 177 </w:t>
      </w:r>
    </w:p>
    <w:p>
      <w:r>
        <w:t xml:space="preserve">품절보관함  보관함마이리스트 </w:t>
        <w:br/>
      </w:r>
    </w:p>
    <w:p>
      <w:r>
        <w:t>2877.</w:t>
      </w:r>
    </w:p>
    <w:p/>
    <w:p/>
    <w:p>
      <w:r>
        <w:br/>
        <w:t xml:space="preserve">해법 多문항 1500 미적분 2 (2018년용) - 새 교과서 반영 ㅣ 고등 다문항 수학 (2018년)  </w:t>
        <w:br/>
        <w:t xml:space="preserve">최용준 (지은이) | 천재교육 | 2015년 6월14,500원 → 13,050원 (10%할인),  마일리지 720원 (5% 적립)세일즈포인트 : 369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2878.</w:t>
      </w:r>
    </w:p>
    <w:p/>
    <w:p/>
    <w:p>
      <w:r>
        <w:br/>
        <w:t xml:space="preserve">미래로 기출문제집 수학 2 고1 (2015년) ㅣ 미래로 기출문제집 2015년  </w:t>
        <w:br/>
        <w:t xml:space="preserve">이룸E&amp;B 편집부 (엮은이) | 이룸이앤비 | 2015년 6월11,000원 → 9,900원 (10%할인),  마일리지 550원 (5% 적립)세일즈포인트 : 60 </w:t>
      </w:r>
    </w:p>
    <w:p>
      <w:r>
        <w:t xml:space="preserve">품절보관함  보관함마이리스트 </w:t>
        <w:br/>
      </w:r>
    </w:p>
    <w:p>
      <w:r>
        <w:t>2879.</w:t>
      </w:r>
    </w:p>
    <w:p/>
    <w:p/>
    <w:p>
      <w:r>
        <w:br/>
        <w:t xml:space="preserve">실용수학 K-STEM 1급 : 미적분 2, 기하와 벡터, 확률와 통계 - 스토리텔링, STEAM형 교재 ㅣ 고등 실용수학자격시험 K-STEM  </w:t>
        <w:br/>
        <w:t xml:space="preserve">K-STEM실용수학연구회 (엮은이) | 지필미디어 | 2015년 6월16,000원 → 16,000원,  마일리지 480원 (3% 적립)세일즈포인트 : 44 </w:t>
      </w:r>
    </w:p>
    <w:p>
      <w:r>
        <w:t xml:space="preserve">절판보관함  보관함마이리스트 </w:t>
        <w:br/>
      </w:r>
    </w:p>
    <w:p>
      <w:r>
        <w:t>2880.</w:t>
      </w:r>
    </w:p>
    <w:p/>
    <w:p/>
    <w:p>
      <w:r>
        <w:br/>
        <w:t xml:space="preserve">숨마쿰라우데 수학기본서 기하와 벡터 (2019년 고3용) ㅣ 고등 숨마쿰라우데 (2020년)  </w:t>
        <w:br/>
        <w:t xml:space="preserve">이룸E&amp;B 편집부 (엮은이) | 이룸이앤비 | 2015년 6월17,000원 → 15,300원 (10%할인),  마일리지 850원 (5% 적립) (4) | 세일즈포인트 : 2,049 </w:t>
      </w:r>
    </w:p>
    <w:p>
      <w:r>
        <w:t xml:space="preserve">품절보관함  보관함마이리스트 </w:t>
        <w:br/>
      </w:r>
    </w:p>
    <w:p>
      <w:r>
        <w:t>2881.</w:t>
      </w:r>
    </w:p>
    <w:p/>
    <w:p/>
    <w:p>
      <w:r>
        <w:br/>
        <w:t xml:space="preserve">A+ 내신단기특강 촉 수학영역 수학 2 (2015년) - 고1 새교육과정, 문제 해결의 초절정 감! ㅣ A+ 촉 시리즈 2015년  </w:t>
        <w:br/>
        <w:t xml:space="preserve">A+중앙교육 편집부 (엮은이) | A+중앙교육(성전에듀앤컬처) | 2015년 6월8,500원 → 7,650원 (10%할인),  마일리지 420원 (5% 적립)세일즈포인트 : 91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2882.</w:t>
      </w:r>
    </w:p>
    <w:p/>
    <w:p/>
    <w:p>
      <w:r>
        <w:br/>
        <w:t xml:space="preserve">A+ 용기 100배 수학영역 미적분 2 (2015년) - 고2용 새교육과정, 수학에 지친 수험생들을 위한 다이어트 수능전략 ㅣ 고등 용기 100배 2015년  </w:t>
        <w:br/>
        <w:t xml:space="preserve">A+중앙교육 편집부 (엮은이) | A+중앙교육(성전에듀앤컬처) | 2015년 6월10,000원 → 9,000원 (10%할인),  마일리지 500원 (5% 적립)세일즈포인트 : 205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2883.</w:t>
      </w:r>
    </w:p>
    <w:p/>
    <w:p/>
    <w:p>
      <w:r>
        <w:br/>
        <w:t xml:space="preserve">풍산자 기하와 벡터 (2019년 고3용) - 2009 개정 교육과정 ㅣ 고등 풍산자 수학 (2019년)  </w:t>
        <w:br/>
        <w:t xml:space="preserve">풍산자수학연구소 (엮은이) | 지학사(참고서) | 2015년 6월11,000원 → 9,900원 (10%할인),  마일리지 550원 (5% 적립) (3) | 세일즈포인트 : 1,284 </w:t>
      </w:r>
    </w:p>
    <w:p>
      <w:r>
        <w:t xml:space="preserve">품절보관함  보관함마이리스트 </w:t>
        <w:br/>
      </w:r>
    </w:p>
    <w:p>
      <w:r>
        <w:t>2884.</w:t>
      </w:r>
    </w:p>
    <w:p/>
    <w:p/>
    <w:p>
      <w:r>
        <w:br/>
        <w:t xml:space="preserve">EBS 수능완성 수학영역 수학 B형 (2015년) - (수학1+수학2+적분과통계+기하와벡터) ㅣ EBS 수능완성 2015년  </w:t>
        <w:br/>
        <w:t xml:space="preserve">EBS(한국교육방송공사) 편집부 (엮은이) | 한국교육방송공사(EBS중고등) | 2015년 6월10,500원 → 9,450원 (10%할인),  마일리지 520원 (5% 적립) (4) | 세일즈포인트 : 6,218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2885.</w:t>
      </w:r>
    </w:p>
    <w:p/>
    <w:p/>
    <w:p>
      <w:r>
        <w:br/>
        <w:t xml:space="preserve">EBS 수능완성 수학영역 수학 A형 (2015년) - (수학1+미적분과통계기본) ㅣ EBS 수능완성 2015년  </w:t>
        <w:br/>
        <w:t xml:space="preserve">EBS(한국교육방송공사) 편집부 (엮은이) | 한국교육방송공사(EBS중고등) | 2015년 6월8,500원 → 7,650원 (10%할인),  마일리지 420원 (5% 적립) (10) | 세일즈포인트 : 10,805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2886.</w:t>
      </w:r>
    </w:p>
    <w:p/>
    <w:p/>
    <w:p>
      <w:r>
        <w:br/>
        <w:t xml:space="preserve">아름다운샘 Best 확률과 통계 (2019년 고3용) - 2009 개정 교육과정 ㅣ 아름다운샘 Best 수학 (2019년)  </w:t>
        <w:br/>
        <w:t xml:space="preserve">이창주 (지은이) | 아름다운샘 | 2015년 6월12,000원 → 10,800원 (10%할인),  마일리지 600원 (5% 적립)세일즈포인트 : 330 </w:t>
      </w:r>
    </w:p>
    <w:p>
      <w:r>
        <w:t xml:space="preserve">품절보관함  보관함마이리스트 </w:t>
        <w:br/>
      </w:r>
    </w:p>
    <w:p>
      <w:r>
        <w:t>2887.</w:t>
      </w:r>
    </w:p>
    <w:p/>
    <w:p/>
    <w:p>
      <w:r>
        <w:br/>
        <w:t xml:space="preserve">2016 한석원 실전모의고사 1 수학 A (2015년) - 최근2개년 한석원 실전모의고사 우수문항 수록 ㅣ 2016 한석원 실전모의고사  </w:t>
        <w:br/>
        <w:t xml:space="preserve">한석원 (지은이) | 생각의질서 | 2015년 6월16,000원 → 16,000원,  마일리지 800원 (5% 적립) (1) | 세일즈포인트 : 621 </w:t>
      </w:r>
    </w:p>
    <w:p>
      <w:r>
        <w:t xml:space="preserve">절판보관함  보관함마이리스트 </w:t>
        <w:br/>
      </w:r>
    </w:p>
    <w:p>
      <w:r>
        <w:t>2888.</w:t>
      </w:r>
    </w:p>
    <w:p/>
    <w:p/>
    <w:p>
      <w:r>
        <w:br/>
        <w:t xml:space="preserve">2016 포카칩 모의평가 Swan Song 수학영역 B형 8회분 (8절) (2015년) ㅣ 오르비 모의고사 시리즈 2015년  </w:t>
        <w:br/>
        <w:t xml:space="preserve">이덕영 (지은이) | 오르비북스 | 2015년 6월11,000원 → 9,900원 (10%할인),  마일리지 110원 (1% 적립) (4) | 세일즈포인트 : 636 </w:t>
      </w:r>
    </w:p>
    <w:p>
      <w:r>
        <w:t xml:space="preserve">품절보관함  보관함마이리스트 </w:t>
        <w:br/>
      </w:r>
    </w:p>
    <w:p>
      <w:r>
        <w:t>2889.</w:t>
      </w:r>
    </w:p>
    <w:p/>
    <w:p/>
    <w:p>
      <w:r>
        <w:br/>
        <w:t xml:space="preserve">2016 포카칩 모의평가 Swan Song 수학영역 A형 8회분 (8절) (2015년) ㅣ 오르비 모의고사 시리즈 2015년  </w:t>
        <w:br/>
        <w:t xml:space="preserve">이덕영 (지은이) | 오르비북스 | 2015년 6월11,000원 → 9,900원 (10%할인),  마일리지 110원 (1% 적립) (1) | 세일즈포인트 : 422 </w:t>
      </w:r>
    </w:p>
    <w:p>
      <w:r>
        <w:br/>
        <w:t xml:space="preserve"> 시대인재books출판사에서 새로 출간되었습니다. </w:t>
      </w:r>
    </w:p>
    <w:p>
      <w:r>
        <w:t xml:space="preserve">구판절판보관함  보관함마이리스트 </w:t>
        <w:br/>
      </w:r>
    </w:p>
    <w:p>
      <w:r>
        <w:t>2890.</w:t>
      </w:r>
    </w:p>
    <w:p/>
    <w:p/>
    <w:p>
      <w:r>
        <w:br/>
        <w:t xml:space="preserve">일등급 수학 기하와 벡터 (2019년 고3용) ㅣ 고등 일등급 수학 (2019년)  </w:t>
        <w:br/>
        <w:t xml:space="preserve">이종석 (지은이) | 수경출판사(학습) | 2015년 6월11,000원 → 9,900원 (10%할인),  마일리지 550원 (5% 적립)세일즈포인트 : 1,741 </w:t>
      </w:r>
    </w:p>
    <w:p>
      <w:r>
        <w:t xml:space="preserve">품절보관함  보관함마이리스트 </w:t>
        <w:br/>
      </w:r>
    </w:p>
    <w:p>
      <w:r>
        <w:t>2891.</w:t>
      </w:r>
    </w:p>
    <w:p/>
    <w:p/>
    <w:p>
      <w:r>
        <w:br/>
        <w:t xml:space="preserve">2016 Hidden Kice 모의고사 수학영역 B형 5회분 (8절) (2015년) ㅣ 오르비 모의고사 시리즈 2015년  </w:t>
        <w:br/>
        <w:t xml:space="preserve">안영호 (지은이) | 오르비북스 | 2015년 6월15,500원 → 13,950원 (10%할인),  마일리지 150원 (1% 적립) (1) | 세일즈포인트 : 652 </w:t>
      </w:r>
    </w:p>
    <w:p>
      <w:r>
        <w:t xml:space="preserve">품절보관함  보관함마이리스트 </w:t>
        <w:br/>
      </w:r>
    </w:p>
    <w:p>
      <w:r>
        <w:t>2892.</w:t>
      </w:r>
    </w:p>
    <w:p/>
    <w:p/>
    <w:p>
      <w:r>
        <w:br/>
        <w:t xml:space="preserve">2016 Hidden Kice 모의고사 수학영역 A형 5회분 (8절) (2015년) ㅣ 오르비 모의고사 시리즈 2015년  </w:t>
        <w:br/>
        <w:t xml:space="preserve">안영호 (지은이) | 오르비북스 | 2015년 6월15,500원 → 13,950원 (10%할인),  마일리지 150원 (1% 적립) (1) | 세일즈포인트 : 472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2893.</w:t>
      </w:r>
    </w:p>
    <w:p/>
    <w:p/>
    <w:p>
      <w:r>
        <w:br/>
        <w:t xml:space="preserve">MAPL 마플 교과서 기하와 벡터 (2019년 고3용) - 2009 개정 교육과정 ㅣ 마플 교과서 (2019년)  </w:t>
        <w:br/>
        <w:t xml:space="preserve">임정선 (지은이) | 희망에듀 | 2015년 6월22,000원 → 19,800원 (10%할인),  마일리지 1,100원 (5% 적립) (3) | 세일즈포인트 : 2,500 </w:t>
      </w:r>
    </w:p>
    <w:p>
      <w:r>
        <w:t xml:space="preserve">품절보관함  보관함마이리스트 </w:t>
        <w:br/>
      </w:r>
    </w:p>
    <w:p>
      <w:r>
        <w:t>2894.</w:t>
      </w:r>
    </w:p>
    <w:p/>
    <w:p/>
    <w:p>
      <w:r>
        <w:br/>
        <w:t xml:space="preserve">2016 한석원 실전모의고사 1 수학 B (2015년) - 최근2개년 한석원 실전모의고사 우수문항 수록 ㅣ 2016 한석원 실전모의고사  </w:t>
        <w:br/>
        <w:t xml:space="preserve">한석원 (지은이) | 생각의질서 | 2015년 6월16,000원 → 16,000원,  마일리지 800원 (5% 적립) (3) | 세일즈포인트 : 1,329 </w:t>
      </w:r>
    </w:p>
    <w:p>
      <w:r>
        <w:t xml:space="preserve">절판보관함  보관함마이리스트 </w:t>
        <w:br/>
      </w:r>
    </w:p>
    <w:p>
      <w:r>
        <w:t>2895.</w:t>
      </w:r>
    </w:p>
    <w:p/>
    <w:p/>
    <w:p>
      <w:r>
        <w:br/>
        <w:t xml:space="preserve">수능 强강실전모의고사 For.2016 수학 B형 (6회분) (2015년) - 2016 수능 대비 신승범 파이널 봉투모의고사(OMR카드/오답노트 제공) ㅣ 强실전모의고사 2015년  </w:t>
        <w:br/>
        <w:t xml:space="preserve">신승범 (지은이) | 이투스북 | 2015년 6월16,000원 → 14,400원 (10%할인),  마일리지 800원 (5% 적립) (2) | 세일즈포인트 : 784 </w:t>
      </w:r>
    </w:p>
    <w:p>
      <w:r>
        <w:t xml:space="preserve">품절보관함  보관함마이리스트 </w:t>
        <w:br/>
      </w:r>
    </w:p>
    <w:p>
      <w:r>
        <w:t>2896.</w:t>
      </w:r>
    </w:p>
    <w:p/>
    <w:p/>
    <w:p>
      <w:r>
        <w:br/>
        <w:t xml:space="preserve">수능 强강실전모의고사 For.2016 수학 A형 (6회분) (2015년) - 2016 수능 대비 신승범 파이널 봉투모의고사(OMR카드/오답노트 제공) ㅣ 强실전모의고사 2015년  </w:t>
        <w:br/>
        <w:t xml:space="preserve">신승범 (지은이) | 이투스북 | 2015년 6월16,000원 → 14,400원 (10%할인),  마일리지 800원 (5% 적립)세일즈포인트 : 536 </w:t>
      </w:r>
    </w:p>
    <w:p>
      <w:r>
        <w:t xml:space="preserve">품절보관함  보관함마이리스트 </w:t>
        <w:br/>
      </w:r>
    </w:p>
    <w:p>
      <w:r>
        <w:t>2897.</w:t>
      </w:r>
    </w:p>
    <w:p/>
    <w:p/>
    <w:p>
      <w:r>
        <w:br/>
        <w:t xml:space="preserve">카이 수학 확률과 통계 (2017년용) - 2009 개정 교육과정 ㅣ 고등 카이 수학 (2017년)  </w:t>
        <w:br/>
        <w:t xml:space="preserve">단단북스 편집부 (엮은이) | 단단북스 | 2015년 6월12,000원 → 10,800원 (10%할인),  마일리지 600원 (5% 적립)세일즈포인트 : 85 </w:t>
      </w:r>
    </w:p>
    <w:p>
      <w:r>
        <w:t xml:space="preserve">품절보관함  보관함마이리스트 </w:t>
        <w:br/>
      </w:r>
    </w:p>
    <w:p>
      <w:r>
        <w:t>2898.</w:t>
      </w:r>
    </w:p>
    <w:p/>
    <w:p/>
    <w:p>
      <w:r>
        <w:br/>
        <w:t xml:space="preserve">블랙라벨 공식집 - 민트 (2017년용) ㅣ 블랙라벨 공식집 (2017년)  </w:t>
        <w:br/>
        <w:t xml:space="preserve">진학사(블랙박스) 편집부 (엮은이) | 진학사(블랙박스) | 2015년 6월7,000원 → 6,300원 (10%할인),  마일리지 350원 (5% 적립)세일즈포인트 : 316 </w:t>
      </w:r>
    </w:p>
    <w:p>
      <w:r>
        <w:t xml:space="preserve">품절보관함  보관함마이리스트 </w:t>
        <w:br/>
      </w:r>
    </w:p>
    <w:p>
      <w:r>
        <w:t>2899.</w:t>
      </w:r>
    </w:p>
    <w:p/>
    <w:p/>
    <w:p>
      <w:r>
        <w:br/>
        <w:t xml:space="preserve">블랙라벨 공식집 - 핑크 (2017년용) ㅣ 블랙라벨 공식집 (2017년)  </w:t>
        <w:br/>
        <w:t xml:space="preserve">진학사(블랙박스) 편집부 (엮은이) | 진학사(블랙박스) | 2015년 6월7,000원 → 6,300원 (10%할인),  마일리지 350원 (5% 적립)세일즈포인트 : 178 </w:t>
      </w:r>
    </w:p>
    <w:p>
      <w:r>
        <w:t xml:space="preserve">품절보관함  보관함마이리스트 </w:t>
        <w:br/>
      </w:r>
    </w:p>
    <w:p>
      <w:r>
        <w:t>2900.</w:t>
      </w:r>
    </w:p>
    <w:p/>
    <w:p/>
    <w:p>
      <w:r>
        <w:br/>
        <w:t xml:space="preserve">교과서 유형 충전 100% 미적분 2 (2015년) - 개정 교육과정 ㅣ 고등 교과서 유형 충전 100% 2015년  </w:t>
        <w:br/>
        <w:t xml:space="preserve">윤장노 (지은이) | 교학사(중고등) | 2015년 6월12,000원 → 10,800원 (10%할인),  마일리지 600원 (5% 적립)세일즈포인트 : 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셀파 해법 수학 S 개념 중심책 수학 1 (2017년용) - 2009 개정 교육과정 </w:t>
        <w:br/>
        <w:t xml:space="preserve">최용준 (지은이) | 천재교육 | 2015년 6월10,000원 → 9,000원 (10%할인),  마일리지 500원 (5% 적립)세일즈포인트 : 56 </w:t>
      </w:r>
    </w:p>
    <w:p>
      <w:r>
        <w:t xml:space="preserve">절판보관함  보관함마이리스트 </w:t>
        <w:br/>
      </w:r>
    </w:p>
    <w:p>
      <w:r>
        <w:t>2902.</w:t>
      </w:r>
    </w:p>
    <w:p/>
    <w:p/>
    <w:p>
      <w:r>
        <w:br/>
        <w:t xml:space="preserve">셀파 해법 수학 개념 중심책 기하와 벡터 (2018년용) ㅣ 고등 셀파 해법수학 (2018년)  </w:t>
        <w:br/>
        <w:t xml:space="preserve">최용준 (지은이) | 천재교육 | 2015년 6월14,000원 → 12,600원 (10%할인),  마일리지 700원 (5% 적립)세일즈포인트 : 209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2903.</w:t>
      </w:r>
    </w:p>
    <w:p/>
    <w:p/>
    <w:p>
      <w:r>
        <w:br/>
        <w:t xml:space="preserve">실용수학 K-STEM 2급 : 수학 2, 미적분 1, 확률과 통계 - 스토리텔링, STEAM형 교재 ㅣ 고등 실용수학자격시험 K-STEM  </w:t>
        <w:br/>
        <w:t xml:space="preserve">K-STEM실용수학연구회 (엮은이) | 지필미디어 | 2015년 5월16,000원 → 16,000원,  마일리지 480원 (3% 적립)세일즈포인트 : 32 </w:t>
      </w:r>
    </w:p>
    <w:p>
      <w:r>
        <w:t xml:space="preserve">절판보관함  보관함마이리스트 </w:t>
        <w:br/>
      </w:r>
    </w:p>
    <w:p>
      <w:r>
        <w:t>2904.</w:t>
      </w:r>
    </w:p>
    <w:p/>
    <w:p/>
    <w:p>
      <w:r>
        <w:br/>
        <w:t xml:space="preserve">단기완성 고2 미적분 1 (2015년) - 새 교육과정 </w:t>
        <w:br/>
        <w:t xml:space="preserve">한국학력평가원 편집부 (엮은이) | 한국학력평가원 | 2015년 5월8,500원 → 7,650원 (10%할인),  마일리지 420원 (5% 적립)세일즈포인트 : 42 </w:t>
      </w:r>
    </w:p>
    <w:p>
      <w:r>
        <w:t xml:space="preserve">품절보관함  보관함마이리스트 </w:t>
        <w:br/>
      </w:r>
    </w:p>
    <w:p>
      <w:r>
        <w:t>2905.</w:t>
      </w:r>
    </w:p>
    <w:p/>
    <w:p/>
    <w:p>
      <w:r>
        <w:br/>
        <w:t xml:space="preserve">풍산자 미적분 2 (2019년 고3용) - 2009 개정 교육과정 ㅣ 고등 풍산자 수학 (2019년)  </w:t>
        <w:br/>
        <w:t xml:space="preserve">풍산자수학연구소 (엮은이) | 지학사(참고서) | 2015년 5월13,000원 → 11,700원 (10%할인),  마일리지 650원 (5% 적립) (3) | 세일즈포인트 : 1,673 </w:t>
      </w:r>
    </w:p>
    <w:p>
      <w:r>
        <w:t xml:space="preserve">품절보관함  보관함마이리스트 </w:t>
        <w:br/>
      </w:r>
    </w:p>
    <w:p>
      <w:r>
        <w:t>2906.</w:t>
      </w:r>
    </w:p>
    <w:p/>
    <w:p/>
    <w:p>
      <w:r>
        <w:br/>
        <w:t xml:space="preserve">[세트] EBS 시크릿특강 자연계 세트 - 전3권 (2015년) - 국어 A형 + 영어 독해 + 수학 B형 ㅣ EBS 시크릿 특강 3주 완성 2015년  </w:t>
        <w:br/>
        <w:t xml:space="preserve">메가북스 교재개발실 (엮은이) | 메가스터디(참고서) | 2015년 5월31,500원 → 28,350원 (10%할인),  마일리지 1,570원 (5% 적립)세일즈포인트 : 16 </w:t>
      </w:r>
    </w:p>
    <w:p>
      <w:r>
        <w:t xml:space="preserve">절판보관함  보관함마이리스트 </w:t>
        <w:br/>
      </w:r>
    </w:p>
    <w:p>
      <w:r>
        <w:t>2907.</w:t>
      </w:r>
    </w:p>
    <w:p/>
    <w:p/>
    <w:p>
      <w:r>
        <w:br/>
        <w:t xml:space="preserve">[세트] EBS 시크릿특강 인문계 세트 - 전3권 (2015년) - 국어 B형 + 영어 독해 + 수학 A형 ㅣ EBS 시크릿 특강 3주 완성 2015년  </w:t>
        <w:br/>
        <w:t xml:space="preserve">메가북스 교재개발실 (엮은이) | 메가스터디(참고서) | 2015년 5월31,500원 → 28,350원 (10%할인),  마일리지 1,570원 (5% 적립)세일즈포인트 : 21 </w:t>
      </w:r>
    </w:p>
    <w:p>
      <w:r>
        <w:t xml:space="preserve">절판보관함  보관함마이리스트 </w:t>
        <w:br/>
      </w:r>
    </w:p>
    <w:p>
      <w:r>
        <w:t>2908.</w:t>
      </w:r>
    </w:p>
    <w:p/>
    <w:p/>
    <w:p>
      <w:r>
        <w:br/>
        <w:t xml:space="preserve">해법 수준별 기본 마스터 확률과 통계 (2018년용) - 2009 개정 교육과정 ㅣ 고등 수준별 수학 (2018년)  </w:t>
        <w:br/>
        <w:t xml:space="preserve">김의석 (지은이) | 천재교육 | 2015년 5월9,000원 → 8,100원 (10%할인),  마일리지 450원 (5% 적립) (1) | 세일즈포인트 : 225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2909.</w:t>
      </w:r>
    </w:p>
    <w:p/>
    <w:p/>
    <w:p>
      <w:r>
        <w:br/>
        <w:t xml:space="preserve">해법 수준별 실력 마스터 확률과 통계 (2018년용) - 2009 개정 교육과정 </w:t>
        <w:br/>
        <w:t xml:space="preserve">김홍섭 (지은이) | 천재교육 | 2015년 5월9,000원 → 8,100원 (10%할인),  마일리지 450원 (5% 적립)세일즈포인트 : 126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2910.</w:t>
      </w:r>
    </w:p>
    <w:p/>
    <w:p/>
    <w:p>
      <w:r>
        <w:br/>
        <w:t xml:space="preserve">EBS 시크릿 특강 3주 완성 수학 B형 (2015년) - EBS 수능특강 + 인터넷수능 100% 연계 ㅣ EBS 시크릿 특강 3주 완성 2015년  </w:t>
        <w:br/>
        <w:t xml:space="preserve">메가북스 교재개발실 (엮은이) | 메가스터디(참고서) | 2015년 5월9,500원 → 8,550원 (10%할인),  마일리지 470원 (5% 적립)세일즈포인트 : 68 </w:t>
      </w:r>
    </w:p>
    <w:p>
      <w:r>
        <w:t xml:space="preserve">절판보관함  보관함마이리스트 </w:t>
        <w:br/>
      </w:r>
    </w:p>
    <w:p>
      <w:r>
        <w:t>2911.</w:t>
      </w:r>
    </w:p>
    <w:p/>
    <w:p/>
    <w:p>
      <w:r>
        <w:br/>
        <w:t xml:space="preserve">EBS 시크릿 특강 3주 완성 수학 A형 (2015년) - EBS 수능특강 + 인터넷수능 100% 연계 ㅣ EBS 시크릿 특강 3주 완성 2015년  </w:t>
        <w:br/>
        <w:t xml:space="preserve">메가북스 교재개발실 (엮은이) | 메가스터디(참고서) | 2015년 5월9,500원 → 8,550원 (10%할인),  마일리지 470원 (5% 적립) (1) | 세일즈포인트 : 98 </w:t>
      </w:r>
    </w:p>
    <w:p>
      <w:r>
        <w:t xml:space="preserve">절판보관함  보관함마이리스트 </w:t>
        <w:br/>
      </w:r>
    </w:p>
    <w:p>
      <w:r>
        <w:t>2912.</w:t>
      </w:r>
    </w:p>
    <w:p/>
    <w:p/>
    <w:p>
      <w:r>
        <w:br/>
        <w:t xml:space="preserve">2016 사관학교 10년간 기출문제 다잡기 수학영역(A형/B형) - 2015~2011학년도 기출문제 동영상 강의 무료 제공 ㅣ 2016 사관학교 기출문제 다잡기  </w:t>
        <w:br/>
        <w:t xml:space="preserve">서가은 (엮은이) | (주)시대교육 | 2015년 5월17,000원 → 15,300원 (10%할인),  마일리지 850원 (5% 적립)세일즈포인트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2913.</w:t>
      </w:r>
    </w:p>
    <w:p/>
    <w:p/>
    <w:p>
      <w:r>
        <w:br/>
        <w:t xml:space="preserve">EBS N제 수학영역 수학 B형 210제 (2015년) ㅣ EBS N제 2015년  </w:t>
        <w:br/>
        <w:t xml:space="preserve">EBS(한국교육방송공사) 편집부 (엮은이) | 한국교육방송공사(EBS중고등) | 2015년 5월5,000원 → 4,500원 (10%할인),  마일리지 250원 (5% 적립) (1) | 세일즈포인트 : 1,203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2914.</w:t>
      </w:r>
    </w:p>
    <w:p/>
    <w:p/>
    <w:p>
      <w:r>
        <w:br/>
        <w:t xml:space="preserve">EBS N제 수학영역 수학 A형 210제 (2015년) ㅣ EBS N제 2015년  </w:t>
        <w:br/>
        <w:t xml:space="preserve">EBS(한국교육방송공사) 편집부 (엮은이) | 한국교육방송공사(EBS중고등) | 2015년 5월5,000원 → 4,500원 (10%할인),  마일리지 250원 (5% 적립)세일즈포인트 : 1,319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2915.</w:t>
      </w:r>
    </w:p>
    <w:p/>
    <w:p/>
    <w:p>
      <w:r>
        <w:br/>
        <w:t xml:space="preserve">임팩트 수학 1 324제 (2015년) ㅣ 푸르미르 고등 임팩트 2015년  </w:t>
        <w:br/>
        <w:t xml:space="preserve">박형수 (지은이) | 푸르미르 | 2015년 5월7,000원 → 6,300원 (10%할인),  마일리지 350원 (5% 적립)세일즈포인트 : 13 </w:t>
      </w:r>
    </w:p>
    <w:p>
      <w:r>
        <w:t xml:space="preserve">품절보관함  보관함마이리스트 </w:t>
        <w:br/>
      </w:r>
    </w:p>
    <w:p>
      <w:r>
        <w:t>2916.</w:t>
      </w:r>
    </w:p>
    <w:p/>
    <w:p/>
    <w:p>
      <w:r>
        <w:br/>
        <w:t xml:space="preserve">임팩트 수학 2 302제 (2015년) ㅣ 푸르미르 고등 임팩트 2015년  </w:t>
        <w:br/>
        <w:t xml:space="preserve">박형수 (지은이) | 푸르미르 | 2015년 5월7,000원 → 6,300원 (10%할인),  마일리지 350원 (5% 적립)세일즈포인트 : 33 </w:t>
      </w:r>
    </w:p>
    <w:p>
      <w:r>
        <w:t xml:space="preserve">품절보관함  보관함마이리스트 </w:t>
        <w:br/>
      </w:r>
    </w:p>
    <w:p>
      <w:r>
        <w:t>2917.</w:t>
      </w:r>
    </w:p>
    <w:p/>
    <w:p/>
    <w:p>
      <w:r>
        <w:br/>
        <w:t xml:space="preserve">임팩트 미적분 2 300제 (2015년) ㅣ 푸르미르 고등 임팩트 2015년  </w:t>
        <w:br/>
        <w:t xml:space="preserve">박형수, 박하나 (지은이) | 푸르미르 | 2015년 5월7,000원 → 6,300원 (10%할인),  마일리지 350원 (5% 적립)세일즈포인트 : 19 </w:t>
      </w:r>
    </w:p>
    <w:p>
      <w:r>
        <w:t xml:space="preserve">품절보관함  보관함마이리스트 </w:t>
        <w:br/>
      </w:r>
    </w:p>
    <w:p>
      <w:r>
        <w:t>2918.</w:t>
      </w:r>
    </w:p>
    <w:p/>
    <w:p/>
    <w:p>
      <w:r>
        <w:br/>
        <w:t xml:space="preserve">임팩트 미적분 1 300제 (2015년) ㅣ 푸르미르 고등 임팩트 2015년  </w:t>
        <w:br/>
        <w:t xml:space="preserve">박형수 (지은이) | 푸르미르 | 2015년 5월7,000원 → 6,300원 (10%할인),  마일리지 350원 (5% 적립)세일즈포인트 : 16 </w:t>
      </w:r>
    </w:p>
    <w:p>
      <w:r>
        <w:t xml:space="preserve">품절보관함  보관함마이리스트 </w:t>
        <w:br/>
      </w:r>
    </w:p>
    <w:p>
      <w:r>
        <w:t>2919.</w:t>
      </w:r>
    </w:p>
    <w:p/>
    <w:p/>
    <w:p>
      <w:r>
        <w:br/>
        <w:t xml:space="preserve">A+ 크레센도 Crescendo 6월 9월 모의평가.수능 고난도 기출 &amp; EBS 연계 수학영역 B형 (2015년) - 실력을 점점 더 강하게 수능 1등급 대비 필독서!, 2016년 수능 대비, 고3용 ㅣ A+ 크레센도 2015년  </w:t>
        <w:br/>
        <w:t xml:space="preserve">A+중앙교육 편집부 (엮은이) | A+중앙교육(성전에듀앤컬처) | 2015년 5월9,000원 → 8,100원 (10%할인),  마일리지 450원 (5% 적립)세일즈포인트 : 50 </w:t>
      </w:r>
    </w:p>
    <w:p>
      <w:r>
        <w:t xml:space="preserve">품절보관함  보관함마이리스트 </w:t>
        <w:br/>
      </w:r>
    </w:p>
    <w:p>
      <w:r>
        <w:t>2920.</w:t>
      </w:r>
    </w:p>
    <w:p/>
    <w:p/>
    <w:p>
      <w:r>
        <w:br/>
        <w:t xml:space="preserve">A+ 크레센도 Crescendo 6월 9월 모의평가.수능 고난도 기출 &amp; EBS 연계 수학영역 A형 (2015년) - 실력을 점점 더 강하게 수능 1등급 대비 필독서!, 2016년 수능 대비, 고3용 ㅣ A+ 크레센도 2015년  </w:t>
        <w:br/>
        <w:t xml:space="preserve">A+중앙교육 편집부 (엮은이) | A+중앙교육(성전에듀앤컬처) | 2015년 5월8,000원 → 7,200원 (10%할인),  마일리지 400원 (5% 적립)세일즈포인트 : 45 </w:t>
      </w:r>
    </w:p>
    <w:p>
      <w:r>
        <w:t xml:space="preserve">품절보관함  보관함마이리스트 </w:t>
        <w:br/>
      </w:r>
    </w:p>
    <w:p>
      <w:r>
        <w:t>2921.</w:t>
      </w:r>
    </w:p>
    <w:p/>
    <w:p/>
    <w:p>
      <w:r>
        <w:br/>
        <w:t xml:space="preserve">수학의 법칙 수학 2 개념 기본서 (2015년) - 새 교육과정, 고등학교 1학년용 ㅣ 수학의 법칙 2015년  </w:t>
        <w:br/>
        <w:t xml:space="preserve">이승엽 (지은이) | 단비교육 | 2015년 5월17,000원 → 15,300원 (10%할인),  마일리지 850원 (5% 적립)세일즈포인트 : 21 </w:t>
      </w:r>
    </w:p>
    <w:p>
      <w:r>
        <w:t xml:space="preserve">품절보관함  보관함마이리스트 </w:t>
        <w:br/>
      </w:r>
    </w:p>
    <w:p>
      <w:r>
        <w:t>2922.</w:t>
      </w:r>
    </w:p>
    <w:p/>
    <w:p/>
    <w:p>
      <w:r>
        <w:br/>
        <w:t xml:space="preserve">일품 고등 미적분 2 545제 (2015년) - 새교육과정 ㅣ 고등 일품 시리즈 2015년  </w:t>
        <w:br/>
        <w:t xml:space="preserve">김의석 (지은이) | 좋은책신사고 | 2015년 5월11,500원 → 10,350원 (10%할인),  마일리지 570원 (5% 적립)세일즈포인트 : 534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2923.</w:t>
      </w:r>
    </w:p>
    <w:p/>
    <w:p/>
    <w:p>
      <w:r>
        <w:br/>
        <w:t xml:space="preserve">일품 고등 기하와 벡터 517제 (2015년) - 새교육과정 ㅣ 고등 일품 시리즈 2015년  </w:t>
        <w:br/>
        <w:t xml:space="preserve">김의석 (지은이) | 좋은책신사고 | 2015년 5월11,000원 → 9,900원 (10%할인),  마일리지 550원 (5% 적립)세일즈포인트 : 298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2924.</w:t>
      </w:r>
    </w:p>
    <w:p/>
    <w:p/>
    <w:p>
      <w:r>
        <w:br/>
        <w:t xml:space="preserve">수만휘 4점 기출 수학 A형 (2015년) ㅣ 수만휘 4점 기출 2015년  </w:t>
        <w:br/>
        <w:t xml:space="preserve">수만휘 교재개발팀 (엮은이) | 텐볼스토리 | 2015년 5월15,000원 → 13,500원 (10%할인),  마일리지 750원 (5% 적립) (1) | 세일즈포인트 : 402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2925.</w:t>
      </w:r>
    </w:p>
    <w:p/>
    <w:p/>
    <w:p>
      <w:r>
        <w:br/>
        <w:t xml:space="preserve">수력충전 기하와 벡터 (2019년 고3용) ㅣ 고등 수력충전 (2019년)  </w:t>
        <w:br/>
        <w:t xml:space="preserve">수경 편집부 (엮은이) | 수경출판사(학습) | 2015년 5월10,000원 → 9,000원 (10%할인),  마일리지 500원 (5% 적립) (1) | 세일즈포인트 : 671 </w:t>
      </w:r>
    </w:p>
    <w:p>
      <w:r>
        <w:t xml:space="preserve">품절보관함  보관함마이리스트 </w:t>
        <w:br/>
      </w:r>
    </w:p>
    <w:p>
      <w:r>
        <w:t>2926.</w:t>
      </w:r>
    </w:p>
    <w:p/>
    <w:p/>
    <w:p>
      <w:r>
        <w:br/>
        <w:t xml:space="preserve">이정도 문제는 꼭 풀자 수학 2 (2015년) - 개정 교육과정 ㅣ 고등 이정도 문제는 꼭 풀자 2015년  </w:t>
        <w:br/>
        <w:t xml:space="preserve">이선호 (지은이) | 고래북스(주) | 2015년 5월12,000원 → 10,800원 (10%할인),  마일리지 600원 (5% 적립)세일즈포인트 : 14 </w:t>
      </w:r>
    </w:p>
    <w:p>
      <w:r>
        <w:t xml:space="preserve">품절보관함  보관함마이리스트 </w:t>
        <w:br/>
      </w:r>
    </w:p>
    <w:p>
      <w:r>
        <w:t>2927.</w:t>
      </w:r>
    </w:p>
    <w:p/>
    <w:p/>
    <w:p>
      <w:r>
        <w:br/>
        <w:t xml:space="preserve">풍산자 필수유형 미적분 2 (2016년용) - 새교육과정 ㅣ 고등 풍산자 수학 (2016년)  </w:t>
        <w:br/>
        <w:t xml:space="preserve">수학교육연구실 (엮은이) | 지학사(참고서) | 2015년 4월13,000원 → 11,700원 (10%할인),  마일리지 650원 (5% 적립) (1) | 세일즈포인트 : 249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2928.</w:t>
      </w:r>
    </w:p>
    <w:p/>
    <w:p/>
    <w:p>
      <w:r>
        <w:br/>
        <w:t xml:space="preserve">新수학의 바이블 BOB 미적분 2 (2019년 고3용) - 2009 교육과정 ㅣ 고등 수학의 바이블 (2019년 고3용)  </w:t>
        <w:br/>
        <w:t xml:space="preserve">민경도, 이창희, 배장윤, 노하은, 이승열 (지은이) | 이투스북 | 2015년 4월12,000원 → 10,800원 (10%할인),  마일리지 600원 (5% 적립)세일즈포인트 : 807 </w:t>
      </w:r>
    </w:p>
    <w:p>
      <w:r>
        <w:t xml:space="preserve">품절보관함  보관함마이리스트 </w:t>
        <w:br/>
      </w:r>
    </w:p>
    <w:p>
      <w:r>
        <w:t>2929.</w:t>
      </w:r>
    </w:p>
    <w:p/>
    <w:p/>
    <w:p>
      <w:r>
        <w:br/>
        <w:t xml:space="preserve">531 프로젝트 수학 확률과 통계를 빠르게 S (Speedy) (2019년용) - 2009 교육과정 / 수준별 영역별 단기 특강서 ㅣ 531 프로젝트 (2019년)  </w:t>
        <w:br/>
        <w:t xml:space="preserve">심동준, 방혜정, 신승호, 김용준, 박정숙 (지은이) | 이투스북 | 2015년 4월9,000원 → 8,100원 (10%할인),  마일리지 450원 (5% 적립)세일즈포인트 : 886 </w:t>
      </w:r>
    </w:p>
    <w:p>
      <w:r>
        <w:t xml:space="preserve">품절보관함  보관함마이리스트 </w:t>
        <w:br/>
      </w:r>
    </w:p>
    <w:p>
      <w:r>
        <w:t>2930.</w:t>
      </w:r>
    </w:p>
    <w:p/>
    <w:p/>
    <w:p>
      <w:r>
        <w:br/>
        <w:t xml:space="preserve">531 프로젝트 PROJECT 수학 확률과 통계를 쉽게 E (Easy) (2018년용) - 수준별 영역별 단기 특강서 </w:t>
        <w:br/>
        <w:t xml:space="preserve">심동준, 방혜정, 신승호, 김용준, 박정숙 (지은이) | 이투스북 | 2015년 4월9,000원 → 8,100원 (10%할인),  마일리지 450원 (5% 적립)세일즈포인트 : 676 </w:t>
      </w:r>
    </w:p>
    <w:p>
      <w:r>
        <w:t xml:space="preserve">품절보관함  보관함마이리스트 </w:t>
        <w:br/>
      </w:r>
    </w:p>
    <w:p>
      <w:r>
        <w:t>2931.</w:t>
      </w:r>
    </w:p>
    <w:p/>
    <w:p/>
    <w:p>
      <w:r>
        <w:br/>
        <w:t xml:space="preserve">531 프로젝트 PROJECT 수학 수학2를 빠르게 S (Speedy) (2018년용) - 수준별 영역별 단기 특강서 </w:t>
        <w:br/>
        <w:t xml:space="preserve">임미선, 김성회, 심동준, 함영대, 방혜정, 신승호, 김용준, 박정숙 (지은이) | 이투스북 | 2015년 4월9,000원 → 8,100원 (10%할인),  마일리지 450원 (5% 적립) (1) | 세일즈포인트 : 724 </w:t>
      </w:r>
    </w:p>
    <w:p>
      <w:r>
        <w:t xml:space="preserve">품절보관함  보관함마이리스트 </w:t>
        <w:br/>
      </w:r>
    </w:p>
    <w:p>
      <w:r>
        <w:t>2932.</w:t>
      </w:r>
    </w:p>
    <w:p/>
    <w:p/>
    <w:p>
      <w:r>
        <w:br/>
        <w:t xml:space="preserve">531 프로젝트 PROJECT 수학 수학2를 우월하게 H (Hyper) (2018년용) - 수준별 영역별 단기 특강서 </w:t>
        <w:br/>
        <w:t xml:space="preserve">송온기, 이병헌, 방혜정, 신승호 (지은이) | 이투스북 | 2015년 4월9,000원 → 8,100원 (10%할인),  마일리지 450원 (5% 적립)세일즈포인트 : 247 </w:t>
      </w:r>
    </w:p>
    <w:p>
      <w:r>
        <w:t xml:space="preserve">품절보관함  보관함마이리스트 </w:t>
        <w:br/>
      </w:r>
    </w:p>
    <w:p>
      <w:r>
        <w:t>2933.</w:t>
      </w:r>
    </w:p>
    <w:p/>
    <w:p/>
    <w:p>
      <w:r>
        <w:br/>
        <w:t xml:space="preserve">531 프로젝트 PROJECT 수학 수학2를 쉽게 E (Easy) (2018년용) - 수준별 영역별 단기 특강서 </w:t>
        <w:br/>
        <w:t xml:space="preserve">임미선, 김성회, 심동준, 함영대, 방혜정, 신승호, 김용준, 박정숙 (지은이) | 이투스북 | 2015년 4월9,000원 → 8,100원 (10%할인),  마일리지 450원 (5% 적립)세일즈포인트 : 500 </w:t>
      </w:r>
    </w:p>
    <w:p>
      <w:r>
        <w:t xml:space="preserve">품절보관함  보관함마이리스트 </w:t>
        <w:br/>
      </w:r>
    </w:p>
    <w:p>
      <w:r>
        <w:t>2934.</w:t>
      </w:r>
    </w:p>
    <w:p/>
    <w:p/>
    <w:p>
      <w:r>
        <w:br/>
        <w:t xml:space="preserve">아름다운샘 Best 미적분 2 (2019년 고3용) - 2009 개정 교육과정 ㅣ 아름다운샘 Best 수학 (2019년)  </w:t>
        <w:br/>
        <w:t xml:space="preserve">이창주, 이명구 (지은이) | 아름다운샘 | 2015년 4월12,000원 → 10,800원 (10%할인),  마일리지 600원 (5% 적립)세일즈포인트 : 327 </w:t>
      </w:r>
    </w:p>
    <w:p>
      <w:r>
        <w:t xml:space="preserve">품절보관함  보관함마이리스트 </w:t>
        <w:br/>
      </w:r>
    </w:p>
    <w:p>
      <w:r>
        <w:t>2935.</w:t>
      </w:r>
    </w:p>
    <w:p/>
    <w:p/>
    <w:p>
      <w:r>
        <w:br/>
        <w:t xml:space="preserve">E-수능연계 변형특강 수학 B형 - EBS 수능특강 연계 (2015년) - 강남구청 인터넷 수능방송 강의 교재 (2016학년도 대학수학능력시험대비) ㅣ E 수능연계 변형특강 2015년  </w:t>
        <w:br/>
        <w:t xml:space="preserve">전준홍, 고인용, 권태호, 김성곤, 김영진, 김일태, 박광훈, 박형호, 양홍민, 이도형, 이형원, 최병철 (지은이) | 이지수능교육 | 2015년 4월12,000원 → 10,800원 (10%할인),  마일리지 600원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2936.</w:t>
      </w:r>
    </w:p>
    <w:p/>
    <w:p/>
    <w:p>
      <w:r>
        <w:br/>
        <w:t xml:space="preserve">E-수능연계 변형특강 수학 A형 - EBS 수능특강 연계 (2015년) - 강남구청 인터넷 수능방송 강의 교재 (2016학년도 대학수학능력시험대비) ㅣ E 수능연계 변형특강 2015년  </w:t>
        <w:br/>
        <w:t xml:space="preserve">전준홍, 고인용, 권태호, 김성곤, 김영진, 김일태, 박광훈, 박형호, 양홍민, 이도형, 이형원, 최병철 (지은이) | 이지수능교육 | 2015년 4월11,000원 → 9,900원 (10%할인),  마일리지 550원 (5% 적립)세일즈포인트 : 132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2937.</w:t>
      </w:r>
    </w:p>
    <w:p/>
    <w:p/>
    <w:p>
      <w:r>
        <w:br/>
        <w:t xml:space="preserve">수학교과서 속의 테마별 고난도 수학 자연 통합 수학 고3 (2015년) </w:t>
        <w:br/>
        <w:t xml:space="preserve">최수일, 정건화, 최인애, 박성은, 임홍덕 (지은이) | 헤아림북스 | 2015년 4월12,500원 → 11,250원 (10%할인),  마일리지 620원 (5% 적립)세일즈포인트 : 102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2938.</w:t>
      </w:r>
    </w:p>
    <w:p/>
    <w:p/>
    <w:p>
      <w:r>
        <w:br/>
        <w:t xml:space="preserve">수학교과서 속의 테마별 고난도 수학 인문 통합 수학 고3 (2015년) </w:t>
        <w:br/>
        <w:t xml:space="preserve">최수일, 정건화, 최인애, 박성은, 임홍덕 (지은이) | 헤아림북스 | 2015년 4월10,000원 → 9,000원 (10%할인),  마일리지 500원 (5% 적립)세일즈포인트 : 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2939.</w:t>
      </w:r>
    </w:p>
    <w:p/>
    <w:p/>
    <w:p>
      <w:r>
        <w:br/>
        <w:t xml:space="preserve">탑 그레이드 특급 소방수 모의평가 수학 A형 2회분 (봉투) - 2016학년도 평가원 6월 모의평가 대비 ㅣ 탑그레이드 수학 시리즈 2015년 2 </w:t>
        <w:br/>
        <w:t xml:space="preserve">교우사 편집부 (엮은이) | 탑그레이드 | 2015년 4월5,000원 → 5,000원,  마일리지 250원 (5% 적립)세일즈포인트 : 14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2940.</w:t>
      </w:r>
    </w:p>
    <w:p/>
    <w:p/>
    <w:p>
      <w:r>
        <w:br/>
        <w:t xml:space="preserve">아름다운샘 미적분 2 수학의 샘 문제기본서 실력 (2019년 고3용) - 2009 개정 교육과정 ㅣ 아름다운샘 수학 (2019년)  </w:t>
        <w:br/>
        <w:t xml:space="preserve">이창주, 이명구 (지은이) | 아름다운샘 | 2015년 4월15,000원 → 13,500원 (10%할인),  마일리지 750원 (5% 적립)세일즈포인트 : 156 </w:t>
      </w:r>
    </w:p>
    <w:p>
      <w:r>
        <w:t xml:space="preserve">품절보관함  보관함마이리스트 </w:t>
        <w:br/>
      </w:r>
    </w:p>
    <w:p>
      <w:r>
        <w:t>2941.</w:t>
      </w:r>
    </w:p>
    <w:p/>
    <w:p/>
    <w:p>
      <w:r>
        <w:br/>
        <w:t xml:space="preserve">아름다운샘 미적분 2 수학의 샘 문제기본서 기본 (2019년 고3용) - 2009 개정 교육과정 ㅣ 아름다운샘 수학 (2019년)  </w:t>
        <w:br/>
        <w:t xml:space="preserve">이창주, 이명구 (지은이) | 아름다운샘 | 2015년 4월15,000원 → 13,500원 (10%할인),  마일리지 750원 (5% 적립)세일즈포인트 : 492 </w:t>
      </w:r>
    </w:p>
    <w:p>
      <w:r>
        <w:t xml:space="preserve">품절보관함  보관함마이리스트 </w:t>
        <w:br/>
      </w:r>
    </w:p>
    <w:p>
      <w:r>
        <w:t>2942.</w:t>
      </w:r>
    </w:p>
    <w:p/>
    <w:p/>
    <w:p>
      <w:r>
        <w:br/>
        <w:t xml:space="preserve">MAPL 마플 시너지 마플문제집 확률과 통계 1621Q (2016년용) ㅣ 마플 시너지 문제집 (2016년)  </w:t>
        <w:br/>
        <w:t xml:space="preserve">임정선 (지은이) | 희망에듀 | 2015년 4월20,000원 → 18,000원 (10%할인),  마일리지 1,000원 (5% 적립) (1) | 세일즈포인트 : 138 </w:t>
      </w:r>
    </w:p>
    <w:p>
      <w:r>
        <w:t xml:space="preserve">절판보관함  보관함마이리스트 </w:t>
        <w:br/>
      </w:r>
    </w:p>
    <w:p>
      <w:r>
        <w:t>2943.</w:t>
      </w:r>
    </w:p>
    <w:p/>
    <w:p/>
    <w:p>
      <w:r>
        <w:br/>
        <w:t xml:space="preserve">[세트] EBS 분석노트 국영수 세트 2 - 전3권 (2015년) - 국어 A형 + 영어 + 수학B형 ㅣ EBS 분석노트 2015년  </w:t>
        <w:br/>
        <w:t xml:space="preserve">강영준, 이형, 조정호, 임희재 (지은이), 메가북스 수학 연구회 (엮은이) | 메가스터디(참고서) | 2015년 4월39,000원 → 35,100원 (10%할인),  마일리지 1,950원 (5% 적립)세일즈포인트 : 24 </w:t>
      </w:r>
    </w:p>
    <w:p>
      <w:r>
        <w:t xml:space="preserve">품절보관함  보관함마이리스트 </w:t>
        <w:br/>
      </w:r>
    </w:p>
    <w:p>
      <w:r>
        <w:t>2944.</w:t>
      </w:r>
    </w:p>
    <w:p/>
    <w:p/>
    <w:p>
      <w:r>
        <w:br/>
        <w:t xml:space="preserve">[세트] EBS 분석노트 국영수 세트 1 - 전3권 (2015년) - 국어 B형 + 영어 + 수학A형 ㅣ EBS 분석노트 2015년  </w:t>
        <w:br/>
        <w:t xml:space="preserve">강영준, 이형, 조정호, 임희재 (지은이), 메가북스 수학 연구회 (엮은이) | 메가스터디(참고서) | 2015년 4월39,000원 → 35,100원 (10%할인),  마일리지 1,950원 (5% 적립)세일즈포인트 : 51 </w:t>
      </w:r>
    </w:p>
    <w:p>
      <w:r>
        <w:t xml:space="preserve">품절보관함  보관함마이리스트 </w:t>
        <w:br/>
      </w:r>
    </w:p>
    <w:p>
      <w:r>
        <w:t>2945.</w:t>
      </w:r>
    </w:p>
    <w:p/>
    <w:p/>
    <w:p>
      <w:r>
        <w:br/>
        <w:t xml:space="preserve">[세트] EBS 분석노트 자연계 세트 B - 전4권 (2015년) - 국어 A형 + 영어 + 수학B형 + 생명과학Ⅰ ㅣ EBS 분석노트 2015년  </w:t>
        <w:br/>
        <w:t xml:space="preserve">강영준, 이형, 조정호, 임희재 (지은이), 메가북스 편집부, 메가북스 수학 연구회 (엮은이) | 메가스터디(참고서) | 2015년 4월51,000원 → 45,900원 (10%할인),  마일리지 2,550원 (5% 적립)세일즈포인트 : 20 </w:t>
      </w:r>
    </w:p>
    <w:p>
      <w:r>
        <w:t xml:space="preserve">품절보관함  보관함마이리스트 </w:t>
        <w:br/>
      </w:r>
    </w:p>
    <w:p>
      <w:r>
        <w:t>2946.</w:t>
      </w:r>
    </w:p>
    <w:p/>
    <w:p/>
    <w:p>
      <w:r>
        <w:br/>
        <w:t xml:space="preserve">[세트] EBS 분석노트 자연계 세트 A - 전4권 (2015년) - 국어 A형 + 영어 + 수학B형 + 화학Ⅰ ㅣ EBS 분석노트 2015년  </w:t>
        <w:br/>
        <w:t xml:space="preserve">강영준, 이형, 조정호, 임희재 (지은이), 메가북스 편집부, 메가북스 수학 연구회 (엮은이) | 메가스터디(참고서) | 2015년 4월51,000원 → 45,900원 (10%할인),  마일리지 2,550원 (5% 적립)세일즈포인트 : 34 </w:t>
      </w:r>
    </w:p>
    <w:p>
      <w:r>
        <w:t xml:space="preserve">품절보관함  보관함마이리스트 </w:t>
        <w:br/>
      </w:r>
    </w:p>
    <w:p>
      <w:r>
        <w:t>2947.</w:t>
      </w:r>
    </w:p>
    <w:p/>
    <w:p/>
    <w:p>
      <w:r>
        <w:br/>
        <w:t xml:space="preserve">[세트] EBS 분석노트 인문계 세트 B - 전4권 (2015년) - 국어 B형 + 영어 + 수학A형 + 한국지리 ㅣ EBS 분석노트 2015년  </w:t>
        <w:br/>
        <w:t xml:space="preserve">강영준, 이형, 조정호, 임희재 (지은이), 메가북스 편집부, 메가북스 수학 연구회 (엮은이) | 메가스터디(참고서) | 2015년 4월51,000원 → 45,900원 (10%할인),  마일리지 2,550원 (5% 적립)세일즈포인트 : 26 </w:t>
      </w:r>
    </w:p>
    <w:p>
      <w:r>
        <w:t xml:space="preserve">품절보관함  보관함마이리스트 </w:t>
        <w:br/>
      </w:r>
    </w:p>
    <w:p>
      <w:r>
        <w:t>2948.</w:t>
      </w:r>
    </w:p>
    <w:p/>
    <w:p/>
    <w:p>
      <w:r>
        <w:br/>
        <w:t xml:space="preserve">[세트] EBS 분석노트 인문계 세트 A - 전4권 (2015년) - 국어 B형 + 영어 + 수학A형 + 사회문화 ㅣ EBS 분석노트 2015년  </w:t>
        <w:br/>
        <w:t xml:space="preserve">강영준, 이형, 조정호, 임희재 (지은이), 메가북스 편집부, 메가북스 수학 연구회 (엮은이) | 메가스터디(참고서) | 2015년 4월51,000원 → 45,900원 (10%할인),  마일리지 2,550원 (5% 적립)세일즈포인트 : 28 </w:t>
      </w:r>
    </w:p>
    <w:p>
      <w:r>
        <w:t xml:space="preserve">품절보관함  보관함마이리스트 </w:t>
        <w:br/>
      </w:r>
    </w:p>
    <w:p>
      <w:r>
        <w:t>2949.</w:t>
      </w:r>
    </w:p>
    <w:p/>
    <w:p/>
    <w:p>
      <w:r>
        <w:br/>
        <w:t xml:space="preserve">arche 아르케 확률과 통계 (2018년용) - 새교육과정 ㅣ 아르케 수학 (2018년)  </w:t>
        <w:br/>
        <w:t xml:space="preserve">박중희, 서정철, 복현수, 권재웅, 최희철, 채현, 이경희, 임태관, 정재호, 윤상연 (지은이), 김경미, 박왕근 (감수) | 꿈을담는틀(학습) | 2015년 4월13,000원 → 11,700원 (10%할인),  마일리지 650원 (5% 적립) (1) | 세일즈포인트 : 187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2950.</w:t>
      </w:r>
    </w:p>
    <w:p/>
    <w:p/>
    <w:p>
      <w:r>
        <w:br/>
        <w:t xml:space="preserve">[세트] EBS 분석노트 + EBS 시크릿특강 완벽세트 수학B형 : EBS 수능특강, 인터넷수능 완벽 대비 - 전2권 (2015년) - EBS분석노트 수학 B형 + EBS 시크릿특강 수학 B형 ㅣ EBS 분석노트 2015년  </w:t>
        <w:br/>
        <w:t xml:space="preserve">메가북스 수학 연구회 (엮은이) | 메가스터디(참고서) | 2015년 4월22,500원 → 20,250원 (10%할인),  마일리지 1,120원 (5% 적립)세일즈포인트 : 16 </w:t>
      </w:r>
    </w:p>
    <w:p>
      <w:r>
        <w:t xml:space="preserve">품절보관함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[세트] EBS 분석노트 + EBS 시크릿특강 완벽세트 수학A형 : EBS 수능특강, 인터넷수능 완벽 대비 - 전2권 (2015년) - EBS분석노트 수학 A형 + EBS 시크릿특강 수학 A형 ㅣ EBS 분석노트 2015년  </w:t>
        <w:br/>
        <w:t xml:space="preserve">메가북스 수학 연구회 (엮은이) | 메가스터디(참고서) | 2015년 4월22,500원 → 20,250원 (10%할인),  마일리지 1,120원 (5% 적립)세일즈포인트 : 17 </w:t>
      </w:r>
    </w:p>
    <w:p>
      <w:r>
        <w:t xml:space="preserve">품절보관함  보관함마이리스트 </w:t>
        <w:br/>
      </w:r>
    </w:p>
    <w:p>
      <w:r>
        <w:t>2952.</w:t>
      </w:r>
    </w:p>
    <w:p/>
    <w:p/>
    <w:p>
      <w:r>
        <w:br/>
        <w:t xml:space="preserve">EBS 분석노트 수학영역 B형 (2015년) - 2016 수능 대비 ㅣ EBS 분석노트 2015년  </w:t>
        <w:br/>
        <w:t xml:space="preserve">메가북스 수학 연구회 (엮은이) | 메가스터디(참고서) | 2015년 4월13,000원 → 11,700원 (10%할인),  마일리지 650원 (5% 적립)세일즈포인트 : 165 </w:t>
      </w:r>
    </w:p>
    <w:p>
      <w:r>
        <w:t xml:space="preserve">절판보관함  보관함마이리스트 </w:t>
        <w:br/>
      </w:r>
    </w:p>
    <w:p>
      <w:r>
        <w:t>2953.</w:t>
      </w:r>
    </w:p>
    <w:p/>
    <w:p/>
    <w:p>
      <w:r>
        <w:br/>
        <w:t xml:space="preserve">EBS 분석노트 수학영역 A형 (2015년) - 2016 수능 대비 ㅣ EBS 분석노트 2015년  </w:t>
        <w:br/>
        <w:t xml:space="preserve">메가북스 수학 연구회 (엮은이) | 메가스터디(참고서) | 2015년 4월13,000원 → 11,700원 (10%할인),  마일리지 650원 (5% 적립) (3) | 세일즈포인트 : 285 </w:t>
      </w:r>
    </w:p>
    <w:p>
      <w:r>
        <w:t xml:space="preserve">절판보관함  보관함마이리스트 </w:t>
        <w:br/>
      </w:r>
    </w:p>
    <w:p>
      <w:r>
        <w:t>2954.</w:t>
      </w:r>
    </w:p>
    <w:p/>
    <w:p/>
    <w:p>
      <w:r>
        <w:br/>
        <w:t xml:space="preserve">일등급 수학 미적분 2 (2019년 고3용) ㅣ 고등 일등급 수학 (2019년)  </w:t>
        <w:br/>
        <w:t xml:space="preserve">이종석 (지은이) | 수경출판사(학습) | 2015년 4월12,000원 → 10,800원 (10%할인),  마일리지 600원 (5% 적립) (1) | 세일즈포인트 : 2,062 </w:t>
      </w:r>
    </w:p>
    <w:p>
      <w:r>
        <w:t xml:space="preserve">품절보관함  보관함마이리스트 </w:t>
        <w:br/>
      </w:r>
    </w:p>
    <w:p>
      <w:r>
        <w:t>2955.</w:t>
      </w:r>
    </w:p>
    <w:p/>
    <w:p/>
    <w:p>
      <w:r>
        <w:br/>
        <w:t xml:space="preserve">Hyper Mathematics 최고난도 실전 모의고사 22회 286Q 수학 B형 V1 (2015년) - 전국 1% 최상위권 검증 문항으로 제작된 킬러 문항 대비 최고 학습서 ㅣ 최고난도 실전 모의고사  2015년  </w:t>
        <w:br/>
        <w:t xml:space="preserve">황성연 (지은이) | 이투스북 | 2015년 4월17,000원 → 15,300원 (10%할인),  마일리지 850원 (5% 적립) (3) | 세일즈포인트 : 481 </w:t>
      </w:r>
    </w:p>
    <w:p>
      <w:r>
        <w:t xml:space="preserve">절판보관함  보관함마이리스트 </w:t>
        <w:br/>
      </w:r>
    </w:p>
    <w:p>
      <w:r>
        <w:t>2956.</w:t>
      </w:r>
    </w:p>
    <w:p/>
    <w:p/>
    <w:p>
      <w:r>
        <w:br/>
        <w:t xml:space="preserve">Hyper Mathematics 최고난도 실전 모의고사 22회 286Q 수학 A형 V1 (2015년) - 전국 1% 최상위권 검증 문항으로 제작된 킬러 문항 대비 최고 학습서 ㅣ 최고난도 실전 모의고사  2015년  </w:t>
        <w:br/>
        <w:t xml:space="preserve">황성연 (지은이) | 이투스북 | 2015년 4월17,000원 → 15,300원 (10%할인),  마일리지 850원 (5% 적립)세일즈포인트 : 243 </w:t>
      </w:r>
    </w:p>
    <w:p>
      <w:r>
        <w:t xml:space="preserve">절판보관함  보관함마이리스트 </w:t>
        <w:br/>
      </w:r>
    </w:p>
    <w:p>
      <w:r>
        <w:t>2957.</w:t>
      </w:r>
    </w:p>
    <w:p/>
    <w:p/>
    <w:p>
      <w:r>
        <w:br/>
        <w:t xml:space="preserve">6월 强실전모의고사 For.2016 수학 B형 (2015년) - 2015 6월 모의고사 대비 신승범 모의고사(고3, N수생) ㅣ 强실전모의고사 2015년  </w:t>
        <w:br/>
        <w:t xml:space="preserve">신승범 (지은이) | 이투스북 | 2015년 4월8,000원 → 7,200원 (10%할인),  마일리지 400원 (5% 적립)세일즈포인트 : 406 </w:t>
      </w:r>
    </w:p>
    <w:p>
      <w:r>
        <w:t xml:space="preserve">품절보관함  보관함마이리스트 </w:t>
        <w:br/>
      </w:r>
    </w:p>
    <w:p>
      <w:r>
        <w:t>2958.</w:t>
      </w:r>
    </w:p>
    <w:p/>
    <w:p/>
    <w:p>
      <w:r>
        <w:br/>
        <w:t xml:space="preserve">6월 强실전모의고사 For.2016 수학 A형 (2015년) - 2015 6월 모의고사 대비 신승범 모의고사(고3, N수생) ㅣ 强실전모의고사 2015년  </w:t>
        <w:br/>
        <w:t xml:space="preserve">신승범 (지은이) | 이투스북 | 2015년 4월8,000원 → 7,200원 (10%할인),  마일리지 400원 (5% 적립)세일즈포인트 : 314 </w:t>
      </w:r>
    </w:p>
    <w:p>
      <w:r>
        <w:t xml:space="preserve">품절보관함  보관함마이리스트 </w:t>
        <w:br/>
      </w:r>
    </w:p>
    <w:p>
      <w:r>
        <w:t>2959.</w:t>
      </w:r>
    </w:p>
    <w:p/>
    <w:p/>
    <w:p>
      <w:r>
        <w:br/>
        <w:t xml:space="preserve">숨마쿰라우데 수학기본서 미적분 2 (2019년 고3용) ㅣ 고등 숨마쿰라우데 (2018년)  </w:t>
        <w:br/>
        <w:t xml:space="preserve">이룸E&amp;B 편집부 (엮은이) | 이룸이앤비 | 2015년 4월19,000원 → 17,100원 (10%할인),  마일리지 950원 (5% 적립) (1) | 세일즈포인트 : 2,241 </w:t>
      </w:r>
    </w:p>
    <w:p>
      <w:r>
        <w:t xml:space="preserve">품절보관함  보관함마이리스트 </w:t>
        <w:br/>
      </w:r>
    </w:p>
    <w:p>
      <w:r>
        <w:t>2960.</w:t>
      </w:r>
    </w:p>
    <w:p/>
    <w:p/>
    <w:p>
      <w:r>
        <w:br/>
        <w:t xml:space="preserve">메가스터디 메시지 확률과 통계 (2017년용) ㅣ 메시지 수학 (2017년)  </w:t>
        <w:br/>
        <w:t xml:space="preserve">메가북스 수학 연구회 (엮은이) | 메가스터디(참고서) | 2015년 4월11,500원 → 10,350원 (10%할인),  마일리지 570원 (5% 적립) (2) | 세일즈포인트 : 485 </w:t>
      </w:r>
    </w:p>
    <w:p>
      <w:r>
        <w:t xml:space="preserve">품절보관함  보관함마이리스트 </w:t>
        <w:br/>
      </w:r>
    </w:p>
    <w:p>
      <w:r>
        <w:t>2961.</w:t>
      </w:r>
    </w:p>
    <w:p/>
    <w:p/>
    <w:p>
      <w:r>
        <w:br/>
        <w:t xml:space="preserve">6월 모의고사 대비 고1 전과목 통합본 3개년 (2015년) ㅣ 완전학습 신수능 기출문제집 시리즈 146 </w:t>
        <w:br/>
        <w:t xml:space="preserve">중앙TSP 편집부 (엮은이) | 중앙TSP | 2015년 4월26,000원 → 23,400원 (10%할인),  마일리지 1,300원 (5% 적립)세일즈포인트 : 44 </w:t>
      </w:r>
    </w:p>
    <w:p>
      <w:r>
        <w:t xml:space="preserve">품절보관함  보관함마이리스트 </w:t>
        <w:br/>
      </w:r>
    </w:p>
    <w:p>
      <w:r>
        <w:t>2962.</w:t>
      </w:r>
    </w:p>
    <w:p/>
    <w:p/>
    <w:p>
      <w:r>
        <w:br/>
        <w:t xml:space="preserve">6월 국가수준 학업성취도평가 4개년 모음집 고2 통합본 : 국.수.영 4개년 수록 - 2015년 6월 학업성취도평가 대비 ㅣ 6월 국가수준 학업성취도평가 4개년 모음집 2015년  </w:t>
        <w:br/>
        <w:t xml:space="preserve">제이앤에스(JNS) 편집부 (엮은이) | 제이앤에스(JNS) | 2015년 4월12,000원 → 10,800원 (10%할인),  마일리지 600원 (5% 적립)세일즈포인트 : 20 </w:t>
      </w:r>
    </w:p>
    <w:p>
      <w:r>
        <w:t xml:space="preserve">품절보관함  보관함마이리스트 </w:t>
        <w:br/>
      </w:r>
    </w:p>
    <w:p>
      <w:r>
        <w:t>2963.</w:t>
      </w:r>
    </w:p>
    <w:p/>
    <w:p/>
    <w:p>
      <w:r>
        <w:br/>
        <w:t xml:space="preserve">핵심 3개년 모의고사 모음집 수학 B 고3 (2015년) - 2016학년도 대비 ㅣ 수능평가원 핵심 모의고사 모음집 2015년  </w:t>
        <w:br/>
        <w:t xml:space="preserve">수능교육평가원 편집부 (엮은이) | 수능교육평가원 | 2015년 4월8,000원 → 7,200원 (10%할인),  마일리지 400원 (5% 적립)세일즈포인트 : 17 </w:t>
      </w:r>
    </w:p>
    <w:p>
      <w:r>
        <w:t xml:space="preserve">절판보관함  보관함마이리스트 </w:t>
        <w:br/>
      </w:r>
    </w:p>
    <w:p>
      <w:r>
        <w:t>2964.</w:t>
      </w:r>
    </w:p>
    <w:p/>
    <w:p/>
    <w:p>
      <w:r>
        <w:br/>
        <w:t xml:space="preserve">핵심 3개년 모의고사 모음집 수학 A 고3 (2015년) - 2016학년도 대비 ㅣ 수능평가원 핵심 모의고사 모음집 2015년  </w:t>
        <w:br/>
        <w:t xml:space="preserve">수능교육평가원 편집부 (엮은이) | 수능교육평가원 | 2015년 4월8,000원 → 7,200원 (10%할인),  마일리지 400원 (5% 적립)세일즈포인트 : 23 </w:t>
      </w:r>
    </w:p>
    <w:p>
      <w:r>
        <w:t xml:space="preserve">절판보관함  보관함마이리스트 </w:t>
        <w:br/>
      </w:r>
    </w:p>
    <w:p>
      <w:r>
        <w:t>2965.</w:t>
      </w:r>
    </w:p>
    <w:p/>
    <w:p/>
    <w:p>
      <w:r>
        <w:br/>
        <w:t xml:space="preserve">2016 오르비 수능실록 수학 1부 A형 (2015년) ㅣ 오르비 수능실록 2015년  </w:t>
        <w:br/>
        <w:t xml:space="preserve">오르비수능실록팀 (엮은이) | 오르비북스 | 2015년 4월13,300원 → 11,970원 (10%할인),  마일리지 130원 (1% 적립)세일즈포인트 : 25 </w:t>
      </w:r>
    </w:p>
    <w:p>
      <w:r>
        <w:t xml:space="preserve">품절보관함  보관함마이리스트 </w:t>
        <w:br/>
      </w:r>
    </w:p>
    <w:p>
      <w:r>
        <w:t>2966.</w:t>
      </w:r>
    </w:p>
    <w:p/>
    <w:p/>
    <w:p>
      <w:r>
        <w:br/>
        <w:t xml:space="preserve">고등학교 자연 통합 수학 (2015년) - 2009 개정 교과서 </w:t>
        <w:br/>
        <w:t xml:space="preserve">조수원, 김홍수, 예용대, 윤정호, 조경호, 안태종, 박원택 (지은이) | 헤아림북스 | 2015년 3월12,000원 → 10,800원 (10%할인),  마일리지 600원 (5% 적립)세일즈포인트 : 103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2967.</w:t>
      </w:r>
    </w:p>
    <w:p/>
    <w:p/>
    <w:p>
      <w:r>
        <w:br/>
        <w:t xml:space="preserve">고등학교 인문 통합 수학 (2015년) - 2009 개정 교과서 </w:t>
        <w:br/>
        <w:t xml:space="preserve">조수원, 김홍수, 기방호, 예용대, 박재현, 최정현, 윤신영, 김영진 (지은이) | 헤아림북스 | 2015년 3월11,500원 → 10,350원 (10%할인),  마일리지 570원 (5% 적립)세일즈포인트 : 124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2968.</w:t>
      </w:r>
    </w:p>
    <w:p/>
    <w:p/>
    <w:p>
      <w:r>
        <w:br/>
        <w:t xml:space="preserve">수갤 연도별 5개년 수능 기출문제집 고3 수학 B형 (2015년) - 2016학년도 수능.내신 대비 ㅣ 수갤 수능 기출문제집 2015년  </w:t>
        <w:br/>
        <w:t xml:space="preserve">수갤북스 편집부 (엮은이) | 수갤북스 | 2015년 3월7,900원 → 7,110원 (10%할인),  마일리지 390원 (5% 적립)세일즈포인트 : 41 </w:t>
      </w:r>
    </w:p>
    <w:p>
      <w:r>
        <w:t xml:space="preserve">품절보관함  보관함마이리스트 </w:t>
        <w:br/>
      </w:r>
    </w:p>
    <w:p>
      <w:r>
        <w:t>2969.</w:t>
      </w:r>
    </w:p>
    <w:p/>
    <w:p/>
    <w:p>
      <w:r>
        <w:br/>
        <w:t xml:space="preserve">수갤 연도별 5개년 수능 기출문제집 고3 수학 A형 (2015년) - 2016학년도 수능.내신 대비 ㅣ 수갤 수능 기출문제집 2015년  </w:t>
        <w:br/>
        <w:t xml:space="preserve">수갤북스 편집부 (엮은이) | 수갤북스 | 2015년 3월7,900원 → 7,110원 (10%할인),  마일리지 390원 (5% 적립) (1) | 세일즈포인트 : 44 </w:t>
      </w:r>
    </w:p>
    <w:p>
      <w:r>
        <w:t xml:space="preserve">품절보관함  보관함마이리스트 </w:t>
        <w:br/>
      </w:r>
    </w:p>
    <w:p>
      <w:r>
        <w:t>2970.</w:t>
      </w:r>
    </w:p>
    <w:p/>
    <w:p/>
    <w:p>
      <w:r>
        <w:br/>
        <w:t xml:space="preserve">수갤 연도별 3개년 수능 기출문제집 고2 수학 (2015년) - 2017학년도 수능.내신 대비 ㅣ 수갤 수능 기출문제집 2015년  </w:t>
        <w:br/>
        <w:t xml:space="preserve">수갤북스 편집부 (엮은이) | 수갤북스 | 2015년 3월7,900원 → 7,110원 (10%할인),  마일리지 390원 (5% 적립)세일즈포인트 : 41 </w:t>
      </w:r>
    </w:p>
    <w:p>
      <w:r>
        <w:t xml:space="preserve">품절보관함  보관함마이리스트 </w:t>
        <w:br/>
      </w:r>
    </w:p>
    <w:p>
      <w:r>
        <w:t>2971.</w:t>
      </w:r>
    </w:p>
    <w:p/>
    <w:p/>
    <w:p>
      <w:r>
        <w:br/>
        <w:t xml:space="preserve">수갤 연도별 3개년 수능 기출문제집 고1 수학 (2015년) - 2018학년도 수능.내신 대비 ㅣ 수갤 수능 기출문제집 2015년  </w:t>
        <w:br/>
        <w:t xml:space="preserve">수갤북스 편집부 (엮은이) | 수갤북스 | 2015년 3월7,900원 → 7,110원 (10%할인),  마일리지 390원 (5% 적립)세일즈포인트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2972.</w:t>
      </w:r>
    </w:p>
    <w:p/>
    <w:p/>
    <w:p>
      <w:r>
        <w:br/>
        <w:t xml:space="preserve">수능 독학 매일 풀기 수학영역 수학 1 A형/B형 (2015년) - 2016 대비 EBS 수능특강&amp;인터넷수능과 연계한 유일한 문제집 ㅣ 수능 독학 매일 풀기 2015년  </w:t>
        <w:br/>
        <w:t xml:space="preserve">메가북스 교재개발실 (엮은이) | 메가스터디(참고서) | 2015년 3월18,000원 → 16,200원 (10%할인),  마일리지 900원 (5% 적립)세일즈포인트 : 26 </w:t>
      </w:r>
    </w:p>
    <w:p>
      <w:r>
        <w:t xml:space="preserve">품절보관함  보관함마이리스트 </w:t>
        <w:br/>
      </w:r>
    </w:p>
    <w:p>
      <w:r>
        <w:t>2973.</w:t>
      </w:r>
    </w:p>
    <w:p/>
    <w:p/>
    <w:p>
      <w:r>
        <w:br/>
        <w:t xml:space="preserve">소통 유형별 12개년 전국연합기출 고1 수학 2 681제 (2015년) - 2016학년도 대비 ㅣ 소통 시리즈 2015년  </w:t>
        <w:br/>
        <w:t xml:space="preserve">이상민 (지은이) | 채움미디어 | 2015년 3월12,000원 → 10,800원 (10%할인),  마일리지 600원 (5% 적립)세일즈포인트 : 46 </w:t>
      </w:r>
    </w:p>
    <w:p>
      <w:r>
        <w:t xml:space="preserve">절판보관함  보관함마이리스트 </w:t>
        <w:br/>
      </w:r>
    </w:p>
    <w:p>
      <w:r>
        <w:t>2974.</w:t>
      </w:r>
    </w:p>
    <w:p/>
    <w:p/>
    <w:p>
      <w:r>
        <w:br/>
        <w:t xml:space="preserve">블랙라벨 비법노트 미적분 2 + 기하와 벡터 (2017년용) - 새 교육과정 ㅣ 블랙라벨 비법노트 (2017년용)  </w:t>
        <w:br/>
        <w:t xml:space="preserve">김성은 (지은이) | 진학사(블랙박스) | 2015년 3월12,000원 → 10,800원 (10%할인),  마일리지 600원 (5% 적립) (1) | 세일즈포인트 : 601 </w:t>
      </w:r>
    </w:p>
    <w:p>
      <w:r>
        <w:t xml:space="preserve">품절보관함  보관함마이리스트 </w:t>
        <w:br/>
      </w:r>
    </w:p>
    <w:p>
      <w:r>
        <w:t>2975.</w:t>
      </w:r>
    </w:p>
    <w:p/>
    <w:p/>
    <w:p>
      <w:r>
        <w:br/>
        <w:t xml:space="preserve">블랙라벨 스타트 수학 2 (2017년용) ㅣ 블랙라벨 스타트 (2017년)  </w:t>
        <w:br/>
        <w:t xml:space="preserve">블랙라벨 수학 연구회 (엮은이) | 진학사(블랙박스) | 2015년 3월12,000원 → 10,800원 (10%할인),  마일리지 600원 (5% 적립)세일즈포인트 : 149 </w:t>
      </w:r>
    </w:p>
    <w:p>
      <w:r>
        <w:t xml:space="preserve">품절보관함  보관함마이리스트 </w:t>
        <w:br/>
      </w:r>
    </w:p>
    <w:p>
      <w:r>
        <w:t>2976.</w:t>
      </w:r>
    </w:p>
    <w:p/>
    <w:p/>
    <w:p>
      <w:r>
        <w:br/>
        <w:t xml:space="preserve">개념원리 RPM 문제기본서 고등수학 기하와 벡터 (2019년 고3용) - 2009 개정 교육과정 ㅣ 고등 개념원리 (2009 개정 교육과정)  </w:t>
        <w:br/>
        <w:t xml:space="preserve">이홍섭 (지은이) | 개념원리수학연구소 | 2015년 3월13,000원 → 11,700원 (10%할인),  마일리지 650원 (5% 적립) (1) | 세일즈포인트 : 6,772 </w:t>
      </w:r>
    </w:p>
    <w:p>
      <w:r>
        <w:t xml:space="preserve">품절보관함  보관함마이리스트 </w:t>
        <w:br/>
      </w:r>
    </w:p>
    <w:p>
      <w:r>
        <w:t>2977.</w:t>
      </w:r>
    </w:p>
    <w:p/>
    <w:p/>
    <w:p>
      <w:r>
        <w:br/>
        <w:t xml:space="preserve">ASCENT 6월 모의고사 &amp; 중간고사 완벽대비 고2 국영수 3개년 통합본 (자연계) - 2015년 ㅣ ASCENT 6월 모의고사 &amp; 중간고사 완벽대비 2015년  </w:t>
        <w:br/>
        <w:t xml:space="preserve">제이앤에스(JNS) 편집부 (엮은이) | 제이앤에스(JNS) | 2015년 3월17,000원 → 15,300원 (10%할인),  마일리지 850원 (5% 적립)세일즈포인트 : 22 </w:t>
      </w:r>
    </w:p>
    <w:p>
      <w:r>
        <w:t xml:space="preserve">품절보관함  보관함마이리스트 </w:t>
        <w:br/>
      </w:r>
    </w:p>
    <w:p>
      <w:r>
        <w:t>2978.</w:t>
      </w:r>
    </w:p>
    <w:p/>
    <w:p/>
    <w:p>
      <w:r>
        <w:br/>
        <w:t xml:space="preserve">ASCENT 6월 모의고사 &amp; 중간고사 완벽대비 고2 국영수 3개년 통합본 (인문계) - 2015년 ㅣ ASCENT 6월 모의고사 &amp; 중간고사 완벽대비 2015년  </w:t>
        <w:br/>
        <w:t xml:space="preserve">제이앤에스(JNS) 편집부 (엮은이) | 제이앤에스(JNS) | 2015년 3월17,000원 → 15,300원 (10%할인),  마일리지 850원 (5% 적립)세일즈포인트 : 22 </w:t>
      </w:r>
    </w:p>
    <w:p>
      <w:r>
        <w:t xml:space="preserve">품절보관함  보관함마이리스트 </w:t>
        <w:br/>
      </w:r>
    </w:p>
    <w:p>
      <w:r>
        <w:t>2979.</w:t>
      </w:r>
    </w:p>
    <w:p/>
    <w:p/>
    <w:p>
      <w:r>
        <w:br/>
        <w:t xml:space="preserve">ASCENT 6월 모의고사 &amp; 중간고사 완벽대비 고2 수학 2 + 미적분 1 180제 (자연계) - 2015년 ㅣ ASCENT 6월 모의고사 &amp; 중간고사 완벽대비 2015년  </w:t>
        <w:br/>
        <w:t xml:space="preserve">제이앤에스(JNS) 편집부 (엮은이) | 제이앤에스(JNS) | 2015년 3월8,000원 → 7,200원 (10%할인),  마일리지 400원 (5% 적립)세일즈포인트 : 61 </w:t>
      </w:r>
    </w:p>
    <w:p>
      <w:r>
        <w:t xml:space="preserve">품절보관함  보관함마이리스트 </w:t>
        <w:br/>
      </w:r>
    </w:p>
    <w:p>
      <w:r>
        <w:t>2980.</w:t>
      </w:r>
    </w:p>
    <w:p/>
    <w:p/>
    <w:p>
      <w:r>
        <w:br/>
        <w:t xml:space="preserve">ASCENT 6월 모의고사 &amp; 중간고사 완벽대비 고2 수학 2 + 미적분 1 180제 (인문계) - 2015년 ㅣ ASCENT 6월 모의고사 &amp; 중간고사 완벽대비 2015년  </w:t>
        <w:br/>
        <w:t xml:space="preserve">제이앤에스(JNS) 편집부 (엮은이) | 제이앤에스(JNS) | 2015년 3월8,000원 → 7,200원 (10%할인),  마일리지 400원 (5% 적립)세일즈포인트 : 48 </w:t>
      </w:r>
    </w:p>
    <w:p>
      <w:r>
        <w:t xml:space="preserve">품절보관함  보관함마이리스트 </w:t>
        <w:br/>
      </w:r>
    </w:p>
    <w:p>
      <w:r>
        <w:t>2981.</w:t>
      </w:r>
    </w:p>
    <w:p/>
    <w:p/>
    <w:p>
      <w:r>
        <w:br/>
        <w:t xml:space="preserve">ASCENT 6월 모의고사 &amp; 중간고사 완벽대비 고1 수학 1 145제 - 2015년 ㅣ ASCENT 6월 모의고사 &amp; 중간고사 완벽대비 2015년  </w:t>
        <w:br/>
        <w:t xml:space="preserve">제이앤에스(JNS) 편집부 (엮은이) | 제이앤에스(JNS) | 2015년 3월6,500원 → 5,850원 (10%할인),  마일리지 320원 (5% 적립)세일즈포인트 : 38 </w:t>
      </w:r>
    </w:p>
    <w:p>
      <w:r>
        <w:t xml:space="preserve">품절보관함  보관함마이리스트 </w:t>
        <w:br/>
      </w:r>
    </w:p>
    <w:p>
      <w:r>
        <w:t>2982.</w:t>
      </w:r>
    </w:p>
    <w:p/>
    <w:p/>
    <w:p>
      <w:r>
        <w:br/>
        <w:t xml:space="preserve">착한기출 유형별 12개년 전국연합기출문제집 고1 수학 2 681제 (2015년) - 2016 개정교육과정 ㅣ 착한기출 2015년  </w:t>
        <w:br/>
        <w:t xml:space="preserve">착한기출닷컴 수능연구팀 (엮은이) | 착한기출닷컴 | 2015년 3월9,500원 → 8,550원 (10%할인),  마일리지 470원 (5% 적립) (1) | 세일즈포인트 : 123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2983.</w:t>
      </w:r>
    </w:p>
    <w:p/>
    <w:p/>
    <w:p>
      <w:r>
        <w:br/>
        <w:t xml:space="preserve">ASCENT 6월 모의고사 &amp; 중간고사 완벽대비 고1 전과목 3개년 통합본 - 2015년 ㅣ ASCENT 6월 모의고사 &amp; 중간고사 완벽대비 2015년  </w:t>
        <w:br/>
        <w:t xml:space="preserve">제이앤에스(JNS) 편집부 (엮은이) | 제이앤에스(JNS) | 2015년 3월23,000원 → 20,700원 (10%할인),  마일리지 1,150원 (5% 적립)세일즈포인트 : 64 </w:t>
      </w:r>
    </w:p>
    <w:p>
      <w:r>
        <w:t xml:space="preserve">절판보관함  보관함마이리스트 </w:t>
        <w:br/>
      </w:r>
    </w:p>
    <w:p>
      <w:r>
        <w:t>2984.</w:t>
      </w:r>
    </w:p>
    <w:p/>
    <w:p/>
    <w:p>
      <w:r>
        <w:br/>
        <w:t xml:space="preserve">수력충전 미적분 2 (2019년 고3용) - 2009 개정 교육과정 ㅣ 고등 수력충전 (2019년)  </w:t>
        <w:br/>
        <w:t xml:space="preserve">수경 편집부 (엮은이) | 수경출판사(학습) | 2015년 3월12,500원 → 11,250원 (10%할인),  마일리지 620원 (5% 적립) (2) | 세일즈포인트 : 1,226 </w:t>
      </w:r>
    </w:p>
    <w:p>
      <w:r>
        <w:t xml:space="preserve">품절보관함  보관함마이리스트 </w:t>
        <w:br/>
      </w:r>
    </w:p>
    <w:p>
      <w:r>
        <w:t>2985.</w:t>
      </w:r>
    </w:p>
    <w:p/>
    <w:p/>
    <w:p>
      <w:r>
        <w:br/>
        <w:t xml:space="preserve">적자생존 개념정리 미적분 1 - 새교육과정, 나티배 인강교재, 나티배의 수학개념서 ㅣ 적자생존 개념정리  </w:t>
        <w:br/>
        <w:t xml:space="preserve">나티배 (지은이) | 리딩교육(LeadingEdu) | 2015년 3월14,000원 → 12,600원 (10%할인),  마일리지 700원 (5% 적립)세일즈포인트 : 18 </w:t>
      </w:r>
    </w:p>
    <w:p>
      <w:r>
        <w:t xml:space="preserve">품절보관함  보관함마이리스트 </w:t>
        <w:br/>
      </w:r>
    </w:p>
    <w:p>
      <w:r>
        <w:t>2986.</w:t>
      </w:r>
    </w:p>
    <w:p/>
    <w:p/>
    <w:p>
      <w:r>
        <w:br/>
        <w:t xml:space="preserve">셀파 수능 결정적 유형 기하와 벡터 (2018년용) - 2009 개정 교육과정 ㅣ 셀파 수능 결정적 (2018년)  </w:t>
        <w:br/>
        <w:t xml:space="preserve">최용준 (지은이) | 천재교육 | 2015년 3월9,500원 → 8,550원 (10%할인),  마일리지 470원 (5% 적립)세일즈포인트 : 215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2987.</w:t>
      </w:r>
    </w:p>
    <w:p/>
    <w:p/>
    <w:p>
      <w:r>
        <w:br/>
        <w:t xml:space="preserve">EBS 연계 절대문항 수능특강편 수학영역 B형 - 2015년 ㅣ EBS 연계 절대문항 2015년  </w:t>
        <w:br/>
        <w:t xml:space="preserve">디딤돌 EBS 교재 연구회 (엮은이) | 디딤돌 | 2015년 3월9,500원 → 8,550원 (10%할인),  마일리지 470원 (5% 적립)세일즈포인트 : 82 </w:t>
      </w:r>
    </w:p>
    <w:p>
      <w:r>
        <w:t xml:space="preserve">품절보관함  보관함마이리스트 </w:t>
        <w:br/>
      </w:r>
    </w:p>
    <w:p>
      <w:r>
        <w:t>2988.</w:t>
      </w:r>
    </w:p>
    <w:p/>
    <w:p/>
    <w:p>
      <w:r>
        <w:br/>
        <w:t xml:space="preserve">EBS 연계 절대문항 수능특강편 수학영역 A형 - 2015년 ㅣ EBS 연계 절대문항 2015년  </w:t>
        <w:br/>
        <w:t xml:space="preserve">디딤돌 EBS 교재 연구회 (엮은이) | 디딤돌 | 2015년 3월9,500원 → 8,550원 (10%할인),  마일리지 470원 (5% 적립) (1) | 세일즈포인트 : 124 </w:t>
      </w:r>
    </w:p>
    <w:p>
      <w:r>
        <w:t xml:space="preserve">품절보관함  보관함마이리스트 </w:t>
        <w:br/>
      </w:r>
    </w:p>
    <w:p>
      <w:r>
        <w:t>2989.</w:t>
      </w:r>
    </w:p>
    <w:p/>
    <w:p/>
    <w:p>
      <w:r>
        <w:br/>
        <w:t xml:space="preserve">셀파 수능 신경향 기출 미적분 2 (고2용) - 2015년 ㅣ 셀파 수능 신경향 기출 2015년  </w:t>
        <w:br/>
        <w:t xml:space="preserve">해법수학연구회, 강경관, 최용준 (지은이) | 천재교육 | 2015년 3월10,000원 → 9,000원 (10%할인),  마일리지 500원 (5% 적립) (1) | 세일즈포인트 : 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2990.</w:t>
      </w:r>
    </w:p>
    <w:p/>
    <w:p/>
    <w:p>
      <w:r>
        <w:br/>
        <w:t xml:space="preserve">실력 수학의 정석 기하와 벡터 (2019년 고3용) - 2009 교육과정 ㅣ 수학의 정석 (2019년)  </w:t>
        <w:br/>
        <w:t xml:space="preserve">홍성대 (지은이) | 성지출판 | 2015년 3월14,500원 → 13,050원 (10%할인),  마일리지 720원 (5% 적립) (4) | 세일즈포인트 : 3,610 </w:t>
      </w:r>
    </w:p>
    <w:p>
      <w:r>
        <w:t xml:space="preserve">품절보관함  보관함마이리스트 </w:t>
        <w:br/>
      </w:r>
    </w:p>
    <w:p>
      <w:r>
        <w:t>2991.</w:t>
      </w:r>
    </w:p>
    <w:p/>
    <w:p/>
    <w:p>
      <w:r>
        <w:br/>
        <w:t xml:space="preserve">기본 수학의 정석 기하와 벡터 (2019년 고3용) - 2009 교육과정 ㅣ 수학의 정석 (2019년)  </w:t>
        <w:br/>
        <w:t xml:space="preserve">홍성대 (지은이) | 성지출판 | 2015년 3월13,500원 → 12,150원 (10%할인),  마일리지 670원 (5% 적립) (7) | 세일즈포인트 : 5,850 </w:t>
      </w:r>
    </w:p>
    <w:p>
      <w:r>
        <w:t xml:space="preserve">품절보관함  보관함마이리스트 </w:t>
        <w:br/>
      </w:r>
    </w:p>
    <w:p>
      <w:r>
        <w:t>2992.</w:t>
      </w:r>
    </w:p>
    <w:p/>
    <w:p/>
    <w:p>
      <w:r>
        <w:br/>
        <w:t xml:space="preserve">셀파 수능 신경향 기출 기하와 벡터 (고2용) - 2015년 ㅣ 셀파 수능 신경향 기출 2015년  </w:t>
        <w:br/>
        <w:t xml:space="preserve">최용준 (지은이) | 천재교육 | 2015년 3월9,000원 → 8,100원 (10%할인),  마일리지 450원 (5% 적립)세일즈포인트 : 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2993.</w:t>
      </w:r>
    </w:p>
    <w:p/>
    <w:p/>
    <w:p>
      <w:r>
        <w:br/>
        <w:t xml:space="preserve">MAPL 마플 시너지 마플문제집 미적분 1 1678Q (2016년용) ㅣ 마플 시너지 문제집 (2016년)  </w:t>
        <w:br/>
        <w:t xml:space="preserve">임정선 (지은이) | 희망에듀 | 2015년 3월20,000원 → 18,000원 (10%할인),  마일리지 1,000원 (5% 적립)세일즈포인트 : 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2994.</w:t>
      </w:r>
    </w:p>
    <w:p/>
    <w:p/>
    <w:p>
      <w:r>
        <w:br/>
        <w:t xml:space="preserve">연이개수학 비포고이삼 - Before 고2,3 </w:t>
        <w:br/>
        <w:t xml:space="preserve">임홍덕 (지은이) | 티에프티(도서출판TFT) | 2015년 3월14,000원 → 12,600원 (10%할인),  마일리지 700원 (5% 적립) (1) | 세일즈포인트 : 279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2995.</w:t>
      </w:r>
    </w:p>
    <w:p/>
    <w:p/>
    <w:p>
      <w:r>
        <w:br/>
        <w:t xml:space="preserve">개념원리 기하와 벡터 (2019년 고3용) - 2009 개정 교육과정 ㅣ 고등 개념원리 (2009 개정 교육과정)  </w:t>
        <w:br/>
        <w:t xml:space="preserve">이홍섭 (지은이) | 개념원리수학연구소 | 2015년 3월15,000원 → 13,500원 (10%할인),  마일리지 750원 (5% 적립) (5) | 세일즈포인트 : 14,662 </w:t>
      </w:r>
    </w:p>
    <w:p>
      <w:r>
        <w:t xml:space="preserve">품절보관함  보관함마이리스트 </w:t>
        <w:br/>
      </w:r>
    </w:p>
    <w:p>
      <w:r>
        <w:t>2996.</w:t>
      </w:r>
    </w:p>
    <w:p/>
    <w:p/>
    <w:p>
      <w:r>
        <w:br/>
        <w:t xml:space="preserve">셀파 수능 결정적 유형 미적분 2 (2018년용) - 2009 개정 교육과정 ㅣ 셀파 수능 결정적 (2018년)  </w:t>
        <w:br/>
        <w:t xml:space="preserve">최용준 (지은이) | 천재교육 | 2015년 3월11,000원 → 9,900원 (10%할인),  마일리지 550원 (5% 적립)세일즈포인트 : 344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2997.</w:t>
      </w:r>
    </w:p>
    <w:p/>
    <w:p/>
    <w:p>
      <w:r>
        <w:br/>
        <w:t xml:space="preserve">强강실전모의고사 [시즌1] 미적분1 4회분 (2019년용) - 2009 교육과정 / 신승범 실전모의고사(고3, N수생) ㅣ 强강실전모의고사 (2019년)  </w:t>
        <w:br/>
        <w:t xml:space="preserve">신승범 (지은이) | 이투스북 | 2015년 3월8,000원 → 7,200원 (10%할인),  마일리지 400원 (5% 적립) (1) | 세일즈포인트 : 708 </w:t>
      </w:r>
    </w:p>
    <w:p>
      <w:r>
        <w:t xml:space="preserve">품절보관함  보관함마이리스트 </w:t>
        <w:br/>
      </w:r>
    </w:p>
    <w:p>
      <w:r>
        <w:t>2998.</w:t>
      </w:r>
    </w:p>
    <w:p/>
    <w:p/>
    <w:p>
      <w:r>
        <w:br/>
        <w:t xml:space="preserve">2016 KU 모의고사 수학영역 B형 (2015년) ㅣ 오르비 모의고사 시리즈 2015년  </w:t>
        <w:br/>
        <w:t xml:space="preserve">김기대, 장용식 (지은이) | 오르비북스 | 2015년 3월14,400원 → 12,960원 (10%할인),  마일리지 140원 (1% 적립)세일즈포인트 : 189 </w:t>
      </w:r>
    </w:p>
    <w:p>
      <w:r>
        <w:t xml:space="preserve">품절보관함  보관함마이리스트 </w:t>
        <w:br/>
      </w:r>
    </w:p>
    <w:p>
      <w:r>
        <w:t>2999.</w:t>
      </w:r>
    </w:p>
    <w:p/>
    <w:p/>
    <w:p>
      <w:r>
        <w:br/>
        <w:t xml:space="preserve">메가스터디 메시지 미적분 1 (2017년용) ㅣ 메시지 수학 (2017년)  </w:t>
        <w:br/>
        <w:t xml:space="preserve">메가북스 수학 연구회 (엮은이) | 메가스터디(참고서) | 2015년 3월13,000원 → 11,700원 (10%할인),  마일리지 650원 (5% 적립)세일즈포인트 : 392 </w:t>
      </w:r>
    </w:p>
    <w:p>
      <w:r>
        <w:t xml:space="preserve">품절보관함  보관함마이리스트 </w:t>
        <w:br/>
      </w:r>
    </w:p>
    <w:p>
      <w:r>
        <w:t>3000.</w:t>
      </w:r>
    </w:p>
    <w:p/>
    <w:p/>
    <w:p>
      <w:r>
        <w:br/>
        <w:t xml:space="preserve">라이트 쎈 미적분 2 (2019년 고3용) - 2009 개정 교육과정 ㅣ 고등 라이트 쎈 수학 (2019년)  </w:t>
        <w:br/>
        <w:t xml:space="preserve">홍범준, 신사고수학콘텐츠연구회 (지은이) | 좋은책신사고 | 2015년 3월14,000원 → 12,600원 (10%할인),  마일리지 700원 (5% 적립) (2) | 세일즈포인트 : 3,782 </w:t>
      </w:r>
    </w:p>
    <w:p>
      <w:r>
        <w:t xml:space="preserve">품절보관함  보관함마이리스트 </w:t>
        <w:br/>
      </w:r>
    </w:p>
    <w:p>
      <w:r>
        <w:br/>
        <w:t>처음41~505152535455565758596061~70끝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라이트 쎈 기하와 벡터 (2019년 고3용) - 2009 개정 교육과정 ㅣ 고등 라이트 쎈 수학 (2019년)  </w:t>
        <w:br/>
        <w:t xml:space="preserve">홍범준, 신사고수학콘텐츠연구회 (지은이) | 좋은책신사고 | 2015년 3월12,500원 → 11,250원 (10%할인),  마일리지 620원 (5% 적립) (1) | 세일즈포인트 : 3,576 </w:t>
      </w:r>
    </w:p>
    <w:p>
      <w:r>
        <w:t xml:space="preserve">품절보관함  보관함마이리스트 </w:t>
        <w:br/>
      </w:r>
    </w:p>
    <w:p>
      <w:r>
        <w:t>3002.</w:t>
      </w:r>
    </w:p>
    <w:p/>
    <w:p/>
    <w:p>
      <w:r>
        <w:br/>
        <w:t xml:space="preserve">개념 SSEN 쎈 기하와 벡터 (2019년 고3용) - 2009 개정 교육과정 ㅣ 고등 개념 쎈수학 (2019년)  </w:t>
        <w:br/>
        <w:t xml:space="preserve">홍범준, 신사고수학콘텐츠연구회 (지은이) | 좋은책신사고 | 2015년 3월14,500원 → 13,050원 (10%할인),  마일리지 720원 (5% 적립) (4) | 세일즈포인트 : 2,307 </w:t>
      </w:r>
    </w:p>
    <w:p>
      <w:r>
        <w:t xml:space="preserve">품절보관함  보관함마이리스트 </w:t>
        <w:br/>
      </w:r>
    </w:p>
    <w:p>
      <w:r>
        <w:t>3003.</w:t>
      </w:r>
    </w:p>
    <w:p/>
    <w:p/>
    <w:p>
      <w:r>
        <w:br/>
        <w:t xml:space="preserve">eighteen 수학 1 해답지 (고1) </w:t>
        <w:br/>
        <w:t xml:space="preserve">박살쌤 (지은이) | 자유로운생각 | 2015년 2월2,000원 → 1,800원 (10%할인),  마일리지 60원 (3% 적립)세일즈포인트 : 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3004.</w:t>
      </w:r>
    </w:p>
    <w:p/>
    <w:p/>
    <w:p>
      <w:r>
        <w:br/>
        <w:t xml:space="preserve">2점짜리＋쉬운 3점짜리 짱 쉬운 내신 유형 수학 1 (2016년용) </w:t>
        <w:br/>
        <w:t xml:space="preserve">이창주 (지은이) | 아름다운샘 | 2015년 2월10,000원 → 9,000원 (10%할인),  마일리지 500원 (5% 적립) (2) | 세일즈포인트 : 151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3005.</w:t>
      </w:r>
    </w:p>
    <w:p/>
    <w:p/>
    <w:p>
      <w:r>
        <w:br/>
        <w:t xml:space="preserve">수학의 원리 확률과 통계 (2015년) - 새 교육과정 ㅣ 대성학력개발연구소 수학의 원리 2015년  </w:t>
        <w:br/>
        <w:t xml:space="preserve">한석만 (지은이) | 대성학력개발연구소 | 2015년 2월12,000원 → 10,800원 (10%할인),  마일리지 600원 (5% 적립) (2) | 세일즈포인트 : 448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3006.</w:t>
      </w:r>
    </w:p>
    <w:p/>
    <w:p/>
    <w:p>
      <w:r>
        <w:br/>
        <w:t xml:space="preserve">eighteen 수학 1 (고1) </w:t>
        <w:br/>
        <w:t xml:space="preserve">박살쌤 (지은이) | 자유로운생각 | 2015년 2월15,000원 → 13,500원 (10%할인),  마일리지 750원 (5% 적립)세일즈포인트 : 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3007.</w:t>
      </w:r>
    </w:p>
    <w:p/>
    <w:p/>
    <w:p>
      <w:r>
        <w:br/>
        <w:t xml:space="preserve">2016 수능대비 탑 그레이드 Top Grade 수능교과서 수학 B형 (2015년) ㅣ 탑그레이드 수학 시리즈 2015년 1 </w:t>
        <w:br/>
        <w:t xml:space="preserve">윤상욱, 정조영, 김대현, 이정민, 김명조, 우성욱 (지은이) | 탑그레이드 | 2015년 2월15,000원 → 15,000원,  마일리지 750원 (5% 적립)세일즈포인트 : 15 </w:t>
      </w:r>
    </w:p>
    <w:p>
      <w:r>
        <w:t xml:space="preserve">품절보관함  보관함마이리스트 </w:t>
        <w:br/>
      </w:r>
    </w:p>
    <w:p>
      <w:r>
        <w:t>3008.</w:t>
      </w:r>
    </w:p>
    <w:p/>
    <w:p/>
    <w:p>
      <w:r>
        <w:br/>
        <w:t xml:space="preserve">2016 수능대비 탑 그레이드 Top Grade 수능교과서 수학 A형 (2015년) ㅣ 탑그레이드 수학 시리즈 2015년 1 </w:t>
        <w:br/>
        <w:t xml:space="preserve">윤상욱, 정조영, 김대현, 이정민, 김명조, 우성욱 (지은이) | 탑그레이드 | 2015년 2월15,000원 → 15,000원,  마일리지 750원 (5% 적립)세일즈포인트 : 18 </w:t>
      </w:r>
    </w:p>
    <w:p>
      <w:r>
        <w:t xml:space="preserve">품절보관함  보관함마이리스트 </w:t>
        <w:br/>
      </w:r>
    </w:p>
    <w:p>
      <w:r>
        <w:t>3009.</w:t>
      </w:r>
    </w:p>
    <w:p/>
    <w:p/>
    <w:p>
      <w:r>
        <w:br/>
        <w:t xml:space="preserve">[스테디셀러와 샐러드포크(대상도서 포함 국내도서 2만원 이상)]블랙라벨 기하와 벡터 (2019년 고3용) - 2009 개정 교육과정 </w:t>
        <w:br/>
        <w:t xml:space="preserve">이문호 (지은이) | 진학사(블랙박스) | 2015년 2월10,000원 → 9,000원 (10%할인),  마일리지 500원 (5% 적립) (2) | 세일즈포인트 : 4,489 </w:t>
      </w:r>
    </w:p>
    <w:p>
      <w:r>
        <w:t xml:space="preserve">품절보관함  보관함마이리스트 </w:t>
        <w:br/>
      </w:r>
    </w:p>
    <w:p>
      <w:r>
        <w:t>3010.</w:t>
      </w:r>
    </w:p>
    <w:p/>
    <w:p/>
    <w:p>
      <w:r>
        <w:br/>
        <w:t xml:space="preserve">Pace Maker 수학 기출 분석 수학 2 - 대성 마이맥 공자수 전중홍 강사 강의 교재 / 2016학년도 대학수학능력시험대비, 2015년 ㅣ Pace Maker 시리즈 2015년  </w:t>
        <w:br/>
        <w:t xml:space="preserve">전준홍, 남시원, 전병학, 천선희 (지은이) | 이지수능교육 | 2015년 2월10,000원 → 9,000원 (10%할인),  마일리지 500원 (5% 적립)세일즈포인트 : 14 </w:t>
      </w:r>
    </w:p>
    <w:p>
      <w:r>
        <w:t xml:space="preserve">품절보관함  보관함마이리스트 </w:t>
        <w:br/>
      </w:r>
    </w:p>
    <w:p>
      <w:r>
        <w:t>3011.</w:t>
      </w:r>
    </w:p>
    <w:p/>
    <w:p/>
    <w:p>
      <w:r>
        <w:br/>
        <w:t xml:space="preserve">나쁜수학 고1 수학 1 (2015년) - 3점/4점 고난도문제 완전독파 공략기술, 개정수학 ㅣ 나쁜수학 2015년  </w:t>
        <w:br/>
        <w:t xml:space="preserve">고희권 (지은이) | 쏠티북스 | 2015년 2월11,000원 → 9,900원 (10%할인),  마일리지 550원 (5% 적립)세일즈포인트 : 140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3012.</w:t>
      </w:r>
    </w:p>
    <w:p/>
    <w:p/>
    <w:p>
      <w:r>
        <w:br/>
        <w:t xml:space="preserve">필링 Feeling 전국연합 6년간 모의고사 고3 수학 B - 2016년 수능.내신 대비, 2015년 ㅣ 고등 필링 Feeling 시리즈 2015년  </w:t>
        <w:br/>
        <w:t xml:space="preserve">중앙입시교육연구원 편집부 (엮은이) | 중앙입시교육연구원 | 2015년 2월10,800원 → 9,720원 (10%할인),  마일리지 540원 (5% 적립)세일즈포인트 : 29 </w:t>
      </w:r>
    </w:p>
    <w:p>
      <w:r>
        <w:t xml:space="preserve">품절보관함  보관함마이리스트 </w:t>
        <w:br/>
      </w:r>
    </w:p>
    <w:p>
      <w:r>
        <w:t>3013.</w:t>
      </w:r>
    </w:p>
    <w:p/>
    <w:p/>
    <w:p>
      <w:r>
        <w:br/>
        <w:t xml:space="preserve">필링 Feeling 전국연합 6년간 모의고사 고3 수학 A - 2016년 수능.내신 대비, 2015년 ㅣ 고등 필링 Feeling 시리즈 2015년  </w:t>
        <w:br/>
        <w:t xml:space="preserve">중앙입시교육연구원 편집부 (엮은이) | 중앙입시교육연구원 | 2015년 2월10,800원 → 9,720원 (10%할인),  마일리지 540원 (5% 적립)세일즈포인트 : 51 </w:t>
      </w:r>
    </w:p>
    <w:p>
      <w:r>
        <w:t xml:space="preserve">품절보관함  보관함마이리스트 </w:t>
        <w:br/>
      </w:r>
    </w:p>
    <w:p>
      <w:r>
        <w:t>3014.</w:t>
      </w:r>
    </w:p>
    <w:p/>
    <w:p/>
    <w:p>
      <w:r>
        <w:br/>
        <w:t xml:space="preserve">아름다운샘 확률과 통계 수학의 샘 문제기본서 실력 (2017년용) ㅣ 아샘 수학 (2017년)  </w:t>
        <w:br/>
        <w:t xml:space="preserve">이창주, 이명구 (지은이) | 아름다운샘 | 2015년 2월13,000원 → 11,700원 (10%할인),  마일리지 650원 (5% 적립)세일즈포인트 : 285 </w:t>
      </w:r>
    </w:p>
    <w:p>
      <w:r>
        <w:br/>
        <w:t xml:space="preserve">&lt;아샘 Hi High 확률과 통계 (2019년 고2용) - 최상위권 유형별 문제기본서 [유형+심화] ㅣ 아샘 Hi High 수학 (2019년) &gt;로 새로 출간되었습니다. </w:t>
      </w:r>
    </w:p>
    <w:p>
      <w:r>
        <w:t xml:space="preserve">구판절판보관함  보관함마이리스트 </w:t>
        <w:br/>
      </w:r>
    </w:p>
    <w:p>
      <w:r>
        <w:t>3015.</w:t>
      </w:r>
    </w:p>
    <w:p/>
    <w:p/>
    <w:p>
      <w:r>
        <w:br/>
        <w:t xml:space="preserve">단기공략 미적분 1 15강 (2019년 고3용) - 2009 개정 교육과정 ㅣ 단기공략 수학 (2019년)  </w:t>
        <w:br/>
        <w:t xml:space="preserve">박원균, 이성원 (지은이) | 좋은책신사고 | 2015년 2월8,500원 → 7,650원 (10%할인),  마일리지 420원 (5% 적립)세일즈포인트 : 520 </w:t>
      </w:r>
    </w:p>
    <w:p>
      <w:r>
        <w:t xml:space="preserve">품절보관함  보관함마이리스트 </w:t>
        <w:br/>
      </w:r>
    </w:p>
    <w:p>
      <w:r>
        <w:t>3016.</w:t>
      </w:r>
    </w:p>
    <w:p/>
    <w:p/>
    <w:p>
      <w:r>
        <w:br/>
        <w:t xml:space="preserve">2016 수능대비 연도별 수능기출 6개년 19회 수학영역 B형 - 2015년 ㅣ 연도별 수능기출 2015년  </w:t>
        <w:br/>
        <w:t xml:space="preserve">성실교육 편집부 (엮은이) | 성실교육 | 2015년 2월9,800원 → 8,820원 (10%할인),  마일리지 490원 (5% 적립) (7) | 세일즈포인트 : 295 </w:t>
      </w:r>
    </w:p>
    <w:p>
      <w:r>
        <w:t xml:space="preserve">품절보관함  보관함마이리스트 </w:t>
        <w:br/>
      </w:r>
    </w:p>
    <w:p>
      <w:r>
        <w:t>3017.</w:t>
      </w:r>
    </w:p>
    <w:p/>
    <w:p/>
    <w:p>
      <w:r>
        <w:br/>
        <w:t xml:space="preserve">2016 수능대비 연도별 수능기출 6개년 19회 경제 - 2015년 ㅣ 연도별 수능기출 2015년  </w:t>
        <w:br/>
        <w:t xml:space="preserve">성실교육 편집부 (엮은이) | 성실교육 | 2015년 2월6,800원 → 6,120원 (10%할인),  마일리지 340원 (5% 적립) (1) | 세일즈포인트 : 74 </w:t>
      </w:r>
    </w:p>
    <w:p>
      <w:r>
        <w:t xml:space="preserve">품절보관함  보관함마이리스트 </w:t>
        <w:br/>
      </w:r>
    </w:p>
    <w:p>
      <w:r>
        <w:t>3018.</w:t>
      </w:r>
    </w:p>
    <w:p/>
    <w:p/>
    <w:p>
      <w:r>
        <w:br/>
        <w:t xml:space="preserve">2016 수능대비 연도별 수능기출 6개년 19회 수학영역 A형 - 2015년 ㅣ 연도별 수능기출 2015년  </w:t>
        <w:br/>
        <w:t xml:space="preserve">성실교육 편집부 (엮은이) | 성실교육 | 2015년 2월9,800원 → 8,820원 (10%할인),  마일리지 490원 (5% 적립) (4) | 세일즈포인트 : 526 </w:t>
      </w:r>
    </w:p>
    <w:p>
      <w:r>
        <w:t xml:space="preserve">품절보관함  보관함마이리스트 </w:t>
        <w:br/>
      </w:r>
    </w:p>
    <w:p>
      <w:r>
        <w:t>3019.</w:t>
      </w:r>
    </w:p>
    <w:p/>
    <w:p/>
    <w:p>
      <w:r>
        <w:br/>
        <w:t xml:space="preserve">사관학교 10개년 기출문제 정복하기 수학 B - 육사/해사/공사/국군간호사관 완벽 대비, 2015년 ㅣ 사관학교 기출문제 정복하기 2015년  </w:t>
        <w:br/>
        <w:t xml:space="preserve">대입교육개발원 (엮은이) | 서원각 | 2015년 2월13,000원 → 11,700원 (10%할인),  마일리지 650원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3020.</w:t>
      </w:r>
    </w:p>
    <w:p/>
    <w:p/>
    <w:p>
      <w:r>
        <w:br/>
        <w:t xml:space="preserve">사관학교 10개년 기출문제 정복하기 수학 A - 육사/해사/공사/국군간호사관 완벽 대비, 2015년 ㅣ 사관학교 기출문제 정복하기 2015년  </w:t>
        <w:br/>
        <w:t xml:space="preserve">대입교육개발원 (엮은이) | 서원각 | 2015년 2월13,000원 → 11,700원 (10%할인),  마일리지 650원 (5% 적립)세일즈포인트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3021.</w:t>
      </w:r>
    </w:p>
    <w:p/>
    <w:p/>
    <w:p>
      <w:r>
        <w:br/>
        <w:t xml:space="preserve">新수학의 바이블 기하와 벡터 풀이집 (2019년 고3용) - 2009 교육과정 ㅣ 고등 수학의 바이블 (2019년 고3용)  </w:t>
        <w:br/>
        <w:t xml:space="preserve">민경도, 이창희 (지은이) | 이투스북 | 2015년 2월3,000원 → 2,700원 (10%할인),  마일리지 150원 (5% 적립) (3) | 세일즈포인트 : 5,506 </w:t>
      </w:r>
    </w:p>
    <w:p>
      <w:r>
        <w:t xml:space="preserve">품절보관함  보관함마이리스트 </w:t>
        <w:br/>
      </w:r>
    </w:p>
    <w:p>
      <w:r>
        <w:t>3022.</w:t>
      </w:r>
    </w:p>
    <w:p/>
    <w:p/>
    <w:p>
      <w:r>
        <w:br/>
        <w:t xml:space="preserve">新수학의 바이블 기하와 벡터 (2019년 고3용) - 2009 교육과정, 섬세한 개념 설명과 1+3 수준별 문제 구성 ㅣ 고등 수학의 바이블 (2019년 고3용)  </w:t>
        <w:br/>
        <w:t xml:space="preserve">민경도, 이창희 (지은이) | 이투스북 | 2015년 2월16,000원 → 14,400원 (10%할인),  마일리지 800원 (5% 적립) (7) | 세일즈포인트 : 6,807 </w:t>
      </w:r>
    </w:p>
    <w:p>
      <w:r>
        <w:t xml:space="preserve">품절보관함  보관함마이리스트 </w:t>
        <w:br/>
      </w:r>
    </w:p>
    <w:p>
      <w:r>
        <w:t>3023.</w:t>
      </w:r>
    </w:p>
    <w:p/>
    <w:p/>
    <w:p>
      <w:r>
        <w:br/>
        <w:t xml:space="preserve">메가스터디 함정을 피하는 비법 120제 수학 B형 - 2015년 ㅣ 메가스터디 함정을 피하는 비법 2015년  </w:t>
        <w:br/>
        <w:t xml:space="preserve">메가북스 수능연구회 (엮은이) | 메가스터디(참고서) | 2015년 2월10,000원 → 9,000원 (10%할인),  마일리지 500원 (5% 적립) (3) | 세일즈포인트 : 145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3024.</w:t>
      </w:r>
    </w:p>
    <w:p/>
    <w:p/>
    <w:p>
      <w:r>
        <w:br/>
        <w:t xml:space="preserve">메가스터디 함정을 피하는 비법 120제 수학 A형 - 2015년 ㅣ 메가스터디 함정을 피하는 비법 2015년  </w:t>
        <w:br/>
        <w:t xml:space="preserve">메가북스 수능연구회 (엮은이) | 메가스터디(참고서) | 2015년 2월10,000원 → 9,000원 (10%할인),  마일리지 500원 (5% 적립) (2) | 세일즈포인트 : 159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3025.</w:t>
      </w:r>
    </w:p>
    <w:p/>
    <w:p/>
    <w:p>
      <w:r>
        <w:br/>
        <w:t xml:space="preserve">셀파 수능 신경향 기출 확률과 통계 (고2용) - 2015년 ㅣ 셀파 수능 신경향 기출 2015년  </w:t>
        <w:br/>
        <w:t xml:space="preserve">최용준 (지은이) | 천재교육 | 2015년 2월9,500원 → 8,550원 (10%할인),  마일리지 470원 (5% 적립)세일즈포인트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3026.</w:t>
      </w:r>
    </w:p>
    <w:p/>
    <w:p/>
    <w:p>
      <w:r>
        <w:br/>
        <w:t xml:space="preserve">아름다운샘 확률과 통계 수학의 샘 문제기본서 기본 (2017년용) ㅣ 아샘 수학 (2017년)  </w:t>
        <w:br/>
        <w:t xml:space="preserve">이창주, 이명구 (지은이) | 아름다운샘 | 2015년 2월13,000원 → 11,700원 (10%할인),  마일리지 650원 (5% 적립)세일즈포인트 : 600 </w:t>
      </w:r>
    </w:p>
    <w:p>
      <w:r>
        <w:t xml:space="preserve">품절보관함  보관함마이리스트 </w:t>
        <w:br/>
      </w:r>
    </w:p>
    <w:p>
      <w:r>
        <w:t>3027.</w:t>
      </w:r>
    </w:p>
    <w:p/>
    <w:p/>
    <w:p>
      <w:r>
        <w:br/>
        <w:t xml:space="preserve">MAPL 마플 시너지 마플문제집 수학 1 (2016년용) ㅣ 마플 시너지 문제집 (2016년)  </w:t>
        <w:br/>
        <w:t xml:space="preserve">임정선 (지은이) | 희망에듀 | 2015년 2월20,000원 → 18,000원 (10%할인),  마일리지 1,000원 (5% 적립)세일즈포인트 : 66 </w:t>
      </w:r>
    </w:p>
    <w:p>
      <w:r>
        <w:t xml:space="preserve">구판절판보관함  보관함마이리스트 </w:t>
        <w:br/>
      </w:r>
    </w:p>
    <w:p>
      <w:r>
        <w:t>3028.</w:t>
      </w:r>
    </w:p>
    <w:p/>
    <w:p/>
    <w:p>
      <w:r>
        <w:br/>
        <w:t xml:space="preserve">2016 오르비 수능실록 수학 1부 (2015년) ㅣ 오르비 수능실록 2015년  </w:t>
        <w:br/>
        <w:t xml:space="preserve">오르비수능실록팀 (엮은이) | 오르비북스 | 2015년 2월13,300원 → 11,970원 (10%할인),  마일리지 130원 (1% 적립)세일즈포인트 : 32 </w:t>
      </w:r>
    </w:p>
    <w:p>
      <w:r>
        <w:t xml:space="preserve">품절보관함  보관함마이리스트 </w:t>
        <w:br/>
      </w:r>
    </w:p>
    <w:p>
      <w:r>
        <w:t>3029.</w:t>
      </w:r>
    </w:p>
    <w:p/>
    <w:p/>
    <w:p>
      <w:r>
        <w:br/>
        <w:t xml:space="preserve">필링 Feeling 전국연합 6년간 모의고사 고2 수학 나형 - 2017년 수능.내신 대비, 2015년 ㅣ 고등 필링 Feeling 시리즈 2015년  </w:t>
        <w:br/>
        <w:t xml:space="preserve">중앙입시교육연구원 편집부 (엮은이) | 중앙입시교육연구원 | 2015년 2월10,800원 → 9,720원 (10%할인),  마일리지 540원 (5% 적립)세일즈포인트 : 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3030.</w:t>
      </w:r>
    </w:p>
    <w:p/>
    <w:p/>
    <w:p>
      <w:r>
        <w:br/>
        <w:t xml:space="preserve">필링 Feeling 전국연합 6년간 모의고사 고2 수학 가형 - 2017년 수능.내신 대비, 2015년 ㅣ 고등 필링 Feeling 시리즈 2015년  </w:t>
        <w:br/>
        <w:t xml:space="preserve">중앙입시교육연구원 편집부 (엮은이) | 중앙입시교육연구원 | 2015년 2월10,800원 → 9,720원 (10%할인),  마일리지 540원 (5% 적립)세일즈포인트 : 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3031.</w:t>
      </w:r>
    </w:p>
    <w:p/>
    <w:p/>
    <w:p>
      <w:r>
        <w:br/>
        <w:t xml:space="preserve">수학적 사고의 지침서 수학 1 - 상위권 도약을 위한, 2015년 </w:t>
        <w:br/>
        <w:t xml:space="preserve">김철한 (지은이) | 김철한대입수학연구소 | 2015년 2월25,000원 → 22,500원 (10%할인),  마일리지 1,250원 (5% 적립)세일즈포인트 : 45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3032.</w:t>
      </w:r>
    </w:p>
    <w:p/>
    <w:p/>
    <w:p>
      <w:r>
        <w:br/>
        <w:t xml:space="preserve">씨뮬 3rd 사설 하반기 모의고사 고3 수학 B - 2015년 ㅣ 씨뮬 시리즈 2015년  </w:t>
        <w:br/>
        <w:t xml:space="preserve">골드교육 편집부 (엮은이) | 골드교육 | 2015년 2월11,000원 → 9,900원 (10%할인),  마일리지 550원 (5% 적립)세일즈포인트 : 191 </w:t>
      </w:r>
    </w:p>
    <w:p>
      <w:r>
        <w:t xml:space="preserve">절판보관함  보관함마이리스트 </w:t>
        <w:br/>
      </w:r>
    </w:p>
    <w:p>
      <w:r>
        <w:t>3033.</w:t>
      </w:r>
    </w:p>
    <w:p/>
    <w:p/>
    <w:p>
      <w:r>
        <w:br/>
        <w:t xml:space="preserve">씨뮬 3rd 사설 하반기 모의고사 고3 수학 A - 2015년 ㅣ 씨뮬 시리즈 2015년  </w:t>
        <w:br/>
        <w:t xml:space="preserve">골드교육 편집부 (엮은이) | 골드교육 | 2015년 2월11,000원 → 9,900원 (10%할인),  마일리지 550원 (5% 적립)세일즈포인트 : 176 </w:t>
      </w:r>
    </w:p>
    <w:p>
      <w:r>
        <w:t xml:space="preserve">절판보관함  보관함마이리스트 </w:t>
        <w:br/>
      </w:r>
    </w:p>
    <w:p>
      <w:r>
        <w:t>3034.</w:t>
      </w:r>
    </w:p>
    <w:p/>
    <w:p/>
    <w:p>
      <w:r>
        <w:br/>
        <w:t xml:space="preserve">넥젠북스 고3 2016 수능대비 3월 모의고사 수학 때려잡기 수학영역 A형 - 2015년 ㅣ 넥젠북스 수학 때려잡기 2015년  </w:t>
        <w:br/>
        <w:t xml:space="preserve">임인호, 윤영 (지은이) | 넥젠북스(현대고시사) | 2015년 2월10,000원 → 9,500원 (5%할인),  마일리지 500원 (5% 적립)세일즈포인트 : 12 </w:t>
      </w:r>
    </w:p>
    <w:p>
      <w:r>
        <w:t xml:space="preserve">품절보관함  보관함마이리스트 </w:t>
        <w:br/>
      </w:r>
    </w:p>
    <w:p>
      <w:r>
        <w:t>3035.</w:t>
      </w:r>
    </w:p>
    <w:p/>
    <w:p/>
    <w:p>
      <w:r>
        <w:br/>
        <w:t xml:space="preserve">넥젠북스 고3 2016 수능대비 3월 모의고사 수학 때려잡기 수학영역 B형 - 2015년 ㅣ 넥젠북스 수학 때려잡기 2015년  </w:t>
        <w:br/>
        <w:t xml:space="preserve">임인호, 윤영 (지은이) | 넥젠북스(현대고시사) | 2015년 2월11,000원 → 10,450원 (5%할인),  마일리지 550원 (5% 적립)세일즈포인트 : 17 </w:t>
      </w:r>
    </w:p>
    <w:p>
      <w:r>
        <w:t xml:space="preserve">품절보관함  보관함마이리스트 </w:t>
        <w:br/>
      </w:r>
    </w:p>
    <w:p>
      <w:r>
        <w:t>3036.</w:t>
      </w:r>
    </w:p>
    <w:p/>
    <w:p/>
    <w:p>
      <w:r>
        <w:br/>
        <w:t xml:space="preserve">센터링 centering 확률과 통계 (2019년 고3용) - 2009 개정 교육과정 ㅣ 센터링 수학 (2019년)  </w:t>
        <w:br/>
        <w:t xml:space="preserve">이창주 (지은이) | 아름다운샘 | 2015년 2월9,500원 → 8,550원 (10%할인),  마일리지 470원 (5% 적립)세일즈포인트 : 224 </w:t>
      </w:r>
    </w:p>
    <w:p>
      <w:r>
        <w:t xml:space="preserve">품절보관함  보관함마이리스트 </w:t>
        <w:br/>
      </w:r>
    </w:p>
    <w:p>
      <w:r>
        <w:t>3037.</w:t>
      </w:r>
    </w:p>
    <w:p/>
    <w:p/>
    <w:p>
      <w:r>
        <w:br/>
        <w:t xml:space="preserve">착한기출 유형별 12개년 전국연합기출문제집 고2 미적분 1 665제 - 2016 EBS연계 수능대비서, 개정교육과정, 2015년 ㅣ 착한기출 2015년  </w:t>
        <w:br/>
        <w:t xml:space="preserve">착한기출닷컴 수능연구팀 (엮은이) | 착한기출닷컴 | 2015년 2월9,500원 → 8,550원 (10%할인),  마일리지 470원 (5% 적립)세일즈포인트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3038.</w:t>
      </w:r>
    </w:p>
    <w:p/>
    <w:p/>
    <w:p>
      <w:r>
        <w:br/>
        <w:t xml:space="preserve">GPS 학력평가 3개년 모의고사 고1 수학 - 내신.수능 대비, 2015년 ㅣ GPS 모의고사 2015년  </w:t>
        <w:br/>
        <w:t xml:space="preserve">김도경 (지은이) | 지공신공 | 2015년 2월13,000원 → 11,700원 (10%할인),  마일리지 650원 (5% 적립)세일즈포인트 : 23 </w:t>
      </w:r>
    </w:p>
    <w:p>
      <w:r>
        <w:t xml:space="preserve">품절보관함  보관함마이리스트 </w:t>
        <w:br/>
      </w:r>
    </w:p>
    <w:p>
      <w:r>
        <w:t>3039.</w:t>
      </w:r>
    </w:p>
    <w:p/>
    <w:p/>
    <w:p>
      <w:r>
        <w:br/>
        <w:t xml:space="preserve">한권으로 완성하는 수학 : 적분과 통계 (하) - 수능에서 논술까지 한번에!, 2016학년도 대비, 2015년 ㅣ 한권으로 완성하는 수학 2015년  </w:t>
        <w:br/>
        <w:t xml:space="preserve">이해원 (지은이) | 오르비북스 | 2015년 2월28,800원 → 25,920원 (10%할인),  마일리지 280원 (1% 적립)세일즈포인트 : 189 </w:t>
      </w:r>
    </w:p>
    <w:p>
      <w:r>
        <w:t xml:space="preserve">품절보관함  보관함마이리스트 </w:t>
        <w:br/>
      </w:r>
    </w:p>
    <w:p>
      <w:r>
        <w:t>3040.</w:t>
      </w:r>
    </w:p>
    <w:p/>
    <w:p/>
    <w:p>
      <w:r>
        <w:br/>
        <w:t xml:space="preserve">착한기출 유형별 12개년 전국연합기출문제집 고2 확률과 통계 627제 - 2016 EBS연계 수능대비서, 개정교육과정, 2015년 ㅣ 착한기출 2015년  </w:t>
        <w:br/>
        <w:t xml:space="preserve">착한기출닷컴 수능연구팀 (엮은이) | 착한기출닷컴 | 2015년 2월9,500원 → 8,550원 (10%할인),  마일리지 470원 (5% 적립)세일즈포인트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3041.</w:t>
      </w:r>
    </w:p>
    <w:p/>
    <w:p/>
    <w:p>
      <w:r>
        <w:br/>
        <w:t xml:space="preserve">필링 Feeling 전국연합 6년간 모의고사 고1 수학 - 2018년 수능.내신 대비, 2015년 ㅣ 고등 필링 Feeling 시리즈 2015년  </w:t>
        <w:br/>
        <w:t xml:space="preserve">중앙입시교육연구원 편집부 (엮은이) | 중앙입시교육연구원 | 2015년 2월10,800원 → 9,720원 (10%할인),  마일리지 540원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3042.</w:t>
      </w:r>
    </w:p>
    <w:p/>
    <w:p/>
    <w:p>
      <w:r>
        <w:br/>
        <w:t xml:space="preserve">强강실전모의고사 [시즌1] 확률과 통계 4회분 (2019년용) - 2009 교육과정 / 신승범 실전모의고사(고3, N수생) ㅣ 强강실전모의고사 (2019년)  </w:t>
        <w:br/>
        <w:t xml:space="preserve">신승범 (지은이) | 이투스북 | 2015년 2월8,000원 → 7,200원 (10%할인),  마일리지 400원 (5% 적립)세일즈포인트 : 679 </w:t>
      </w:r>
    </w:p>
    <w:p>
      <w:r>
        <w:t xml:space="preserve">품절보관함  보관함마이리스트 </w:t>
        <w:br/>
      </w:r>
    </w:p>
    <w:p>
      <w:r>
        <w:t>3043.</w:t>
      </w:r>
    </w:p>
    <w:p/>
    <w:p/>
    <w:p>
      <w:r>
        <w:br/>
        <w:t xml:space="preserve">ASCENT 어센트 3월 모의고사 대비 3개년 기출 모음집 고3 자연계 국.영.수 2개년 통합본 - 국어A형 + 수학B형 + 영어, 2015년 ㅣ ASCENT 어센트 3월 모의고사 대비 3개년 기출 모음집 고2 2015년  </w:t>
        <w:br/>
        <w:t xml:space="preserve">제이앤에스(JNS) 편집부 (엮은이) | 제이앤에스(JNS) | 2015년 2월11,000원 → 9,900원 (10%할인),  마일리지 550원 (5% 적립)세일즈포인트 : 37 </w:t>
      </w:r>
    </w:p>
    <w:p>
      <w:r>
        <w:t xml:space="preserve">품절보관함  보관함마이리스트 </w:t>
        <w:br/>
      </w:r>
    </w:p>
    <w:p>
      <w:r>
        <w:t>3044.</w:t>
      </w:r>
    </w:p>
    <w:p/>
    <w:p/>
    <w:p>
      <w:r>
        <w:br/>
        <w:t xml:space="preserve">ASCENT 어센트 3월 모의고사 대비 3개년 기출 모음집 고3 인문계 국.영.수 2개년 통합본 - 국어B형 + 수학A형 + 영어, 2015년 ㅣ ASCENT 어센트 3월 모의고사 대비 3개년 기출 모음집 고2 2015년  </w:t>
        <w:br/>
        <w:t xml:space="preserve">제이앤에스(JNS) 편집부 (엮은이) | 제이앤에스(JNS) | 2015년 2월11,000원 → 9,900원 (10%할인),  마일리지 550원 (5% 적립) (1) | 세일즈포인트 : 36 </w:t>
      </w:r>
    </w:p>
    <w:p>
      <w:r>
        <w:t xml:space="preserve">품절보관함  보관함마이리스트 </w:t>
        <w:br/>
      </w:r>
    </w:p>
    <w:p>
      <w:r>
        <w:t>3045.</w:t>
      </w:r>
    </w:p>
    <w:p/>
    <w:p/>
    <w:p>
      <w:r>
        <w:br/>
        <w:t xml:space="preserve">ASCENT 어센트 3월 모의고사 대비 3개년 기출 모음집 고2 (인문.자연 공용) 국.영.수 3개년 통합본 - 2015년 ㅣ ASCENT 어센트 3월 모의고사 대비 3개년 기출 모음집 고2 2015년  </w:t>
        <w:br/>
        <w:t xml:space="preserve">제이앤에스(JNS) 편집부 (엮은이) | 제이앤에스(JNS) | 2015년 2월15,000원 → 13,500원 (10%할인),  마일리지 750원 (5% 적립)세일즈포인트 : 40 </w:t>
      </w:r>
    </w:p>
    <w:p>
      <w:r>
        <w:t xml:space="preserve">절판보관함  보관함마이리스트 </w:t>
        <w:br/>
      </w:r>
    </w:p>
    <w:p>
      <w:r>
        <w:t>3046.</w:t>
      </w:r>
    </w:p>
    <w:p/>
    <w:p/>
    <w:p>
      <w:r>
        <w:br/>
        <w:t xml:space="preserve">ASCENT 어센트 3월 모의고사 대비 새교육과정.단원별 고2 수학 1.2 140제 - 2015년 ㅣ ASCENT 어센트 3월 모의고사 대비 3개년 기출 모음집 고2 2015년  </w:t>
        <w:br/>
        <w:t xml:space="preserve">제이앤에스(JNS) 편집부 (엮은이) | 제이앤에스(JNS) | 2015년 2월7,500원 → 6,750원 (10%할인),  마일리지 370원 (5% 적립)세일즈포인트 : 100 </w:t>
      </w:r>
    </w:p>
    <w:p>
      <w:r>
        <w:t xml:space="preserve">품절보관함  보관함마이리스트 </w:t>
        <w:br/>
      </w:r>
    </w:p>
    <w:p>
      <w:r>
        <w:t>3047.</w:t>
      </w:r>
    </w:p>
    <w:p/>
    <w:p/>
    <w:p>
      <w:r>
        <w:br/>
        <w:t xml:space="preserve">PASSING 패싱 전국연합 학력평가 단원별 300제 고1 수학 2 - 2015 중간.기말 완벽대비 ㅣ PASSING 패싱 전국연합 학력평가 2015년  </w:t>
        <w:br/>
        <w:t xml:space="preserve">제이앤에스(JNS) 편집부 (엮은이) | 제이앤에스(JNS) | 2015년 2월8,000원 → 7,200원 (10%할인),  마일리지 400원 (5% 적립)세일즈포인트 : 24 </w:t>
      </w:r>
    </w:p>
    <w:p>
      <w:r>
        <w:t xml:space="preserve">품절보관함  보관함마이리스트 </w:t>
        <w:br/>
      </w:r>
    </w:p>
    <w:p>
      <w:r>
        <w:t>3048.</w:t>
      </w:r>
    </w:p>
    <w:p/>
    <w:p/>
    <w:p>
      <w:r>
        <w:br/>
        <w:t xml:space="preserve">PASSING 패싱 전국연합 학력평가 단원별 280제 고1 수학 1 - 2015 중간.기말 완벽대비 ㅣ PASSING 패싱 전국연합 학력평가 2015년  </w:t>
        <w:br/>
        <w:t xml:space="preserve">제이앤에스(JNS) 편집부 (엮은이) | 제이앤에스(JNS) | 2015년 2월8,000원 → 7,200원 (10%할인),  마일리지 400원 (5% 적립)세일즈포인트 : 42 </w:t>
      </w:r>
    </w:p>
    <w:p>
      <w:r>
        <w:t xml:space="preserve">품절보관함  보관함마이리스트 </w:t>
        <w:br/>
      </w:r>
    </w:p>
    <w:p>
      <w:r>
        <w:t>3049.</w:t>
      </w:r>
    </w:p>
    <w:p/>
    <w:p/>
    <w:p>
      <w:r>
        <w:br/>
        <w:t xml:space="preserve">씨뮬 3rd 최신 1년간 기출 모의고사 고1 수학 - 새 교육과정 반영, 2015년 ㅣ 씨뮬 시리즈 2015년  </w:t>
        <w:br/>
        <w:t xml:space="preserve">골드교육 편집부 (지은이) | 골드교육 | 2015년 2월11,000원 → 9,900원 (10%할인),  마일리지 550원 (5% 적립)세일즈포인트 : 82 </w:t>
      </w:r>
    </w:p>
    <w:p>
      <w:r>
        <w:t xml:space="preserve">품절보관함  보관함마이리스트 </w:t>
        <w:br/>
      </w:r>
    </w:p>
    <w:p>
      <w:r>
        <w:t>3050.</w:t>
      </w:r>
    </w:p>
    <w:p/>
    <w:p/>
    <w:p>
      <w:r>
        <w:br/>
        <w:t xml:space="preserve">씨뮬 3rd 최신 1년간 기출 모의고사 고2 수학 나형 - 새 교육과정 반영, 2015년 ㅣ 씨뮬 시리즈 2015년  </w:t>
        <w:br/>
        <w:t xml:space="preserve">골드교육 편집부 (지은이) | 골드교육 | 2015년 2월11,000원 → 9,900원 (10%할인),  마일리지 550원 (5% 적립)세일즈포인트 : 43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3rd 최신 1년간 기출 모의고사 고2 수학 가형 - 새 교육과정 반영, 2015년 ㅣ 씨뮬 시리즈 2015년  </w:t>
        <w:br/>
        <w:t xml:space="preserve">골드교육 편집부 (지은이) | 골드교육 | 2015년 2월11,000원 → 9,900원 (10%할인),  마일리지 550원 (5% 적립)세일즈포인트 : 38 </w:t>
      </w:r>
    </w:p>
    <w:p>
      <w:r>
        <w:t xml:space="preserve">품절보관함  보관함마이리스트 </w:t>
        <w:br/>
      </w:r>
    </w:p>
    <w:p>
      <w:r>
        <w:t>3052.</w:t>
      </w:r>
    </w:p>
    <w:p/>
    <w:p/>
    <w:p>
      <w:r>
        <w:br/>
        <w:t xml:space="preserve">ASCENT 어센트 3월 모의고사 대비 &amp; 반편성 배치고사 예비 고1 전과목 3개년 통합본 - 2015년 ㅣ ASCENT 어센트 3월 모의고사 대비 &amp; 반편성 배치고사 예비 고1 2015년  </w:t>
        <w:br/>
        <w:t xml:space="preserve">제이앤에스(JNS) 편집부 (엮은이) | 제이앤에스(JNS) | 2015년 2월18,000원 → 16,200원 (10%할인),  마일리지 900원 (5% 적립)세일즈포인트 : 242 </w:t>
      </w:r>
    </w:p>
    <w:p>
      <w:r>
        <w:t xml:space="preserve">품절보관함  보관함마이리스트 </w:t>
        <w:br/>
      </w:r>
    </w:p>
    <w:p>
      <w:r>
        <w:t>3053.</w:t>
      </w:r>
    </w:p>
    <w:p/>
    <w:p/>
    <w:p>
      <w:r>
        <w:br/>
        <w:t xml:space="preserve">PASSING 패싱 평가원.수능기출 5개년 모음집 고3 수학 A형 - 풀이과정이 빠짐없이 상세한, 2016 수능시험 완벽대비 ㅣ PASSING 패싱 평가원.수능기출 5개년 모음집  </w:t>
        <w:br/>
        <w:t xml:space="preserve">제이앤에스(JNS) 편집부 (엮은이) | 제이앤에스(JNS) | 2015년 2월12,000원 → 10,800원 (10%할인),  마일리지 600원 (5% 적립)세일즈포인트 : 40 </w:t>
      </w:r>
    </w:p>
    <w:p>
      <w:r>
        <w:t xml:space="preserve">품절보관함  보관함마이리스트 </w:t>
        <w:br/>
      </w:r>
    </w:p>
    <w:p>
      <w:r>
        <w:t>3054.</w:t>
      </w:r>
    </w:p>
    <w:p/>
    <w:p/>
    <w:p>
      <w:r>
        <w:br/>
        <w:t xml:space="preserve">명량대첩 3개년 기출 495제 고1 영어 - 2015년 중간.기말 대비 ㅣ 명량대첩 3개년 기출 2015년  </w:t>
        <w:br/>
        <w:t xml:space="preserve">제이앤에스(JNS) 편집부 (엮은이) | 제이앤에스(JNS) | 2015년 2월18,000원 → 16,200원 (10%할인),  마일리지 900원 (5% 적립)세일즈포인트 : 11 </w:t>
      </w:r>
    </w:p>
    <w:p>
      <w:r>
        <w:t xml:space="preserve">품절보관함  보관함마이리스트 </w:t>
        <w:br/>
      </w:r>
    </w:p>
    <w:p>
      <w:r>
        <w:t>3055.</w:t>
      </w:r>
    </w:p>
    <w:p/>
    <w:p/>
    <w:p>
      <w:r>
        <w:br/>
        <w:t xml:space="preserve">명량대첩 단원별 기출 519제 고1 수학 1.2 - 2015년 중간.기말 대비 ㅣ 명량대첩 3개년 기출 2015년  </w:t>
        <w:br/>
        <w:t xml:space="preserve">제이앤에스(JNS) 편집부 (엮은이) | 제이앤에스(JNS) | 2015년 2월18,000원 → 16,200원 (10%할인),  마일리지 900원 (5% 적립)세일즈포인트 : 23 </w:t>
      </w:r>
    </w:p>
    <w:p>
      <w:r>
        <w:t xml:space="preserve">품절보관함  보관함마이리스트 </w:t>
        <w:br/>
      </w:r>
    </w:p>
    <w:p>
      <w:r>
        <w:t>3056.</w:t>
      </w:r>
    </w:p>
    <w:p/>
    <w:p/>
    <w:p>
      <w:r>
        <w:br/>
        <w:t xml:space="preserve">2015 내신대비 레시피 새교육과정 단원별 기출 279제 고1 수학 1 - 2015년 ㅣ 완전학습 신수능 기출문제집 시리즈 149 </w:t>
        <w:br/>
        <w:t xml:space="preserve">중앙TSP 편집부 (엮은이) | 중앙TSP | 2015년 2월9,000원 → 8,100원 (10%할인),  마일리지 450원 (5% 적립)세일즈포인트 : 31 </w:t>
      </w:r>
    </w:p>
    <w:p>
      <w:r>
        <w:t xml:space="preserve">품절보관함  보관함마이리스트 </w:t>
        <w:br/>
      </w:r>
    </w:p>
    <w:p>
      <w:r>
        <w:t>3057.</w:t>
      </w:r>
    </w:p>
    <w:p/>
    <w:p/>
    <w:p>
      <w:r>
        <w:br/>
        <w:t xml:space="preserve">2015 내신대비 레시피 새교육과정 단원별 기출 300제 고1 수학 2 - 2015년 ㅣ 완전학습 신수능 기출문제집 시리즈 150 </w:t>
        <w:br/>
        <w:t xml:space="preserve">중앙TSP 편집부 (엮은이) | 중앙TSP | 2015년 2월9,000원 → 8,100원 (10%할인),  마일리지 450원 (5% 적립)세일즈포인트 : 20 </w:t>
      </w:r>
    </w:p>
    <w:p>
      <w:r>
        <w:t xml:space="preserve">품절보관함  보관함마이리스트 </w:t>
        <w:br/>
      </w:r>
    </w:p>
    <w:p>
      <w:r>
        <w:t>3058.</w:t>
      </w:r>
    </w:p>
    <w:p/>
    <w:p/>
    <w:p>
      <w:r>
        <w:br/>
        <w:t xml:space="preserve">명량대첩 신수능기출 330제 고3 수학B형 - 2016 수능시험 완벽대비 ㅣ 명량대첩 신수능기출 2016년 수능 대비  </w:t>
        <w:br/>
        <w:t xml:space="preserve">제이앤에스(JNS) 편집부 (엮은이) | 제이앤에스(JNS) | 2015년 2월15,000원 → 13,500원 (10%할인),  마일리지 750원 (5% 적립)세일즈포인트 : 17 </w:t>
      </w:r>
    </w:p>
    <w:p>
      <w:r>
        <w:t xml:space="preserve">품절보관함  보관함마이리스트 </w:t>
        <w:br/>
      </w:r>
    </w:p>
    <w:p>
      <w:r>
        <w:t>3059.</w:t>
      </w:r>
    </w:p>
    <w:p/>
    <w:p/>
    <w:p>
      <w:r>
        <w:br/>
        <w:t xml:space="preserve">명량대첩 신수능기출 330제 고3 수학A형 - 2016 수능시험 완벽대비 ㅣ 명량대첩 신수능기출 2016년 수능 대비  </w:t>
        <w:br/>
        <w:t xml:space="preserve">제이앤에스(JNS) 편집부 (엮은이) | 제이앤에스(JNS) | 2015년 2월15,000원 → 13,500원 (10%할인),  마일리지 750원 (5% 적립)세일즈포인트 : 15 </w:t>
      </w:r>
    </w:p>
    <w:p>
      <w:r>
        <w:t xml:space="preserve">품절보관함  보관함마이리스트 </w:t>
        <w:br/>
      </w:r>
    </w:p>
    <w:p>
      <w:r>
        <w:t>3060.</w:t>
      </w:r>
    </w:p>
    <w:p/>
    <w:p/>
    <w:p>
      <w:r>
        <w:br/>
        <w:t xml:space="preserve">셀파 해법 수학 개념 중심책 미적분 2 (2018년용) - 2009 개정 교육과정 ㅣ 고등 셀파 해법 수학 (2018년)  </w:t>
        <w:br/>
        <w:t xml:space="preserve">최용준 (지은이) | 천재교육 | 2015년 2월14,500원 → 13,050원 (10%할인),  마일리지 720원 (5% 적립)세일즈포인트 : 215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3061.</w:t>
      </w:r>
    </w:p>
    <w:p/>
    <w:p/>
    <w:p>
      <w:r>
        <w:br/>
        <w:t xml:space="preserve">3월 모의고사 대비 3개년 기출 고1 수학영역 - 2015년 ㅣ 고등 3월 모의고사 대비 3개년 기출 2015년  </w:t>
        <w:br/>
        <w:t xml:space="preserve">중앙TSP 편집부 (엮은이) | 중앙TSP | 2015년 2월6,000원 → 5,400원 (10%할인),  마일리지 300원 (5% 적립)세일즈포인트 : 41 </w:t>
      </w:r>
    </w:p>
    <w:p>
      <w:r>
        <w:t xml:space="preserve">품절보관함  보관함마이리스트 </w:t>
        <w:br/>
      </w:r>
    </w:p>
    <w:p>
      <w:r>
        <w:t>3062.</w:t>
      </w:r>
    </w:p>
    <w:p/>
    <w:p/>
    <w:p>
      <w:r>
        <w:br/>
        <w:t xml:space="preserve">3월 모의고사 대비 3개년 기출 고1 전과목 통합본 - 2015년 ㅣ 고등 3월 모의고사 대비 3개년 기출 2015년  </w:t>
        <w:br/>
        <w:t xml:space="preserve">중앙TSP 편집부 (엮은이) | 중앙TSP | 2015년 2월18,000원 → 16,200원 (10%할인),  마일리지 900원 (5% 적립)세일즈포인트 : 92 </w:t>
      </w:r>
    </w:p>
    <w:p>
      <w:r>
        <w:t xml:space="preserve">품절보관함  보관함마이리스트 </w:t>
        <w:br/>
      </w:r>
    </w:p>
    <w:p>
      <w:r>
        <w:t>3063.</w:t>
      </w:r>
    </w:p>
    <w:p/>
    <w:p/>
    <w:p>
      <w:r>
        <w:br/>
        <w:t xml:space="preserve">오만수 B형 - 오답 잡고 만점 받는 수능 수학영역 B형, 2015년 ㅣ 오만수 2015년  </w:t>
        <w:br/>
        <w:t xml:space="preserve">박태균 (지은이) | 느낌이있는책 | 2015년 1월12,000원 → 10,800원 (10%할인),  마일리지 600원 (5% 적립)세일즈포인트 : 31 </w:t>
      </w:r>
    </w:p>
    <w:p>
      <w:r>
        <w:t xml:space="preserve">품절보관함  보관함마이리스트 </w:t>
        <w:br/>
      </w:r>
    </w:p>
    <w:p>
      <w:r>
        <w:t>3064.</w:t>
      </w:r>
    </w:p>
    <w:p/>
    <w:p/>
    <w:p>
      <w:r>
        <w:br/>
        <w:t xml:space="preserve">오만수 A형 - 오답 잡고 만점 받는 수능 수학영역 A형, 2015년 ㅣ 오만수 2015년  </w:t>
        <w:br/>
        <w:t xml:space="preserve">박태균 (지은이) | 느낌이있는책 | 2015년 1월12,000원 → 10,800원 (10%할인),  마일리지 600원 (5% 적립)세일즈포인트 : 19 </w:t>
      </w:r>
    </w:p>
    <w:p>
      <w:r>
        <w:t xml:space="preserve">품절보관함  보관함마이리스트 </w:t>
        <w:br/>
      </w:r>
    </w:p>
    <w:p>
      <w:r>
        <w:t>3065.</w:t>
      </w:r>
    </w:p>
    <w:p/>
    <w:p/>
    <w:p>
      <w:r>
        <w:br/>
        <w:t xml:space="preserve">ADMITTEE 애드미티 수능기출 5개년 문제집 고3 수학 A형 - 2016 수능시험 완벽대비 ㅣ 완전학습 신수능 기출문제집 시리즈 160 </w:t>
        <w:br/>
        <w:t xml:space="preserve">중앙TSP 편집부 (엮은이) | 중앙TSP | 2015년 1월8,500원 → 7,650원 (10%할인),  마일리지 420원 (5% 적립)세일즈포인트 : 17 </w:t>
      </w:r>
    </w:p>
    <w:p>
      <w:r>
        <w:t xml:space="preserve">품절보관함  보관함마이리스트 </w:t>
        <w:br/>
      </w:r>
    </w:p>
    <w:p>
      <w:r>
        <w:t>3066.</w:t>
      </w:r>
    </w:p>
    <w:p/>
    <w:p/>
    <w:p>
      <w:r>
        <w:br/>
        <w:t xml:space="preserve">ADMITTEE 애드미티 수능기출 5개년 문제집 고3 수학 B형 - 2016 수능시험 완벽대비 ㅣ 완전학습 신수능 기출문제집 시리즈 161 </w:t>
        <w:br/>
        <w:t xml:space="preserve">중앙TSP 편집부 (엮은이) | 중앙TSP | 2015년 1월8,500원 → 7,650원 (10%할인),  마일리지 420원 (5% 적립)세일즈포인트 : 14 </w:t>
      </w:r>
    </w:p>
    <w:p>
      <w:r>
        <w:t xml:space="preserve">품절보관함  보관함마이리스트 </w:t>
        <w:br/>
      </w:r>
    </w:p>
    <w:p>
      <w:r>
        <w:t>3067.</w:t>
      </w:r>
    </w:p>
    <w:p/>
    <w:p/>
    <w:p>
      <w:r>
        <w:br/>
        <w:t xml:space="preserve">센터링 centering 미적분 1 (2019년 고3용) - 2009 개정 교육과정 ㅣ 센터링 수학 (2019년)  </w:t>
        <w:br/>
        <w:t xml:space="preserve">이창주 (지은이) | 아름다운샘 | 2015년 1월11,000원 → 9,900원 (10%할인),  마일리지 550원 (5% 적립)세일즈포인트 : 200 </w:t>
      </w:r>
    </w:p>
    <w:p>
      <w:r>
        <w:t xml:space="preserve">품절보관함  보관함마이리스트 </w:t>
        <w:br/>
      </w:r>
    </w:p>
    <w:p>
      <w:r>
        <w:t>3068.</w:t>
      </w:r>
    </w:p>
    <w:p/>
    <w:p/>
    <w:p>
      <w:r>
        <w:br/>
        <w:t xml:space="preserve">소통 유형별 12개년 전국연합기출 고2 미적분 1 665제 - 2016학년도 대비, 개정교육과정, 2015년 ㅣ 소통 시리즈 2015년  </w:t>
        <w:br/>
        <w:t xml:space="preserve">이상민 (지은이) | 채움미디어 | 2015년 1월12,000원 → 10,800원 (10%할인),  마일리지 600원 (5% 적립)세일즈포인트 : 62 </w:t>
      </w:r>
    </w:p>
    <w:p>
      <w:r>
        <w:t xml:space="preserve">절판보관함  보관함마이리스트 </w:t>
        <w:br/>
      </w:r>
    </w:p>
    <w:p>
      <w:r>
        <w:t>3069.</w:t>
      </w:r>
    </w:p>
    <w:p/>
    <w:p/>
    <w:p>
      <w:r>
        <w:br/>
        <w:t xml:space="preserve">하이라이트 중간.기말 대비 평가문제집 고등학교 수학 1 (2017년용) - 새 교육과정 ㅣ 고등 하이라이트 평가문제집 (2017년)  </w:t>
        <w:br/>
        <w:t xml:space="preserve">지학사 편집부 (엮은이) | 지학사(참고서) | 2015년 1월17,000원 → 15,300원 (10%할인),  마일리지 850원 (5% 적립)세일즈포인트 : 58 </w:t>
      </w:r>
    </w:p>
    <w:p>
      <w:r>
        <w:t xml:space="preserve">품절보관함  보관함마이리스트 </w:t>
        <w:br/>
      </w:r>
    </w:p>
    <w:p>
      <w:r>
        <w:t>3070.</w:t>
      </w:r>
    </w:p>
    <w:p/>
    <w:p/>
    <w:p>
      <w:r>
        <w:br/>
        <w:t xml:space="preserve">Upgrade Math 업그레이드 수학 수학 2 (하) - Level Basic - 2014학년도 새교육과정에 따른 기말고사 범위, 고등학교 1학년용 ㅣ Upgrade Math 업그레이드 수학  </w:t>
        <w:br/>
        <w:t xml:space="preserve">강순식 (지은이) | 씨실과날실 | 2015년 1월12,000원 → 10,800원 (10%할인),  마일리지 600원 (5% 적립)세일즈포인트 : 101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3071.</w:t>
      </w:r>
    </w:p>
    <w:p/>
    <w:p/>
    <w:p>
      <w:r>
        <w:br/>
        <w:t xml:space="preserve">EBS 수능특강 수학영역 미적분과 통계기본 - 2015년 ㅣ EBS 수능특강 2015년  </w:t>
        <w:br/>
        <w:t xml:space="preserve">EBS(한국교육방송공사) 편집부 (엮은이) | 한국교육방송공사(EBS중고등) | 2015년 1월5,600원 → 5,040원 (10%할인),  마일리지 280원 (5% 적립) (10) | 세일즈포인트 : 11,955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3072.</w:t>
      </w:r>
    </w:p>
    <w:p/>
    <w:p/>
    <w:p>
      <w:r>
        <w:br/>
        <w:t xml:space="preserve">EBS 수능특강 수학영역 수학 1 B형 - 2015년 ㅣ EBS 수능특강 2015년  </w:t>
        <w:br/>
        <w:t xml:space="preserve">EBS(한국교육방송공사) 편집부 (엮은이) | 한국교육방송공사(EBS중고등) | 2015년 1월5,000원 → 4,500원 (10%할인),  마일리지 250원 (5% 적립) (3) | 세일즈포인트 : 7,688 </w:t>
      </w:r>
    </w:p>
    <w:p>
      <w:r>
        <w:t xml:space="preserve">품절보관함  보관함마이리스트 </w:t>
        <w:br/>
      </w:r>
    </w:p>
    <w:p>
      <w:r>
        <w:t>3073.</w:t>
      </w:r>
    </w:p>
    <w:p/>
    <w:p/>
    <w:p>
      <w:r>
        <w:br/>
        <w:t xml:space="preserve">EBS 수능특강 수학영역 수학 2 - 2015년 ㅣ EBS 수능특강 2015년  </w:t>
        <w:br/>
        <w:t xml:space="preserve">EBS(한국교육방송공사) 편집부 (엮은이) | 한국교육방송공사(EBS중고등) | 2015년 1월5,300원 → 4,770원 (10%할인),  마일리지 260원 (5% 적립) (3) | 세일즈포인트 : 7,871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3074.</w:t>
      </w:r>
    </w:p>
    <w:p/>
    <w:p/>
    <w:p>
      <w:r>
        <w:br/>
        <w:t xml:space="preserve">EBS 수능특강 수학영역 수학 1 A형 - 2015년 ㅣ EBS 수능특강 2015년  </w:t>
        <w:br/>
        <w:t xml:space="preserve">EBS(한국교육방송공사) 편집부 (엮은이) | 한국교육방송공사(EBS중고등) | 2015년 1월5,000원 → 4,500원 (10%할인),  마일리지 250원 (5% 적립) (9) | 세일즈포인트 : 11,762 </w:t>
      </w:r>
    </w:p>
    <w:p>
      <w:r>
        <w:t xml:space="preserve">품절보관함  보관함마이리스트 </w:t>
        <w:br/>
      </w:r>
    </w:p>
    <w:p>
      <w:r>
        <w:t>3075.</w:t>
      </w:r>
    </w:p>
    <w:p/>
    <w:p/>
    <w:p>
      <w:r>
        <w:br/>
        <w:t xml:space="preserve">EBS 수능특강 수학영역 적분과 통계 - 2015년 ㅣ EBS 수능특강 2015년  </w:t>
        <w:br/>
        <w:t xml:space="preserve">EBS(한국교육방송공사) 편집부 (엮은이) | 한국교육방송공사(EBS중고등) | 2015년 1월5,600원 → 5,040원 (10%할인),  마일리지 280원 (5% 적립) (5) | 세일즈포인트 : 7,952 </w:t>
      </w:r>
    </w:p>
    <w:p>
      <w:r>
        <w:t xml:space="preserve">품절보관함  보관함마이리스트 </w:t>
        <w:br/>
      </w:r>
    </w:p>
    <w:p>
      <w:r>
        <w:t>3076.</w:t>
      </w:r>
    </w:p>
    <w:p/>
    <w:p/>
    <w:p>
      <w:r>
        <w:br/>
        <w:t xml:space="preserve">EBS 수능특강 수학영역 기하와 벡터 - 2015년 ㅣ EBS 수능특강 2015년  </w:t>
        <w:br/>
        <w:t xml:space="preserve">EBS(한국교육방송공사) 편집부 (엮은이) | 한국교육방송공사(EBS중고등) | 2015년 1월5,600원 → 5,040원 (10%할인),  마일리지 280원 (5% 적립) (5) | 세일즈포인트 : 7,912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3077.</w:t>
      </w:r>
    </w:p>
    <w:p/>
    <w:p/>
    <w:p>
      <w:r>
        <w:br/>
        <w:t xml:space="preserve">올림피아드 수학의 지름길 실전 종합 (상) - 상위 1% 최고수를 지향하는 학생들을 위한 ㅣ 올림피아드 수학의 지름길 (씨실과날실)  </w:t>
        <w:br/>
        <w:t xml:space="preserve">중국 북경교육대학교 (지은이), Aupro 연구소 (옮긴이) | 씨실과날실 | 2015년 1월22,000원 → 19,800원 (10%할인),  마일리지 1,100원 (5% 적립) (1) | 세일즈포인트 : 359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3078.</w:t>
      </w:r>
    </w:p>
    <w:p/>
    <w:p/>
    <w:p>
      <w:r>
        <w:br/>
        <w:t xml:space="preserve">소통 유형별 12개년 전국연합기출 고2 확률과 통계 627제 - 2016학년도 대비, 개정교육과정, 2015년 ㅣ 소통 시리즈 2015년  </w:t>
        <w:br/>
        <w:t xml:space="preserve">이상민 (지은이) | 채움미디어 | 2015년 1월12,000원 → 10,800원 (10%할인),  마일리지 600원 (5% 적립)세일즈포인트 : 39 </w:t>
      </w:r>
    </w:p>
    <w:p>
      <w:r>
        <w:t xml:space="preserve">절판보관함  보관함마이리스트 </w:t>
        <w:br/>
      </w:r>
    </w:p>
    <w:p>
      <w:r>
        <w:t>3079.</w:t>
      </w:r>
    </w:p>
    <w:p/>
    <w:p/>
    <w:p>
      <w:r>
        <w:br/>
        <w:t xml:space="preserve">NAVI 수학 2 329제 - 2016 수능 대비 기출문제집, 2015년 ㅣ NAVI 수학 2015년  </w:t>
        <w:br/>
        <w:t xml:space="preserve">지식누리 수능연구소 | 지식누리 | 2015년 1월9,000원 → 8,100원 (10%할인),  마일리지 450원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3080.</w:t>
      </w:r>
    </w:p>
    <w:p/>
    <w:p/>
    <w:p>
      <w:r>
        <w:br/>
        <w:t xml:space="preserve">NAVI 수학 1 448제 - 2016 수능 대비 기출문제집, 2015년 ㅣ NAVI 수학 2015년  </w:t>
        <w:br/>
        <w:t xml:space="preserve">지식누리 수능연구소 | 지식누리 | 2015년 1월12,000원 → 10,800원 (10%할인),  마일리지 600원 (5% 적립)세일즈포인트 : 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3081.</w:t>
      </w:r>
    </w:p>
    <w:p/>
    <w:p/>
    <w:p>
      <w:r>
        <w:br/>
        <w:t xml:space="preserve">한권으로 완성하는 수학 : 기하와 벡터 - 수능에서 논술까지 한번에!, 2016학년도 대비, 2015년 ㅣ 한권으로 완성하는 수학 2015년  </w:t>
        <w:br/>
        <w:t xml:space="preserve">이해원 (지은이) | 오르비북스 | 2015년 1월28,800원 → 25,920원 (10%할인),  마일리지 280원 (1% 적립) (1) | 세일즈포인트 : 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3082.</w:t>
      </w:r>
    </w:p>
    <w:p/>
    <w:p/>
    <w:p>
      <w:r>
        <w:br/>
        <w:t xml:space="preserve">블랙라벨 비법노트 미적분 1 + 확률과 통계 (2017년용) - 새 교육과정 ㅣ 블랙라벨 비법노트 (2017년용)  </w:t>
        <w:br/>
        <w:t xml:space="preserve">김성은 (지은이) | 진학사(블랙박스) | 2015년 1월11,000원 → 9,900원 (10%할인),  마일리지 550원 (5% 적립)세일즈포인트 : 628 </w:t>
      </w:r>
    </w:p>
    <w:p>
      <w:r>
        <w:t xml:space="preserve">품절보관함  보관함마이리스트 </w:t>
        <w:br/>
      </w:r>
    </w:p>
    <w:p>
      <w:r>
        <w:t>3083.</w:t>
      </w:r>
    </w:p>
    <w:p/>
    <w:p/>
    <w:p>
      <w:r>
        <w:br/>
        <w:t xml:space="preserve">수만휘 4점 기출 수학 B형 (2015년) ㅣ 수만휘 4점 기출 2015년  </w:t>
        <w:br/>
        <w:t xml:space="preserve">수만휘 교재개발팀 (엮은이) | 텐볼스토리 | 2015년 1월15,000원 → 13,500원 (10%할인),  마일리지 750원 (5% 적립) (2) | 세일즈포인트 : 439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3084.</w:t>
      </w:r>
    </w:p>
    <w:p/>
    <w:p/>
    <w:p>
      <w:r>
        <w:br/>
        <w:t xml:space="preserve">고3 수학영역 A형 3월 모의고사 대비 기출문제집 - 10회분(출제범위 수학1 전체), 2015년 ㅣ 고3 수학영역 B형 3월 모의고사 대비 기출문제집 2015년  </w:t>
        <w:br/>
        <w:t xml:space="preserve">김철한 (지은이) | 김철한대입수학연구소 | 2015년 1월15,000원 → 13,500원 (10%할인),  마일리지 750원 (5% 적립)세일즈포인트 : 15 </w:t>
      </w:r>
    </w:p>
    <w:p>
      <w:r>
        <w:t xml:space="preserve">절판보관함  보관함마이리스트 </w:t>
        <w:br/>
      </w:r>
    </w:p>
    <w:p>
      <w:r>
        <w:t>3085.</w:t>
      </w:r>
    </w:p>
    <w:p/>
    <w:p/>
    <w:p>
      <w:r>
        <w:br/>
        <w:t xml:space="preserve">1등급 만들기 기하와 벡터 447제 (고2.3용) - 새 교육과정, 2015년 ㅣ 1등급 만들기 내신 기출 분석 문제집 2015년  </w:t>
        <w:br/>
        <w:t xml:space="preserve">김원일 (지은이) | 미래엔 | 2015년 1월12,000원 → 10,800원 (10%할인),  마일리지 600원 (5% 적립)세일즈포인트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3086.</w:t>
      </w:r>
    </w:p>
    <w:p/>
    <w:p/>
    <w:p>
      <w:r>
        <w:br/>
        <w:t xml:space="preserve">다풀이 수학 - 고등학교 문제로 엮은 ㅣ 다풀이 수학시리즈 1 </w:t>
        <w:br/>
        <w:t xml:space="preserve">오혜미 (지은이) | 교우사(교재) | 2015년 1월12,000원 → 12,000원세일즈포인트 : 17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3087.</w:t>
      </w:r>
    </w:p>
    <w:p/>
    <w:p/>
    <w:p>
      <w:r>
        <w:br/>
        <w:t xml:space="preserve">씨뮬 3rd 6.9.수능 3년간 기출 모의고사 고3 수학 B - 2015년 ㅣ 씨뮬 시리즈 2015년  </w:t>
        <w:br/>
        <w:t xml:space="preserve">골드교육 편집부 (지은이) | 골드교육 | 2015년 1월12,000원 → 10,800원 (10%할인),  마일리지 600원 (5% 적립)세일즈포인트 : 107 </w:t>
      </w:r>
    </w:p>
    <w:p>
      <w:r>
        <w:t xml:space="preserve">품절보관함  보관함마이리스트 </w:t>
        <w:br/>
      </w:r>
    </w:p>
    <w:p>
      <w:r>
        <w:t>3088.</w:t>
      </w:r>
    </w:p>
    <w:p/>
    <w:p/>
    <w:p>
      <w:r>
        <w:br/>
        <w:t xml:space="preserve">씨뮬 3rd 6.9.수능 3년간 기출 모의고사 고3 수학 A - 2015년 ㅣ 씨뮬 시리즈 2015년  </w:t>
        <w:br/>
        <w:t xml:space="preserve">골드교육 편집부 (지은이) | 골드교육 | 2015년 1월12,000원 → 10,800원 (10%할인),  마일리지 600원 (5% 적립) (1) | 세일즈포인트 : 222 </w:t>
      </w:r>
    </w:p>
    <w:p>
      <w:r>
        <w:t xml:space="preserve">품절보관함  보관함마이리스트 </w:t>
        <w:br/>
      </w:r>
    </w:p>
    <w:p>
      <w:r>
        <w:t>3089.</w:t>
      </w:r>
    </w:p>
    <w:p/>
    <w:p/>
    <w:p>
      <w:r>
        <w:br/>
        <w:t xml:space="preserve">고3 수학영역 B형 3월 모의고사 대비 기출문제집 - 10회분(출제범위 수학1.수학2 전체), 2015년 ㅣ 고3 수학영역 B형 3월 모의고사 대비 기출문제집 2015년  </w:t>
        <w:br/>
        <w:t xml:space="preserve">김철한 (지은이) | 김철한대입수학연구소 | 2015년 1월15,000원 → 13,500원 (10%할인),  마일리지 750원 (5% 적립)세일즈포인트 : 16 </w:t>
      </w:r>
    </w:p>
    <w:p>
      <w:r>
        <w:t xml:space="preserve">절판보관함  보관함마이리스트 </w:t>
        <w:br/>
      </w:r>
    </w:p>
    <w:p>
      <w:r>
        <w:t>3090.</w:t>
      </w:r>
    </w:p>
    <w:p/>
    <w:p/>
    <w:p>
      <w:r>
        <w:br/>
        <w:t xml:space="preserve">EBS 올림포스 평가문제집 기하와 벡터 (2018년용) ㅣ EBS 올림포스 평가 (2018년)  </w:t>
        <w:br/>
        <w:t xml:space="preserve">EBS(한국교육방송공사) 편집부 (엮은이) | 한국교육방송공사(EBS중고등) | 2015년 1월7,000원 → 6,300원 (10%할인),  마일리지 70원 (1% 적립) (2) | 세일즈포인트 : 2,001 </w:t>
      </w:r>
    </w:p>
    <w:p>
      <w:r>
        <w:t xml:space="preserve">품절보관함  보관함마이리스트 </w:t>
        <w:br/>
      </w:r>
    </w:p>
    <w:p>
      <w:r>
        <w:t>3091.</w:t>
      </w:r>
    </w:p>
    <w:p/>
    <w:p/>
    <w:p>
      <w:r>
        <w:br/>
        <w:t xml:space="preserve">EBS 올림포스 평가문제집 미적분 2 (2018년용) ㅣ EBS 올림포스 평가 (2018년)  </w:t>
        <w:br/>
        <w:t xml:space="preserve">EBS(한국교육방송공사) 편집부 (엮은이) | 한국교육방송공사(EBS중고등) | 2015년 1월7,000원 → 6,300원 (10%할인),  마일리지 70원 (1% 적립) (4) | 세일즈포인트 : 2,619 </w:t>
      </w:r>
    </w:p>
    <w:p>
      <w:r>
        <w:t xml:space="preserve">품절보관함  보관함마이리스트 </w:t>
        <w:br/>
      </w:r>
    </w:p>
    <w:p>
      <w:r>
        <w:t>3092.</w:t>
      </w:r>
    </w:p>
    <w:p/>
    <w:p/>
    <w:p>
      <w:r>
        <w:br/>
        <w:t xml:space="preserve">EBS 올림포스 기하와 벡터 (2018년용) - 2009 교육과정 ㅣ EBS 올림포스 (2018년)  </w:t>
        <w:br/>
        <w:t xml:space="preserve">EBS(한국교육방송공사) 편집부 (엮은이) | 한국교육방송공사(EBS중고등) | 2015년 1월7,000원 → 6,300원 (10%할인),  마일리지 70원 (1% 적립) (2) | 세일즈포인트 : 3,913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3093.</w:t>
      </w:r>
    </w:p>
    <w:p/>
    <w:p/>
    <w:p>
      <w:r>
        <w:br/>
        <w:t xml:space="preserve">EBS 올림포스 미적분 2 (2018년용) - 2009 교육과정 ㅣ EBS 올림포스 (2018년)  </w:t>
        <w:br/>
        <w:t xml:space="preserve">EBS(한국교육방송공사) 편집부 (엮은이) | 한국교육방송공사(EBS중고등) | 2015년 1월7,500원 → 6,750원 (10%할인),  마일리지 70원 (1% 적립) (2) | 세일즈포인트 : 5,117 </w:t>
      </w:r>
    </w:p>
    <w:p>
      <w:r>
        <w:t xml:space="preserve">품절보관함  보관함마이리스트 </w:t>
        <w:br/>
      </w:r>
    </w:p>
    <w:p>
      <w:r>
        <w:t>3094.</w:t>
      </w:r>
    </w:p>
    <w:p/>
    <w:p/>
    <w:p>
      <w:r>
        <w:br/>
        <w:t xml:space="preserve">E수능연계 유형특강 수학 2 - EBS 수능연계에 맞춘 출제 유형 파악과 문제 풀이, 2015년 ㅣ E수능연계 유형특강 2015년  </w:t>
        <w:br/>
        <w:t xml:space="preserve">EBS수능연구회 (엮은이) | 지공신공 | 2015년 1월8,000원 → 7,200원 (10%할인),  마일리지 400원 (5% 적립)세일즈포인트 : 36 </w:t>
      </w:r>
    </w:p>
    <w:p>
      <w:r>
        <w:t xml:space="preserve">품절보관함  보관함마이리스트 </w:t>
        <w:br/>
      </w:r>
    </w:p>
    <w:p>
      <w:r>
        <w:t>3095.</w:t>
      </w:r>
    </w:p>
    <w:p/>
    <w:p/>
    <w:p>
      <w:r>
        <w:br/>
        <w:t xml:space="preserve">E수능연계 유형특강 수학 1 A.B - EBS 수능연계에 맞춘 출제 유형 파악과 문제 풀이, 2015년 ㅣ E수능연계 유형특강 2015년  </w:t>
        <w:br/>
        <w:t xml:space="preserve">EBS수능연구회 (엮은이) | 지공신공 | 2015년 1월9,000원 → 8,100원 (10%할인),  마일리지 450원 (5% 적립)세일즈포인트 : 35 </w:t>
      </w:r>
    </w:p>
    <w:p>
      <w:r>
        <w:t xml:space="preserve">품절보관함  보관함마이리스트 </w:t>
        <w:br/>
      </w:r>
    </w:p>
    <w:p>
      <w:r>
        <w:t>3096.</w:t>
      </w:r>
    </w:p>
    <w:p/>
    <w:p/>
    <w:p>
      <w:r>
        <w:br/>
        <w:t xml:space="preserve">E수능연계 유형특강 미적분과 통계 기본 - EBS 수능연계에 맞춘 출제 유형 파악과 문제 풀이, 2015년 ㅣ E수능연계 유형특강 2015년  </w:t>
        <w:br/>
        <w:t xml:space="preserve">EBS수능연구회 (엮은이) | 지공신공 | 2015년 1월9,000원 → 8,100원 (10%할인),  마일리지 450원 (5% 적립)세일즈포인트 : 43 </w:t>
      </w:r>
    </w:p>
    <w:p>
      <w:r>
        <w:t xml:space="preserve">품절보관함  보관함마이리스트 </w:t>
        <w:br/>
      </w:r>
    </w:p>
    <w:p>
      <w:r>
        <w:t>3097.</w:t>
      </w:r>
    </w:p>
    <w:p/>
    <w:p/>
    <w:p>
      <w:r>
        <w:br/>
        <w:t xml:space="preserve">E수능연계 유형특강 적분과 통계 + 기하와 벡터 - EBS수능연계에 맞춘 출제 유형 파악과 문제 풀이, 2015년 ㅣ E수능연계 유형특강 2015년  </w:t>
        <w:br/>
        <w:t xml:space="preserve">EBS수능연구회 (엮은이) | 지공신공 | 2015년 1월9,000원 → 8,100원 (10%할인),  마일리지 450원 (5% 적립)세일즈포인트 : 24 </w:t>
      </w:r>
    </w:p>
    <w:p>
      <w:r>
        <w:t xml:space="preserve">품절보관함  보관함마이리스트 </w:t>
        <w:br/>
      </w:r>
    </w:p>
    <w:p>
      <w:r>
        <w:t>3098.</w:t>
      </w:r>
    </w:p>
    <w:p/>
    <w:p/>
    <w:p>
      <w:r>
        <w:br/>
        <w:t xml:space="preserve">수날자 수학 1 기본편 - 새 교육과정에 맞춘 고등 기본 개념 정리와 문제 풀이, 2015년 ㅣ 수날자 2015년  </w:t>
        <w:br/>
        <w:t xml:space="preserve">지공신공 고등교과연구회 (엮은이) | 지공신공 | 2015년 1월9,000원 → 8,100원 (10%할인),  마일리지 450원 (5% 적립)세일즈포인트 : 31 </w:t>
      </w:r>
    </w:p>
    <w:p>
      <w:r>
        <w:t xml:space="preserve">품절보관함  보관함마이리스트 </w:t>
        <w:br/>
      </w:r>
    </w:p>
    <w:p>
      <w:r>
        <w:t>3099.</w:t>
      </w:r>
    </w:p>
    <w:p/>
    <w:p/>
    <w:p>
      <w:r>
        <w:br/>
        <w:t xml:space="preserve">수날자 수학 2 기본편 - 새 교육과정에 맞춘 고등 기본 개념 정리와 문제 풀이, 2015년 ㅣ 수날자 2015년  </w:t>
        <w:br/>
        <w:t xml:space="preserve">지공신공 고등교과연구회 (엮은이) | 지공신공 | 2015년 1월9,000원 → 8,100원 (10%할인),  마일리지 450원 (5% 적립)세일즈포인트 : 17 </w:t>
      </w:r>
    </w:p>
    <w:p>
      <w:r>
        <w:t xml:space="preserve">품절보관함  보관함마이리스트 </w:t>
        <w:br/>
      </w:r>
    </w:p>
    <w:p>
      <w:r>
        <w:t>3100.</w:t>
      </w:r>
    </w:p>
    <w:p/>
    <w:p/>
    <w:p>
      <w:r>
        <w:br/>
        <w:t xml:space="preserve">붐 특강 수학 2 - 새 교육과정, 2015년 ㅣ 붐 특강 2015년  </w:t>
        <w:br/>
        <w:t xml:space="preserve">미래엔 편집부 (엮은이) | 미래엔 | 2015년 1월8,000원 → 7,200원 (10%할인),  마일리지 400원 (5% 적립)세일즈포인트 : 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1등급 만들기 미적분 2 475제 - 새 교육과정, 2015년 ㅣ 1등급 만들기 내신 기출 분석 문제집 2015년  </w:t>
        <w:br/>
        <w:t xml:space="preserve">김원일 (지은이) | 미래엔 | 2015년 1월12,000원 → 10,800원 (10%할인),  마일리지 600원 (5% 적립)세일즈포인트 : 257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3102.</w:t>
      </w:r>
    </w:p>
    <w:p/>
    <w:p/>
    <w:p>
      <w:r>
        <w:br/>
        <w:t xml:space="preserve">최강수학 수학 2 - 새교육과정, 2015년 </w:t>
        <w:br/>
        <w:t xml:space="preserve">이정훈 (지은이) | 최강수학 | 2015년 1월16,500원 → 14,850원 (10%할인),  마일리지 820원 (5% 적립)세일즈포인트 : 24 </w:t>
      </w:r>
    </w:p>
    <w:p>
      <w:r>
        <w:t xml:space="preserve">품절보관함  보관함마이리스트 </w:t>
        <w:br/>
      </w:r>
    </w:p>
    <w:p>
      <w:r>
        <w:t>3103.</w:t>
      </w:r>
    </w:p>
    <w:p/>
    <w:p/>
    <w:p>
      <w:r>
        <w:br/>
        <w:t xml:space="preserve">[세트] 强강실전모의고사 고1 세트 - 전4권 - 고등학교 1학년을 위한 강실전모의고사 Set (고1) ㅣ 强실전모의고사 2015년  </w:t>
        <w:br/>
        <w:t xml:space="preserve">신승범 (지은이) | 이투스북 | 2015년 1월32,000원 → 28,800원 (10%할인),  마일리지 1,600원 (5% 적립)세일즈포인트 : 37 </w:t>
      </w:r>
    </w:p>
    <w:p>
      <w:r>
        <w:t xml:space="preserve">품절보관함  보관함마이리스트 </w:t>
        <w:br/>
      </w:r>
    </w:p>
    <w:p>
      <w:r>
        <w:t>3104.</w:t>
      </w:r>
    </w:p>
    <w:p/>
    <w:p/>
    <w:p>
      <w:r>
        <w:br/>
        <w:t xml:space="preserve">强강실전모의고사 수학 1 (상) 고1수학 4회분 (2017년용) - 고등학교 1학년을 위한 신승범 모의고사 (고1) ㅣ 强실전모의고사 (2017년)  </w:t>
        <w:br/>
        <w:t xml:space="preserve">신승범 (지은이) | 이투스북 | 2015년 1월8,000원 → 7,200원 (10%할인),  마일리지 400원 (5% 적립)세일즈포인트 : 286 </w:t>
      </w:r>
    </w:p>
    <w:p>
      <w:r>
        <w:t xml:space="preserve">품절보관함  보관함마이리스트 </w:t>
        <w:br/>
      </w:r>
    </w:p>
    <w:p>
      <w:r>
        <w:t>3105.</w:t>
      </w:r>
    </w:p>
    <w:p/>
    <w:p/>
    <w:p>
      <w:r>
        <w:br/>
        <w:t xml:space="preserve">일사천리 전국학력평가.대수능 3개년 기출 문제집 고3 수학영역 B형 - 2016학년도 대비 내신.대수능 필수 코스, 2015년 ㅣ 일사천리 시리즈 2015년  </w:t>
        <w:br/>
        <w:t xml:space="preserve">매쓰원 편집부 (엮은이) | 매쓰원 | 2015년 1월9,000원 → 8,100원 (10%할인),  마일리지 450원 (5% 적립)세일즈포인트 : 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3106.</w:t>
      </w:r>
    </w:p>
    <w:p/>
    <w:p/>
    <w:p>
      <w:r>
        <w:br/>
        <w:t xml:space="preserve">일사천리 전국학력평가.대수능 3개년 기출 문제집 고3 수학영역 A형 - 2016학년도 대비 내신.대수능 필수 코스, 2015년 ㅣ 일사천리 시리즈 2015년  </w:t>
        <w:br/>
        <w:t xml:space="preserve">매쓰원 편집부 (엮은이) | 매쓰원 | 2015년 1월9,000원 → 8,100원 (10%할인),  마일리지 450원 (5% 적립)세일즈포인트 : 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3107.</w:t>
      </w:r>
    </w:p>
    <w:p/>
    <w:p/>
    <w:p>
      <w:r>
        <w:br/>
        <w:t xml:space="preserve">씨뮬 3rd 핵심 유형 하프 모의고사 고3 수학 B - 최신 1년간 모든 기출, 2015년 ㅣ 씨뮬 시리즈 2015년  </w:t>
        <w:br/>
        <w:t xml:space="preserve">골드교육 편집부 (엮은이) | 골드교육 | 2015년 1월13,000원 → 11,700원 (10%할인),  마일리지 650원 (5% 적립)세일즈포인트 : 39 </w:t>
      </w:r>
    </w:p>
    <w:p>
      <w:r>
        <w:t xml:space="preserve">품절보관함  보관함마이리스트 </w:t>
        <w:br/>
      </w:r>
    </w:p>
    <w:p>
      <w:r>
        <w:t>3108.</w:t>
      </w:r>
    </w:p>
    <w:p/>
    <w:p/>
    <w:p>
      <w:r>
        <w:br/>
        <w:t xml:space="preserve">씨뮬 3rd 핵심 유형 하프 모의고사 고3 수학 A - 최신 1년간 모든 기출, 2015년 ㅣ 씨뮬 시리즈 2015년  </w:t>
        <w:br/>
        <w:t xml:space="preserve">골드교육 편집부 (엮은이) | 골드교육 | 2015년 1월13,000원 → 11,700원 (10%할인),  마일리지 650원 (5% 적립)세일즈포인트 : 41 </w:t>
      </w:r>
    </w:p>
    <w:p>
      <w:r>
        <w:t xml:space="preserve">품절보관함  보관함마이리스트 </w:t>
        <w:br/>
      </w:r>
    </w:p>
    <w:p>
      <w:r>
        <w:t>3109.</w:t>
      </w:r>
    </w:p>
    <w:p/>
    <w:p/>
    <w:p>
      <w:r>
        <w:br/>
        <w:t xml:space="preserve">수능해커 수학 2016 기출 모의고사 모음집 수학 고1용 - 2015년 ㅣ 수능해커 2015년  </w:t>
        <w:br/>
        <w:t xml:space="preserve">해커입시연구소 편집부 (엮은이) | 해커입시연구소 | 2015년 1월9,900원 → 8,910원 (10%할인),  마일리지 490원 (5% 적립)세일즈포인트 : 20 </w:t>
      </w:r>
    </w:p>
    <w:p>
      <w:r>
        <w:t xml:space="preserve">품절보관함  보관함마이리스트 </w:t>
        <w:br/>
      </w:r>
    </w:p>
    <w:p>
      <w:r>
        <w:t>3110.</w:t>
      </w:r>
    </w:p>
    <w:p/>
    <w:p/>
    <w:p>
      <w:r>
        <w:br/>
        <w:t xml:space="preserve">A+ 용기 100배 수학영역 확률과 통계 - 수학에 지친 수험생들을 위한 다이어트 수능전략, 새교육과정, 2015년 ㅣ 고등 용기 100배 2015년  </w:t>
        <w:br/>
        <w:t xml:space="preserve">A+중앙교육 편집부 (엮은이) | A+중앙교육(성전에듀앤컬처) | 2015년 1월9,000원 → 8,100원 (10%할인),  마일리지 450원 (5% 적립) (1) | 세일즈포인트 : 208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3111.</w:t>
      </w:r>
    </w:p>
    <w:p/>
    <w:p/>
    <w:p>
      <w:r>
        <w:br/>
        <w:t xml:space="preserve">A+ 크레센도 Crescendo 6월 9월 모의평가.수능 기출문제집 수학영역 미적분 1 (2015년) - 새 교육과정, 고2용 ㅣ A+ 크레센도 2015년  </w:t>
        <w:br/>
        <w:t xml:space="preserve">A+중앙교육 편집부 (엮은이) | A+중앙교육(성전에듀앤컬처) | 2015년 1월9,000원 → 8,100원 (10%할인),  마일리지 450원 (5% 적립)세일즈포인트 : 78 </w:t>
      </w:r>
    </w:p>
    <w:p>
      <w:r>
        <w:t xml:space="preserve">품절보관함  보관함마이리스트 </w:t>
        <w:br/>
      </w:r>
    </w:p>
    <w:p>
      <w:r>
        <w:t>3112.</w:t>
      </w:r>
    </w:p>
    <w:p/>
    <w:p/>
    <w:p>
      <w:r>
        <w:br/>
        <w:t xml:space="preserve">Xistory 자이스토리 고2 수학 2 746제 - 강남구청 인터넷 수능방송 강의교재, 2015년 ㅣ 고등 자이스토리 2015년  </w:t>
        <w:br/>
        <w:t xml:space="preserve">김재진 (지은이) | 수경출판사(학습) | 2015년 1월13,000원 → 11,700원 (10%할인),  마일리지 650원 (5% 적립) (1) | 세일즈포인트 : 403 </w:t>
      </w:r>
    </w:p>
    <w:p>
      <w:r>
        <w:t xml:space="preserve">품절보관함  보관함마이리스트 </w:t>
        <w:br/>
      </w:r>
    </w:p>
    <w:p>
      <w:r>
        <w:t>3113.</w:t>
      </w:r>
    </w:p>
    <w:p/>
    <w:p/>
    <w:p>
      <w:r>
        <w:br/>
        <w:t xml:space="preserve">Xistory 자이스토리 고2 미적분 2 764제 - 강남구청 인터넷 수능방송 강의교재, 2015년 ㅣ 고등 자이스토리 2015년  </w:t>
        <w:br/>
        <w:t xml:space="preserve">김재진 (지은이) | 수경출판사(학습) | 2015년 1월13,500원 → 12,150원 (10%할인),  마일리지 670원 (5% 적립) (3) | 세일즈포인트 : 1,133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3114.</w:t>
      </w:r>
    </w:p>
    <w:p/>
    <w:p/>
    <w:p>
      <w:r>
        <w:br/>
        <w:t xml:space="preserve">Xistory 자이스토리 고2 기하와 벡터 543제 - 강남구청 인터넷 수능방송 강의교재, 2015년 ㅣ 고등 자이스토리 2015년  </w:t>
        <w:br/>
        <w:t xml:space="preserve">김재진 (지은이) | 수경출판사(학습) | 2015년 1월12,500원 → 11,250원 (10%할인),  마일리지 620원 (5% 적립) (2) | 세일즈포인트 : 559 </w:t>
      </w:r>
    </w:p>
    <w:p>
      <w:r>
        <w:t xml:space="preserve">품절보관함  보관함마이리스트 </w:t>
        <w:br/>
      </w:r>
    </w:p>
    <w:p>
      <w:r>
        <w:t>3115.</w:t>
      </w:r>
    </w:p>
    <w:p/>
    <w:p/>
    <w:p>
      <w:r>
        <w:br/>
        <w:t xml:space="preserve">Pattern 56 내신.교육청기출 수학영역 수학 2 725제 고1,2용 - 2015년 ㅣ 고등 Pattern 2015년  </w:t>
        <w:br/>
        <w:t xml:space="preserve">한명주 (지은이) | 한국학력평가원 | 2015년 1월11,000원 → 9,900원 (10%할인),  마일리지 550원 (5% 적립)세일즈포인트 : 47 </w:t>
      </w:r>
    </w:p>
    <w:p>
      <w:r>
        <w:t xml:space="preserve">절판보관함  보관함마이리스트 </w:t>
        <w:br/>
      </w:r>
    </w:p>
    <w:p>
      <w:r>
        <w:t>3116.</w:t>
      </w:r>
    </w:p>
    <w:p/>
    <w:p/>
    <w:p>
      <w:r>
        <w:br/>
        <w:t xml:space="preserve">Pattern 44 내신.교육청기출 수학영역 수학 1 731제 고1용 - 2015년 ㅣ 고등 Pattern 2015년  </w:t>
        <w:br/>
        <w:t xml:space="preserve">이병헌 (지은이) | 한국학력평가원 | 2015년 1월10,000원 → 9,000원 (10%할인),  마일리지 500원 (5% 적립)세일즈포인트 : 78 </w:t>
      </w:r>
    </w:p>
    <w:p>
      <w:r>
        <w:t xml:space="preserve">절판보관함  보관함마이리스트 </w:t>
        <w:br/>
      </w:r>
    </w:p>
    <w:p>
      <w:r>
        <w:t>3117.</w:t>
      </w:r>
    </w:p>
    <w:p/>
    <w:p/>
    <w:p>
      <w:r>
        <w:br/>
        <w:t xml:space="preserve">Pattern 62 수능기출 수학영역 미적분 1 498제 고2용 - 2015년 ㅣ 고등 Pattern 2015년  </w:t>
        <w:br/>
        <w:t xml:space="preserve">조남일 (지은이) | 한국학력평가원 | 2015년 1월12,000원 → 10,800원 (10%할인),  마일리지 600원 (5% 적립)세일즈포인트 : 64 </w:t>
      </w:r>
    </w:p>
    <w:p>
      <w:r>
        <w:t xml:space="preserve">품절보관함  보관함마이리스트 </w:t>
        <w:br/>
      </w:r>
    </w:p>
    <w:p>
      <w:r>
        <w:t>3118.</w:t>
      </w:r>
    </w:p>
    <w:p/>
    <w:p/>
    <w:p>
      <w:r>
        <w:br/>
        <w:t xml:space="preserve">고1 수학영역 3월 모의고사 대비 기출문제집 - 10회분, 2015년 </w:t>
        <w:br/>
        <w:t xml:space="preserve">김철한 (지은이) | 김철한대입수학연구소 | 2015년 1월15,000원 → 13,500원 (10%할인),  마일리지 750원 (5% 적립)세일즈포인트 : 79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3119.</w:t>
      </w:r>
    </w:p>
    <w:p/>
    <w:p/>
    <w:p>
      <w:r>
        <w:br/>
        <w:t xml:space="preserve">A+ 크레센도 Crescendo 전국연합학력평가 기출문제집 고1 수학영역 (2015년) - 실력을 점점 더 강하게 내신.수능대비 학습서! ㅣ A+ 크레센도 2015년  </w:t>
        <w:br/>
        <w:t xml:space="preserve">성전에듀앤컬처 편집부 (엮은이) | A+중앙교육(성전에듀앤컬처) | 2015년 1월9,000원 → 8,100원 (10%할인),  마일리지 450원 (5% 적립)세일즈포인트 : 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3120.</w:t>
      </w:r>
    </w:p>
    <w:p/>
    <w:p/>
    <w:p>
      <w:r>
        <w:br/>
        <w:t xml:space="preserve">미래로 기출문제집 수학 1 고1 - 2018학년도 수능을 준비하는 고1을 위한 기출분석 문제집, 2015년 ㅣ 미래로 기출문제집 2015년  </w:t>
        <w:br/>
        <w:t xml:space="preserve">이룸E&amp;B 편집부 (엮은이) | 이룸이앤비 | 2015년 1월11,000원 → 9,900원 (10%할인),  마일리지 550원 (5% 적립)세일즈포인트 : 130 </w:t>
      </w:r>
    </w:p>
    <w:p>
      <w:r>
        <w:t xml:space="preserve">품절보관함  보관함마이리스트 </w:t>
        <w:br/>
      </w:r>
    </w:p>
    <w:p>
      <w:r>
        <w:t>3121.</w:t>
      </w:r>
    </w:p>
    <w:p/>
    <w:p/>
    <w:p>
      <w:r>
        <w:br/>
        <w:t xml:space="preserve">수능 습관 매일 30분 수학영역 수학 1 A형/B형 302제 - 2015년 ㅣ 수능 습관 매일 30분 2015년  </w:t>
        <w:br/>
        <w:t xml:space="preserve">메가북스 교재개발실 (엮은이) | 메가스터디(참고서) | 2015년 1월12,000원 → 10,800원 (10%할인),  마일리지 600원 (5% 적립)세일즈포인트 : 32 </w:t>
      </w:r>
    </w:p>
    <w:p>
      <w:r>
        <w:t xml:space="preserve">절판보관함  보관함마이리스트 </w:t>
        <w:br/>
      </w:r>
    </w:p>
    <w:p>
      <w:r>
        <w:t>3122.</w:t>
      </w:r>
    </w:p>
    <w:p/>
    <w:p/>
    <w:p>
      <w:r>
        <w:br/>
        <w:t xml:space="preserve">A+ 용기 100배 수학영역 미적분 1 - 수학에 지친 수험생들을 위한 다이어트 수능전략, 새교육과정, 2015년 ㅣ 고등 용기 100배 2015년  </w:t>
        <w:br/>
        <w:t xml:space="preserve">성전에듀앤컬처 편집부 (엮은이) | A+중앙교육(성전에듀앤컬처) | 2015년 1월10,000원 → 9,000원 (10%할인),  마일리지 500원 (5% 적립)세일즈포인트 : 404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3123.</w:t>
      </w:r>
    </w:p>
    <w:p/>
    <w:p/>
    <w:p>
      <w:r>
        <w:br/>
        <w:t xml:space="preserve">A+ 내신단기특강 촉 수학영역 수학 1 - 문제 해결의 초절정 감!, 2015년 ㅣ A+ 촉 시리즈 2015년  </w:t>
        <w:br/>
        <w:t xml:space="preserve">A+중앙교육 편집부 (엮은이) | A+중앙교육(성전에듀앤컬처) | 2015년 1월8,500원 → 7,650원 (10%할인),  마일리지 420원 (5% 적립)세일즈포인트 : 89 </w:t>
      </w:r>
    </w:p>
    <w:p>
      <w:r>
        <w:t xml:space="preserve">절판보관함  보관함마이리스트 </w:t>
        <w:br/>
      </w:r>
    </w:p>
    <w:p>
      <w:r>
        <w:t>3124.</w:t>
      </w:r>
    </w:p>
    <w:p/>
    <w:p/>
    <w:p>
      <w:r>
        <w:br/>
        <w:t xml:space="preserve">A+ 용기 100배 수학영역 수학 1 - 수학에 지친 수험생들을 위한 다이어트 수능전략, 고1용, 2015년 ㅣ 고등 용기 100배 2015년  </w:t>
        <w:br/>
        <w:t xml:space="preserve">성전에듀앤컬처 편집부 (엮은이) | A+중앙교육(성전에듀앤컬처) | 2015년 1월10,000원 → 9,000원 (10%할인),  마일리지 500원 (5% 적립)세일즈포인트 : 135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3125.</w:t>
      </w:r>
    </w:p>
    <w:p/>
    <w:p/>
    <w:p>
      <w:r>
        <w:br/>
        <w:t xml:space="preserve">1등급 만들기 확률과 통계 345제 (고2.3용) - 새 교육과정, 2015년 ㅣ 1등급 만들기 내신 기출 분석 문제집 2015년  </w:t>
        <w:br/>
        <w:t xml:space="preserve">김원일 (지은이) | 미래엔 | 2015년 1월10,000원 → 9,000원 (10%할인),  마일리지 500원 (5% 적립)세일즈포인트 : 300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3126.</w:t>
      </w:r>
    </w:p>
    <w:p/>
    <w:p/>
    <w:p>
      <w:r>
        <w:br/>
        <w:t xml:space="preserve">1등급 만들기 미적분 1 568제 - 새 교육과정, 2015년 ㅣ 1등급 만들기 내신 기출 분석 문제집 2015년  </w:t>
        <w:br/>
        <w:t xml:space="preserve">김원일 (지은이) | 미래엔 | 2015년 1월12,000원 → 10,800원 (10%할인),  마일리지 600원 (5% 적립) (1) | 세일즈포인트 : 350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3127.</w:t>
      </w:r>
    </w:p>
    <w:p/>
    <w:p/>
    <w:p>
      <w:r>
        <w:br/>
        <w:t xml:space="preserve">한권으로 완성하는 수학 : 수학 2 (상) - 2016학년도 수능에서 논술까지 한번에!, 2015년 ㅣ 한권으로 완성하는 수학 2015년  </w:t>
        <w:br/>
        <w:t xml:space="preserve">이해원 (지은이) | 오르비북스 | 2015년 1월28,800원 → 25,920원 (10%할인),  마일리지 280원 (1% 적립)세일즈포인트 : 203 </w:t>
      </w:r>
    </w:p>
    <w:p>
      <w:r>
        <w:t xml:space="preserve">품절보관함  보관함마이리스트 </w:t>
        <w:br/>
      </w:r>
    </w:p>
    <w:p>
      <w:r>
        <w:t>3128.</w:t>
      </w:r>
    </w:p>
    <w:p/>
    <w:p/>
    <w:p>
      <w:r>
        <w:br/>
        <w:t xml:space="preserve">MAPL 마플 교과서 미적분 2 (2019년 고3용) - 2009 개정 교육과정 ㅣ 마플 교과서 (2019년)  </w:t>
        <w:br/>
        <w:t xml:space="preserve">임정선 (지은이) | 희망에듀 | 2015년 1월20,000원 → 18,000원 (10%할인),  마일리지 1,000원 (5% 적립) (1) | 세일즈포인트 : 3,134 </w:t>
      </w:r>
    </w:p>
    <w:p>
      <w:r>
        <w:t xml:space="preserve">품절보관함  보관함마이리스트 </w:t>
        <w:br/>
      </w:r>
    </w:p>
    <w:p>
      <w:r>
        <w:t>3129.</w:t>
      </w:r>
    </w:p>
    <w:p/>
    <w:p/>
    <w:p>
      <w:r>
        <w:br/>
        <w:t xml:space="preserve">한권으로 완성하는 수학 : 적분과 통계 (상) - 수능에서 논술까지 한번에!, 2016학년도 대비 ㅣ 한권으로 완성하는 수학 2015년  </w:t>
        <w:br/>
        <w:t xml:space="preserve">이해원 (지은이) | 오르비북스 | 2015년 1월28,800원 → 25,920원 (10%할인),  마일리지 280원 (1% 적립)세일즈포인트 : 279 </w:t>
      </w:r>
    </w:p>
    <w:p>
      <w:r>
        <w:t xml:space="preserve">품절보관함  보관함마이리스트 </w:t>
        <w:br/>
      </w:r>
    </w:p>
    <w:p>
      <w:r>
        <w:t>3130.</w:t>
      </w:r>
    </w:p>
    <w:p/>
    <w:p/>
    <w:p>
      <w:r>
        <w:br/>
        <w:t xml:space="preserve">한권으로 완성하는 수학 : 수학 2 (하) - 수능에서 논술까지 한번에!, 2016학년도 대비 ㅣ 한권으로 완성하는 수학 2015년  </w:t>
        <w:br/>
        <w:t xml:space="preserve">이해원 (지은이) | 오르비북스 | 2015년 1월28,800원 → 25,920원 (10%할인),  마일리지 280원 (1% 적립)세일즈포인트 : 302 </w:t>
      </w:r>
    </w:p>
    <w:p>
      <w:r>
        <w:t xml:space="preserve">품절보관함  보관함마이리스트 </w:t>
        <w:br/>
      </w:r>
    </w:p>
    <w:p>
      <w:r>
        <w:t>3131.</w:t>
      </w:r>
    </w:p>
    <w:p/>
    <w:p/>
    <w:p>
      <w:r>
        <w:br/>
        <w:t xml:space="preserve">수능 돌직구 모의고사 기출모음집 고1 수학영역 (2015년) - 2018 수능 대비 전국연합학력평가, 내신, 수능 대비, 새교육과정 ㅣ 수능 돌직구 모의고사 시리즈 2015년  </w:t>
        <w:br/>
        <w:t xml:space="preserve">영재교육방송 편집부 (엮은이) | 영재교육방송 | 2015년 1월8,800원 → 7,920원 (10%할인),  마일리지 440원 (5% 적립)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3132.</w:t>
      </w:r>
    </w:p>
    <w:p/>
    <w:p/>
    <w:p>
      <w:r>
        <w:br/>
        <w:t xml:space="preserve">2016 수능 대비 부엉이 대학수학능력시험 5개년 기출문제집 수학영역 A형 - 이젠 실전이다!, 2015년 ㅣ 부엉이 시리즈 2015년  </w:t>
        <w:br/>
        <w:t xml:space="preserve">평가교육자료원 편집부 (엮은이) | 평가교육자료원 | 2015년 1월5,500원 → 4,950원 (10%할인),  마일리지 270원 (5% 적립)세일즈포인트 : 17 </w:t>
      </w:r>
    </w:p>
    <w:p>
      <w:r>
        <w:t xml:space="preserve">품절보관함  보관함마이리스트 </w:t>
        <w:br/>
      </w:r>
    </w:p>
    <w:p>
      <w:r>
        <w:t>3133.</w:t>
      </w:r>
    </w:p>
    <w:p/>
    <w:p/>
    <w:p>
      <w:r>
        <w:br/>
        <w:t xml:space="preserve">2016 수능 대비 부엉이 대학수학능력시험 5개년 기출문제집 수학영역 B형 - 이젠 실전이다!, 2015년 ㅣ 부엉이 시리즈 2015년  </w:t>
        <w:br/>
        <w:t xml:space="preserve">평가교육자료원 편집부 (엮은이) | 평가교육자료원 | 2015년 1월5,500원 → 4,950원 (10%할인),  마일리지 270원 (5% 적립)세일즈포인트 : 23 </w:t>
      </w:r>
    </w:p>
    <w:p>
      <w:r>
        <w:t xml:space="preserve">품절보관함  보관함마이리스트 </w:t>
        <w:br/>
      </w:r>
    </w:p>
    <w:p>
      <w:r>
        <w:t>3134.</w:t>
      </w:r>
    </w:p>
    <w:p/>
    <w:p/>
    <w:p>
      <w:r>
        <w:br/>
        <w:t xml:space="preserve">교과서 유형 충전 100% 미적분 1 (2015년) - 개정 교육과정 ㅣ 고등 교과서 유형 충전 100% 2015년  </w:t>
        <w:br/>
        <w:t xml:space="preserve">윤장노 (지은이) | 교학사(중고등) | 2015년 1월12,000원 → 10,800원 (10%할인),  마일리지 600원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3135.</w:t>
      </w:r>
    </w:p>
    <w:p/>
    <w:p/>
    <w:p>
      <w:r>
        <w:br/>
        <w:t xml:space="preserve">교과서 유형 충전 100% 확률과 통계 - 개정 교육과정, 2015년 ㅣ 고등 교과서 유형 충전 100% 2015년  </w:t>
        <w:br/>
        <w:t xml:space="preserve">김정훈 (지은이) | 교학사(중고등) | 2015년 1월12,000원 → 10,800원 (10%할인),  마일리지 600원 (5% 적립)세일즈포인트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3136.</w:t>
      </w:r>
    </w:p>
    <w:p/>
    <w:p/>
    <w:p>
      <w:r>
        <w:br/>
        <w:t xml:space="preserve">2015 명품 부엉이 전국연합 기출 문제집 수학영역 고1 (8절) - 2015년 ㅣ 부엉이 시리즈 2015년  </w:t>
        <w:br/>
        <w:t xml:space="preserve">평가교육자료원 편집부 (엮은이) | 평가교육자료원 | 2015년 1월8,000원 → 7,200원 (10%할인),  마일리지 400원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3137.</w:t>
      </w:r>
    </w:p>
    <w:p/>
    <w:p/>
    <w:p>
      <w:r>
        <w:br/>
        <w:t xml:space="preserve">2016 수능 대비 명품 부엉이 수능 모의고사 기출문제집 수학영역 A형 고3 (8절) - 2015년 ㅣ 부엉이 시리즈 2015년  </w:t>
        <w:br/>
        <w:t xml:space="preserve">평가교육자료원 편집부 (엮은이) | 평가교육자료원 | 2015년 1월8,000원 → 7,200원 (10%할인),  마일리지 400원 (5% 적립)세일즈포인트 : 72 </w:t>
      </w:r>
    </w:p>
    <w:p>
      <w:r>
        <w:t xml:space="preserve">품절보관함  보관함마이리스트 </w:t>
        <w:br/>
      </w:r>
    </w:p>
    <w:p>
      <w:r>
        <w:t>3138.</w:t>
      </w:r>
    </w:p>
    <w:p/>
    <w:p/>
    <w:p>
      <w:r>
        <w:br/>
        <w:t xml:space="preserve">2016 수능 대비 명품 부엉이 수능 모의고사 기출문제집 수학영역 B형 고3 (8절) - 2015년 ㅣ 부엉이 시리즈 2015년  </w:t>
        <w:br/>
        <w:t xml:space="preserve">평가교육자료원 편집부 (엮은이) | 평가교육자료원 | 2015년 1월8,000원 → 7,200원 (10%할인),  마일리지 400원 (5% 적립)세일즈포인트 : 37 </w:t>
      </w:r>
    </w:p>
    <w:p>
      <w:r>
        <w:t xml:space="preserve">품절보관함  보관함마이리스트 </w:t>
        <w:br/>
      </w:r>
    </w:p>
    <w:p>
      <w:r>
        <w:t>3139.</w:t>
      </w:r>
    </w:p>
    <w:p/>
    <w:p/>
    <w:p>
      <w:r>
        <w:br/>
        <w:t xml:space="preserve">교과서 유형 충전 100% 고등학교 1학년 수학 2 - 새 교육과정, 2015년 ㅣ 고등 교과서 유형 충전 100% 2015년  </w:t>
        <w:br/>
        <w:t xml:space="preserve">김정훈 (지은이) | 교학사(중고등) | 2015년 1월12,000원 → 10,800원 (10%할인),  마일리지 600원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3140.</w:t>
      </w:r>
    </w:p>
    <w:p/>
    <w:p/>
    <w:p>
      <w:r>
        <w:br/>
        <w:t xml:space="preserve">교과서 유형 충전 100% 고등학교 1학년 수학 1 - 새 교육과정, 2015년 ㅣ 고등 교과서 유형 충전 100% 2015년  </w:t>
        <w:br/>
        <w:t xml:space="preserve">김정훈 (지은이) | 교학사(중고등) | 2015년 1월12,000원 → 10,800원 (10%할인),  마일리지 600원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3141.</w:t>
      </w:r>
    </w:p>
    <w:p/>
    <w:p/>
    <w:p>
      <w:r>
        <w:br/>
        <w:t xml:space="preserve">최신 2개년 수능 기출 컬렉션 수학 B형 - 2016 수능 대비, 2015년 ㅣ 기출 컬렉션 2015년  </w:t>
        <w:br/>
        <w:t xml:space="preserve">지평 수학연구소 (엮은이) | JIPYUNG(지평) | 2015년 1월11,000원 → 9,900원 (10%할인),  마일리지 550원 (5% 적립)세일즈포인트 : 20 </w:t>
      </w:r>
    </w:p>
    <w:p>
      <w:r>
        <w:t xml:space="preserve">품절보관함  보관함마이리스트 </w:t>
        <w:br/>
      </w:r>
    </w:p>
    <w:p>
      <w:r>
        <w:t>3142.</w:t>
      </w:r>
    </w:p>
    <w:p/>
    <w:p/>
    <w:p>
      <w:r>
        <w:br/>
        <w:t xml:space="preserve">블랙라벨 미적분 2 (2019년 고3용) - 2009 개정 교육과정 ㅣ 고등 블랙라벨 수학 (2019년)  </w:t>
        <w:br/>
        <w:t xml:space="preserve">이문호, 황인중, 김성은, 김원중, 김현 (지은이) | 진학사(블랙박스) | 2015년 1월13,000원 → 11,700원 (10%할인),  마일리지 650원 (5% 적립) (5) | 세일즈포인트 : 6,028 </w:t>
      </w:r>
    </w:p>
    <w:p>
      <w:r>
        <w:t xml:space="preserve">품절보관함  보관함마이리스트 </w:t>
        <w:br/>
      </w:r>
    </w:p>
    <w:p>
      <w:r>
        <w:t>3143.</w:t>
      </w:r>
    </w:p>
    <w:p/>
    <w:p/>
    <w:p>
      <w:r>
        <w:br/>
        <w:t xml:space="preserve">메가스터디 동영상 기출문제집 수학영역 고1 수학 1 - 2015년 ㅣ 메가스터디 동영상 기출문제집 2015년  </w:t>
        <w:br/>
        <w:t xml:space="preserve">메가북스 수능연구회 (엮은이) | 메가스터디(참고서) | 2015년 1월13,000원 → 11,700원 (10%할인),  마일리지 650원 (5% 적립) (1) | 세일즈포인트 : 46 </w:t>
      </w:r>
    </w:p>
    <w:p>
      <w:r>
        <w:t xml:space="preserve">절판보관함  보관함마이리스트 </w:t>
        <w:br/>
      </w:r>
    </w:p>
    <w:p>
      <w:r>
        <w:t>3144.</w:t>
      </w:r>
    </w:p>
    <w:p/>
    <w:p/>
    <w:p>
      <w:r>
        <w:br/>
        <w:t xml:space="preserve">메가스터디 동영상 기출문제집 수학영역 수학 2 적통 기벡 B형 - 2015년 ㅣ 메가스터디 동영상 기출문제집 2015년  </w:t>
        <w:br/>
        <w:t xml:space="preserve">메가북스 수능연구회 (엮은이) | 메가스터디(참고서) | 2015년 1월13,000원 → 11,700원 (10%할인),  마일리지 650원 (5% 적립)세일즈포인트 : 71 </w:t>
      </w:r>
    </w:p>
    <w:p>
      <w:r>
        <w:t xml:space="preserve">절판보관함  보관함마이리스트 </w:t>
        <w:br/>
      </w:r>
    </w:p>
    <w:p>
      <w:r>
        <w:t>3145.</w:t>
      </w:r>
    </w:p>
    <w:p/>
    <w:p/>
    <w:p>
      <w:r>
        <w:br/>
        <w:t xml:space="preserve">메가스터디 동영상 기출문제집 수학영역 미적분과 통계 기본 A형 - 2015년 ㅣ 메가스터디 동영상 기출문제집 2015년  </w:t>
        <w:br/>
        <w:t xml:space="preserve">메가북스 수능연구회 (엮은이) | 메가스터디(참고서) | 2015년 1월12,000원 → 10,800원 (10%할인),  마일리지 600원 (5% 적립) (2) | 세일즈포인트 : 87 </w:t>
      </w:r>
    </w:p>
    <w:p>
      <w:r>
        <w:t xml:space="preserve">절판보관함  보관함마이리스트 </w:t>
        <w:br/>
      </w:r>
    </w:p>
    <w:p>
      <w:r>
        <w:t>3146.</w:t>
      </w:r>
    </w:p>
    <w:p/>
    <w:p/>
    <w:p>
      <w:r>
        <w:br/>
        <w:t xml:space="preserve">메가스터디 동영상 기출문제집 수학영역 수학 1 A형/B형 - 2015년 ㅣ 메가스터디 동영상 기출문제집 2015년  </w:t>
        <w:br/>
        <w:t xml:space="preserve">메가북스 수능연구회 (엮은이) | 메가스터디(참고서) | 2015년 1월12,000원 → 10,800원 (10%할인),  마일리지 600원 (5% 적립) (2) | 세일즈포인트 : 124 </w:t>
      </w:r>
    </w:p>
    <w:p>
      <w:r>
        <w:t xml:space="preserve">절판보관함  보관함마이리스트 </w:t>
        <w:br/>
      </w:r>
    </w:p>
    <w:p>
      <w:r>
        <w:t>3147.</w:t>
      </w:r>
    </w:p>
    <w:p/>
    <w:p/>
    <w:p>
      <w:r>
        <w:br/>
        <w:t xml:space="preserve">[세트] 强강실전모의고사 문과 세트 - 전3권 - 고등학교 2학년 문과생을 위한 강실전모의고사 Set (고2) ㅣ 强실전모의고사 2015년  </w:t>
        <w:br/>
        <w:t xml:space="preserve">신승범 (지은이) | 이투스북 | 2015년 1월24,000원 → 21,600원 (10%할인),  마일리지 1,200원 (5% 적립)세일즈포인트 : 46 </w:t>
      </w:r>
    </w:p>
    <w:p>
      <w:r>
        <w:t xml:space="preserve">품절보관함  보관함마이리스트 </w:t>
        <w:br/>
      </w:r>
    </w:p>
    <w:p>
      <w:r>
        <w:t>3148.</w:t>
      </w:r>
    </w:p>
    <w:p/>
    <w:p/>
    <w:p>
      <w:r>
        <w:br/>
        <w:t xml:space="preserve">내공의 힘 고등 기하와 벡터 497제 (2019년용) - 2009 개정 교육과정 ㅣ 고등 내공의 힘 (2009 교육과정)  </w:t>
        <w:br/>
        <w:t xml:space="preserve">김기탁 (지은이) | 비상교육 | 2015년 1월10,000원 → 9,000원 (10%할인),  마일리지 500원 (5% 적립)세일즈포인트 : 406 </w:t>
      </w:r>
    </w:p>
    <w:p>
      <w:r>
        <w:t xml:space="preserve">품절보관함  보관함마이리스트 </w:t>
        <w:br/>
      </w:r>
    </w:p>
    <w:p>
      <w:r>
        <w:t>3149.</w:t>
      </w:r>
    </w:p>
    <w:p/>
    <w:p/>
    <w:p>
      <w:r>
        <w:br/>
        <w:t xml:space="preserve">내공의 힘 고등 미적분 2 527제 (2019년용) - 2009 개정 교육과정 ㅣ 고등 내공의 힘 (2009 교육과정)  </w:t>
        <w:br/>
        <w:t xml:space="preserve">김기탁 (지은이) | 비상교육 | 2015년 1월10,000원 → 9,000원 (10%할인),  마일리지 500원 (5% 적립)세일즈포인트 : 637 </w:t>
      </w:r>
    </w:p>
    <w:p>
      <w:r>
        <w:t xml:space="preserve">품절보관함  보관함마이리스트 </w:t>
        <w:br/>
      </w:r>
    </w:p>
    <w:p>
      <w:r>
        <w:t>3150.</w:t>
      </w:r>
    </w:p>
    <w:p/>
    <w:p/>
    <w:p>
      <w:r>
        <w:br/>
        <w:t xml:space="preserve">소통 유형별 12개년 전국연합기출 고1 수학 1 835제 - 2016학년도 대비, 2015년 ㅣ 소통 시리즈 2015년  </w:t>
        <w:br/>
        <w:t xml:space="preserve">이상민 (지은이) | 채움미디어 | 2015년 1월12,000원 → 10,800원 (10%할인),  마일리지 600원 (5% 적립)세일즈포인트 : 85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착한기출 유형별 12개년 전국연합기출문제집 고1 수학 1 835제 - 2016 개정교육과정, 2015년 ㅣ 착한기출 2015년  </w:t>
        <w:br/>
        <w:t xml:space="preserve">착한기출닷컴 수능연구팀 (엮은이) | 착한기출닷컴 | 2015년 1월9,500원 → 8,550원 (10%할인),  마일리지 470원 (5% 적립)세일즈포인트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3152.</w:t>
      </w:r>
    </w:p>
    <w:p/>
    <w:p/>
    <w:p>
      <w:r>
        <w:br/>
        <w:t xml:space="preserve">强강실전모의고사 [시즌1] 수학 2 4회분 (2019년용) - 2009 교육과정 / 신승범 실전모의고사(고3, N수생) ㅣ 强강실전모의고사 (2019년)  </w:t>
        <w:br/>
        <w:t xml:space="preserve">신승범 (지은이) | 이투스북 | 2015년 1월8,000원 → 7,200원 (10%할인),  마일리지 400원 (5% 적립)세일즈포인트 : 501 </w:t>
      </w:r>
    </w:p>
    <w:p>
      <w:r>
        <w:t xml:space="preserve">품절보관함  보관함마이리스트 </w:t>
        <w:br/>
      </w:r>
    </w:p>
    <w:p>
      <w:r>
        <w:t>3153.</w:t>
      </w:r>
    </w:p>
    <w:p/>
    <w:p/>
    <w:p>
      <w:r>
        <w:br/>
        <w:t xml:space="preserve">3월 强강실전모의고사 For.2016 수학 B형 (2015년) - 2015 3월 모의고사 대비 신승범 모의고사(고3, N수생) ㅣ 强실전모의고사 2015년  </w:t>
        <w:br/>
        <w:t xml:space="preserve">신승범 (지은이) | 이투스북 | 2015년 1월8,000원 → 7,200원 (10%할인),  마일리지 400원 (5% 적립)세일즈포인트 : 152 </w:t>
      </w:r>
    </w:p>
    <w:p>
      <w:r>
        <w:t xml:space="preserve">품절보관함  보관함마이리스트 </w:t>
        <w:br/>
      </w:r>
    </w:p>
    <w:p>
      <w:r>
        <w:t>3154.</w:t>
      </w:r>
    </w:p>
    <w:p/>
    <w:p/>
    <w:p>
      <w:r>
        <w:br/>
        <w:t xml:space="preserve">3월 强강실전모의고사 For.2016 수학 A형 (2015년) - 2015 3월 모의고사 대비 신승범 모의고사(고3, N수생) ㅣ 强실전모의고사 2015년  </w:t>
        <w:br/>
        <w:t xml:space="preserve">신승범 (지은이) | 이투스북 | 2015년 1월8,000원 → 7,200원 (10%할인),  마일리지 400원 (5% 적립) (1) | 세일즈포인트 : 109 </w:t>
      </w:r>
    </w:p>
    <w:p>
      <w:r>
        <w:t xml:space="preserve">품절보관함  보관함마이리스트 </w:t>
        <w:br/>
      </w:r>
    </w:p>
    <w:p>
      <w:r>
        <w:t>3155.</w:t>
      </w:r>
    </w:p>
    <w:p/>
    <w:p/>
    <w:p>
      <w:r>
        <w:br/>
        <w:t xml:space="preserve">수력충전 확률과 통계 (2019년 고3용) - 2009 개정 교육과정 ㅣ 고등 수력충전 (2019년)  </w:t>
        <w:br/>
        <w:t xml:space="preserve">수경 편집부 (엮은이) | 수경출판사(학습) | 2015년 1월10,000원 → 9,000원 (10%할인),  마일리지 500원 (5% 적립) (1) | 세일즈포인트 : 1,797 </w:t>
      </w:r>
    </w:p>
    <w:p>
      <w:r>
        <w:t xml:space="preserve">품절보관함  보관함마이리스트 </w:t>
        <w:br/>
      </w:r>
    </w:p>
    <w:p>
      <w:r>
        <w:t>3156.</w:t>
      </w:r>
    </w:p>
    <w:p/>
    <w:p/>
    <w:p>
      <w:r>
        <w:br/>
        <w:t xml:space="preserve">DMZ 디엠지 수학 확률과 통계 (2019년 고3용) ㅣ 고등 디엠지 수학 (2019년)  </w:t>
        <w:br/>
        <w:t xml:space="preserve">신영주, 한의평 (지은이) | 수경출판사(학습) | 2015년 1월11,000원 → 9,900원 (10%할인),  마일리지 550원 (5% 적립)세일즈포인트 : 122 </w:t>
      </w:r>
    </w:p>
    <w:p>
      <w:r>
        <w:t xml:space="preserve">품절보관함  보관함마이리스트 </w:t>
        <w:br/>
      </w:r>
    </w:p>
    <w:p>
      <w:r>
        <w:t>3157.</w:t>
      </w:r>
    </w:p>
    <w:p/>
    <w:p/>
    <w:p>
      <w:r>
        <w:br/>
        <w:t xml:space="preserve">셀파 수능 결정적 유형 확률과 통계 (2018년용) - 2009 개정 교육과정 ㅣ 셀파 수능 결정적 (2018년)  </w:t>
        <w:br/>
        <w:t xml:space="preserve">최용준 (지은이) | 천재교육 | 2015년 1월9,500원 → 8,550원 (10%할인),  마일리지 470원 (5% 적립)세일즈포인트 : 301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3158.</w:t>
      </w:r>
    </w:p>
    <w:p/>
    <w:p/>
    <w:p>
      <w:r>
        <w:br/>
        <w:t xml:space="preserve">Xistory 자이스토리 고2 미적분 1 700제 - 강남구청 인터넷수능방송 강의교재, 2015년 ㅣ 고등 자이스토리 2015년  </w:t>
        <w:br/>
        <w:t xml:space="preserve">김재진 (지은이) | 수경출판사(학습) | 2015년 1월13,000원 → 11,700원 (10%할인),  마일리지 650원 (5% 적립) (7) | 세일즈포인트 : 2,100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3159.</w:t>
      </w:r>
    </w:p>
    <w:p/>
    <w:p/>
    <w:p>
      <w:r>
        <w:br/>
        <w:t xml:space="preserve">Xistory 자이스토리 고2 확률과 통계 647제 - 강남구청 인터넷수능방송 강의교재, 2015년 ㅣ 고등 자이스토리 2015년  </w:t>
        <w:br/>
        <w:t xml:space="preserve">김재진 (지은이) | 수경출판사(학습) | 2015년 1월13,000원 → 11,700원 (10%할인),  마일리지 650원 (5% 적립) (2) | 세일즈포인트 : 1,314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3160.</w:t>
      </w:r>
    </w:p>
    <w:p/>
    <w:p/>
    <w:p>
      <w:r>
        <w:br/>
        <w:t xml:space="preserve">XIStory 자이스토리 고3 적분과 통계 B형 664제 - 강남구청 인터넷 수능방송 강의교재, 2015년 ㅣ 고등 자이스토리 2015년  </w:t>
        <w:br/>
        <w:t xml:space="preserve">배수나, 홍분남, 윤장로, 박숙녀, 김재진 (지은이) | 수경출판사(학습) | 2015년 1월13,000원 → 11,700원 (10%할인),  마일리지 650원 (5% 적립)세일즈포인트 : 1,630 </w:t>
      </w:r>
    </w:p>
    <w:p>
      <w:r>
        <w:t xml:space="preserve">품절보관함  보관함마이리스트 </w:t>
        <w:br/>
      </w:r>
    </w:p>
    <w:p>
      <w:r>
        <w:t>3161.</w:t>
      </w:r>
    </w:p>
    <w:p/>
    <w:p/>
    <w:p>
      <w:r>
        <w:br/>
        <w:t xml:space="preserve">XIStory 자이스토리 고3 기하와 벡터 B형 433제 - 강남구청 인터넷 수능방송 강의교재, 2015년 ㅣ 고등 자이스토리 2015년  </w:t>
        <w:br/>
        <w:t xml:space="preserve">배수나, 홍분남, 윤장로, 박숙녀, 김재진 (지은이) | 수경출판사(학습) | 2015년 1월12,000원 → 10,800원 (10%할인),  마일리지 600원 (5% 적립)세일즈포인트 : 1,686 </w:t>
      </w:r>
    </w:p>
    <w:p>
      <w:r>
        <w:t xml:space="preserve">품절보관함  보관함마이리스트 </w:t>
        <w:br/>
      </w:r>
    </w:p>
    <w:p>
      <w:r>
        <w:t>3162.</w:t>
      </w:r>
    </w:p>
    <w:p/>
    <w:p/>
    <w:p>
      <w:r>
        <w:br/>
        <w:t xml:space="preserve">XIStory 자이스토리 고3 수학 1 B형 1117제 - 강남구청 인터넷 수능방송 강의교재, 2015년 ㅣ 고등 자이스토리 2015년  </w:t>
        <w:br/>
        <w:t xml:space="preserve">배수나, 홍분남, 윤장로, 박숙녀, 김재진 (지은이) | 수경출판사(학습) | 2015년 1월16,000원 → 14,400원 (10%할인),  마일리지 800원 (5% 적립)세일즈포인트 : 1,367 </w:t>
      </w:r>
    </w:p>
    <w:p>
      <w:r>
        <w:t xml:space="preserve">품절보관함  보관함마이리스트 </w:t>
        <w:br/>
      </w:r>
    </w:p>
    <w:p>
      <w:r>
        <w:t>3163.</w:t>
      </w:r>
    </w:p>
    <w:p/>
    <w:p/>
    <w:p>
      <w:r>
        <w:br/>
        <w:t xml:space="preserve">XIStory 자이스토리 고3 미적분과 통계 기본 A형 883제 - 강남구청 인터넷 수능방송 강의교재, 2015년 ㅣ 고등 자이스토리 2015년  </w:t>
        <w:br/>
        <w:t xml:space="preserve">배수나, 홍분남, 윤장로, 박숙녀, 김재진 (지은이) | 수경출판사(학습) | 2015년 1월14,000원 → 12,600원 (10%할인),  마일리지 700원 (5% 적립) (1) | 세일즈포인트 : 1,932 </w:t>
      </w:r>
    </w:p>
    <w:p>
      <w:r>
        <w:t xml:space="preserve">품절보관함  보관함마이리스트 </w:t>
        <w:br/>
      </w:r>
    </w:p>
    <w:p>
      <w:r>
        <w:t>3164.</w:t>
      </w:r>
    </w:p>
    <w:p/>
    <w:p/>
    <w:p>
      <w:r>
        <w:br/>
        <w:t xml:space="preserve">Xistory 자이스토리 고3 수학 2 B형 687제 - 강남구청 인터넷 수능방송 강의교재, 2015년 ㅣ 고등 자이스토리 2015년  </w:t>
        <w:br/>
        <w:t xml:space="preserve">배수나, 홍분남, 윤장로, 박숙녀, 김재진 (지은이) | 수경출판사(학습) | 2015년 1월13,000원 → 11,700원 (10%할인),  마일리지 650원 (5% 적립)세일즈포인트 : 1,578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3165.</w:t>
      </w:r>
    </w:p>
    <w:p/>
    <w:p/>
    <w:p>
      <w:r>
        <w:br/>
        <w:t xml:space="preserve">Xistory 자이스토리 고3 수학 1 A형 1222제 - 강남구청 인터넷 수능방송 강의교재, 2015년 ㅣ 고등 자이스토리 2015년  </w:t>
        <w:br/>
        <w:t xml:space="preserve">배수나, 홍분남, 윤장로, 박숙녀, 김재진 (지은이) | 수경출판사(학습) | 2015년 1월16,000원 → 14,400원 (10%할인),  마일리지 800원 (5% 적립) (2) | 세일즈포인트 : 1,988 </w:t>
      </w:r>
    </w:p>
    <w:p>
      <w:r>
        <w:t xml:space="preserve">품절보관함  보관함마이리스트 </w:t>
        <w:br/>
      </w:r>
    </w:p>
    <w:p>
      <w:r>
        <w:t>3166.</w:t>
      </w:r>
    </w:p>
    <w:p/>
    <w:p/>
    <w:p>
      <w:r>
        <w:br/>
        <w:t xml:space="preserve">Xistory 자이스토리 고1 수학 2 923제 - 강남구청 인터넷 수능방송 강의교재, 2015년 ㅣ 고등 자이스토리 2015년  </w:t>
        <w:br/>
        <w:t xml:space="preserve">김정배 (지은이) | 수경출판사(학습) | 2015년 1월13,000원 → 11,700원 (10%할인),  마일리지 650원 (5% 적립) (2) | 세일즈포인트 : 1,133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3167.</w:t>
      </w:r>
    </w:p>
    <w:p/>
    <w:p/>
    <w:p>
      <w:r>
        <w:br/>
        <w:t xml:space="preserve">Xistory 자이스토리 고1 수학 1 1133제 - 강남구청 인터넷 수능방송 강의교재, 2015년 ㅣ 고등 자이스토리 2015년  </w:t>
        <w:br/>
        <w:t xml:space="preserve">수경 편집부 (엮은이) | 수경출판사(학습) | 2015년 1월13,000원 → 11,700원 (10%할인),  마일리지 650원 (5% 적립) (1) | 세일즈포인트 : 1,327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3168.</w:t>
      </w:r>
    </w:p>
    <w:p/>
    <w:p/>
    <w:p>
      <w:r>
        <w:br/>
        <w:t xml:space="preserve">아름다운샘 Best 미적분 1 (2019년 고3용) - 2009 개정 교육과정 ㅣ 아름다운샘 Best 수학 (2019년)  </w:t>
        <w:br/>
        <w:t xml:space="preserve">이창주, 이명구 (지은이) | 아름다운샘 | 2014년 12월12,000원 → 10,800원 (10%할인),  마일리지 600원 (5% 적립) (1) | 세일즈포인트 : 414 </w:t>
      </w:r>
    </w:p>
    <w:p>
      <w:r>
        <w:t xml:space="preserve">품절보관함  보관함마이리스트 </w:t>
        <w:br/>
      </w:r>
    </w:p>
    <w:p>
      <w:r>
        <w:t>3169.</w:t>
      </w:r>
    </w:p>
    <w:p/>
    <w:p/>
    <w:p>
      <w:r>
        <w:br/>
        <w:t xml:space="preserve">Midas 17강 282제 수학 2 - 수능 연계 대비 수학. 2014년 적용 개정교육과정, 2015년 ㅣ 매쓰원 Midas 수학 2015년  </w:t>
        <w:br/>
        <w:t xml:space="preserve">유병근 (지은이) | 매쓰원 | 2014년 12월9,000원 → 8,100원 (10%할인),  마일리지 450원 (5% 적립)세일즈포인트 : 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3170.</w:t>
      </w:r>
    </w:p>
    <w:p/>
    <w:p/>
    <w:p>
      <w:r>
        <w:br/>
        <w:t xml:space="preserve">고2 수학영역 3월 모의고사 대비 기출문제집 - 새과정 가형/나형 공용 8회분, 2015년 </w:t>
        <w:br/>
        <w:t xml:space="preserve">김철한 (지은이) | 김철한대입수학연구소 | 2014년 12월15,000원 → 13,500원 (10%할인),  마일리지 750원 (5% 적립)세일즈포인트 : 66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3171.</w:t>
      </w:r>
    </w:p>
    <w:p/>
    <w:p/>
    <w:p>
      <w:r>
        <w:br/>
        <w:t xml:space="preserve">개념원리 수능 기적 기하와 벡터 (2015년) - 2016 수능 대비 기출문제집 </w:t>
        <w:br/>
        <w:t xml:space="preserve">이홍섭 (지은이) | 개념원리수학연구소 | 2014년 12월11,000원 → 9,900원 (10%할인),  마일리지 550원 (5% 적립)세일즈포인트 : 102 </w:t>
      </w:r>
    </w:p>
    <w:p>
      <w:r>
        <w:t xml:space="preserve">품절보관함  보관함마이리스트 </w:t>
        <w:br/>
      </w:r>
    </w:p>
    <w:p>
      <w:r>
        <w:t>3172.</w:t>
      </w:r>
    </w:p>
    <w:p/>
    <w:p/>
    <w:p>
      <w:r>
        <w:br/>
        <w:t xml:space="preserve">개념원리 수능 기적 적분과 통계 (2015년) - 2016 수능 대비 기출문제집 </w:t>
        <w:br/>
        <w:t xml:space="preserve">이홍섭 (지은이) | 개념원리수학연구소 | 2014년 12월12,000원 → 10,800원 (10%할인),  마일리지 600원 (5% 적립)세일즈포인트 : 89 </w:t>
      </w:r>
    </w:p>
    <w:p>
      <w:r>
        <w:t xml:space="preserve">품절보관함  보관함마이리스트 </w:t>
        <w:br/>
      </w:r>
    </w:p>
    <w:p>
      <w:r>
        <w:t>3173.</w:t>
      </w:r>
    </w:p>
    <w:p/>
    <w:p/>
    <w:p>
      <w:r>
        <w:br/>
        <w:t xml:space="preserve">어려운 4점짜리 짱 어려운 유형 수학 B형 - 2015년 고3용 ㅣ 고등 짱 수학 2015년  </w:t>
        <w:br/>
        <w:t xml:space="preserve">이창주 (지은이) | 아름다운샘 | 2014년 12월13,000원 → 11,700원 (10%할인),  마일리지 650원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3174.</w:t>
      </w:r>
    </w:p>
    <w:p/>
    <w:p/>
    <w:p>
      <w:r>
        <w:br/>
        <w:t xml:space="preserve">개념원리 수능 기적 미적분과 통계 기본 (2015년) - 2016 수능 대비 기출문제집 </w:t>
        <w:br/>
        <w:t xml:space="preserve">이홍섭 (지은이) | 개념원리수학연구소 | 2014년 12월14,000원 → 12,600원 (10%할인),  마일리지 700원 (5% 적립)세일즈포인트 : 170 </w:t>
      </w:r>
    </w:p>
    <w:p>
      <w:r>
        <w:t xml:space="preserve">품절보관함  보관함마이리스트 </w:t>
        <w:br/>
      </w:r>
    </w:p>
    <w:p>
      <w:r>
        <w:t>3175.</w:t>
      </w:r>
    </w:p>
    <w:p/>
    <w:p/>
    <w:p>
      <w:r>
        <w:br/>
        <w:t xml:space="preserve">수능 스케치 기출문제집 적분과 통계 B형 - 2016학년도 대비, 2015년 ㅣ 수능 스케치 2015년  </w:t>
        <w:br/>
        <w:t xml:space="preserve">신창언, 김윤식, 이영수, 한혁 (지은이) | 북스힐 | 2014년 12월13,000원 → 13,000원,  마일리지 390원 (3% 적립)세일즈포인트 : 13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3176.</w:t>
      </w:r>
    </w:p>
    <w:p/>
    <w:p/>
    <w:p>
      <w:r>
        <w:br/>
        <w:t xml:space="preserve">수능 스케치 기출문제집 수학 2 B형 - 2016학년도 대비, 2015년 ㅣ 수능 스케치 2015년  </w:t>
        <w:br/>
        <w:t xml:space="preserve">신창언, 김윤식, 이영수, 한혁 (지은이) | 북스힐 | 2014년 12월14,000원 → 14,000원,  마일리지 420원 (3% 적립)세일즈포인트 : 12 </w:t>
      </w:r>
    </w:p>
    <w:p>
      <w:r>
        <w:t xml:space="preserve">품절보관함  보관함마이리스트 </w:t>
        <w:br/>
      </w:r>
    </w:p>
    <w:p>
      <w:r>
        <w:t>3177.</w:t>
      </w:r>
    </w:p>
    <w:p/>
    <w:p/>
    <w:p>
      <w:r>
        <w:br/>
        <w:t xml:space="preserve">수능 스케치 기출문제집 수학 1 A.B형 공통 - 2016학년도 대비, 2015년 ㅣ 수능 스케치 2015년  </w:t>
        <w:br/>
        <w:t xml:space="preserve">신창언, 김윤식, 이영수, 한혁 (지은이) | 북스힐 | 2014년 12월16,000원 → 16,000원,  마일리지 480원 (3% 적립)세일즈포인트 : 19 </w:t>
      </w:r>
    </w:p>
    <w:p>
      <w:r>
        <w:t xml:space="preserve">품절보관함  보관함마이리스트 </w:t>
        <w:br/>
      </w:r>
    </w:p>
    <w:p>
      <w:r>
        <w:t>3178.</w:t>
      </w:r>
    </w:p>
    <w:p/>
    <w:p/>
    <w:p>
      <w:r>
        <w:br/>
        <w:t xml:space="preserve">수능 스케치 기출문제집 미적분과 통계 기본 A형 - 2016학년도 대비, 2015년 ㅣ 수능 스케치 2015년  </w:t>
        <w:br/>
        <w:t xml:space="preserve">신창언, 김윤식, 이영수, 한혁 (지은이) | 북스힐 | 2014년 12월14,000원 → 14,000원,  마일리지 420원 (3% 적립)세일즈포인트 : 17 </w:t>
      </w:r>
    </w:p>
    <w:p>
      <w:r>
        <w:t xml:space="preserve">품절보관함  보관함마이리스트 </w:t>
        <w:br/>
      </w:r>
    </w:p>
    <w:p>
      <w:r>
        <w:t>3179.</w:t>
      </w:r>
    </w:p>
    <w:p/>
    <w:p/>
    <w:p>
      <w:r>
        <w:br/>
        <w:t xml:space="preserve">수능 스케치 기출문제집 기하와 벡터 B형 - 2016학년도 대비, 2015년 ㅣ 수능 스케치 2015년  </w:t>
        <w:br/>
        <w:t xml:space="preserve">신창언, 김윤식, 이영수, 한혁 (지은이) | 북스힐 | 2014년 12월11,000원 → 11,000원,  마일리지 330원 (3% 적립)세일즈포인트 : 16 </w:t>
      </w:r>
    </w:p>
    <w:p>
      <w:r>
        <w:t xml:space="preserve">품절보관함  보관함마이리스트 </w:t>
        <w:br/>
      </w:r>
    </w:p>
    <w:p>
      <w:r>
        <w:t>3180.</w:t>
      </w:r>
    </w:p>
    <w:p/>
    <w:p/>
    <w:p>
      <w:r>
        <w:br/>
        <w:t xml:space="preserve">미래로 수능 기출문제집 10 미적분과 통계 기본 A형 - 2016학년도 수능 대비, 2015년 ㅣ 미래로 수능 기출문제집 2015년  </w:t>
        <w:br/>
        <w:t xml:space="preserve">이룸E&amp;B 편집부 (엮은이) | 이룸이앤비 | 2014년 12월12,000원 → 10,800원 (10%할인),  마일리지 600원 (5% 적립) (1) | 세일즈포인트 : 717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3181.</w:t>
      </w:r>
    </w:p>
    <w:p/>
    <w:p/>
    <w:p>
      <w:r>
        <w:br/>
        <w:t xml:space="preserve">이정도 문제는 꼭 풀자 수학 1 (2015년) - 개정 교육과정 ㅣ 고등 이정도 문제는 꼭 풀자 2015년  </w:t>
        <w:br/>
        <w:t xml:space="preserve">이선호 (지은이) | 고래북스(주) | 2014년 12월12,000원 → 10,800원 (10%할인),  마일리지 600원 (5% 적립)세일즈포인트 : 20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3182.</w:t>
      </w:r>
    </w:p>
    <w:p/>
    <w:p/>
    <w:p>
      <w:r>
        <w:br/>
        <w:t xml:space="preserve">Pace Maker 수학 기출 분석 수학 1 A/B형 - 2016학년도 대학수학능력시험대비, 2015년 ㅣ Pace Maker 시리즈 2015년  </w:t>
        <w:br/>
        <w:t xml:space="preserve">전준홍, 남시원, 전병학, 천선희 (지은이) | 이지수능교육 | 2014년 12월14,000원 → 12,600원 (10%할인),  마일리지 700원 (5% 적립)세일즈포인트 : 17 </w:t>
      </w:r>
    </w:p>
    <w:p>
      <w:r>
        <w:t xml:space="preserve">품절보관함  보관함마이리스트 </w:t>
        <w:br/>
      </w:r>
    </w:p>
    <w:p>
      <w:r>
        <w:t>3183.</w:t>
      </w:r>
    </w:p>
    <w:p/>
    <w:p/>
    <w:p>
      <w:r>
        <w:br/>
        <w:t xml:space="preserve">개념원리 단기완성 와투와 미적분 1 (2019년 고3용) - 2009 개정 교육과정 ㅣ 고등 개념원리 (2009 개정 교육과정)  </w:t>
        <w:br/>
        <w:t xml:space="preserve">이홍섭 (지은이) | 개념원리수학연구소 | 2014년 12월10,000원 → 9,000원 (10%할인),  마일리지 500원 (5% 적립) (1) | 세일즈포인트 : 744 </w:t>
      </w:r>
    </w:p>
    <w:p>
      <w:r>
        <w:t xml:space="preserve">품절보관함  보관함마이리스트 </w:t>
        <w:br/>
      </w:r>
    </w:p>
    <w:p>
      <w:r>
        <w:t>3184.</w:t>
      </w:r>
    </w:p>
    <w:p/>
    <w:p/>
    <w:p>
      <w:r>
        <w:br/>
        <w:t xml:space="preserve">개념원리 수능 기적 수학 2 (2015년) - 2016 수능 대비 </w:t>
        <w:br/>
        <w:t xml:space="preserve">이홍섭 (지은이) | 개념원리수학연구소 | 2014년 12월12,000원 → 10,800원 (10%할인),  마일리지 600원 (5% 적립)세일즈포인트 : 104 </w:t>
      </w:r>
    </w:p>
    <w:p>
      <w:r>
        <w:t xml:space="preserve">품절보관함  보관함마이리스트 </w:t>
        <w:br/>
      </w:r>
    </w:p>
    <w:p>
      <w:r>
        <w:t>3185.</w:t>
      </w:r>
    </w:p>
    <w:p/>
    <w:p/>
    <w:p>
      <w:r>
        <w:br/>
        <w:t xml:space="preserve">개념원리 수능 기적 수학 1 (2015년) - 2016 수능 대비 </w:t>
        <w:br/>
        <w:t xml:space="preserve">개념원리수학연구소 (엮은이) | 개념원리수학연구소 | 2014년 12월15,000원 → 13,500원 (10%할인),  마일리지 750원 (5% 적립)세일즈포인트 : 262 </w:t>
      </w:r>
    </w:p>
    <w:p>
      <w:r>
        <w:t xml:space="preserve">품절보관함  보관함마이리스트 </w:t>
        <w:br/>
      </w:r>
    </w:p>
    <w:p>
      <w:r>
        <w:t>3186.</w:t>
      </w:r>
    </w:p>
    <w:p/>
    <w:p/>
    <w:p>
      <w:r>
        <w:br/>
        <w:t xml:space="preserve">혼자하는 수능수학 A형 미적분과 통계 기본 - 2015년 ㅣ 혼자하는 수능수학 2015년  </w:t>
        <w:br/>
        <w:t xml:space="preserve">조성준 (지은이) | 차미 | 2014년 12월16,000원 → 14,400원 (10%할인),  마일리지 800원 (5% 적립)세일즈포인트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3187.</w:t>
      </w:r>
    </w:p>
    <w:p/>
    <w:p/>
    <w:p>
      <w:r>
        <w:br/>
        <w:t xml:space="preserve">최신 2개년 수능 기출 컬렉션 수학 A형 - 2016 수능 대비, 2015년 ㅣ 기출 컬렉션 2015년  </w:t>
        <w:br/>
        <w:t xml:space="preserve">지평 수학연구소 (엮은이) | JIPYUNG(지평) | 2014년 12월11,000원 → 9,900원 (10%할인),  마일리지 550원 (5% 적립)세일즈포인트 : 41 </w:t>
      </w:r>
    </w:p>
    <w:p>
      <w:r>
        <w:t xml:space="preserve">품절보관함  보관함마이리스트 </w:t>
        <w:br/>
      </w:r>
    </w:p>
    <w:p>
      <w:r>
        <w:t>3188.</w:t>
      </w:r>
    </w:p>
    <w:p/>
    <w:p/>
    <w:p>
      <w:r>
        <w:br/>
        <w:t xml:space="preserve">혼자하는 수능수학 B형 적분과 통계 기하와 벡터 - 2015년 ㅣ 혼자하는 수능수학 2015년  </w:t>
        <w:br/>
        <w:t xml:space="preserve">조성준 (지은이) | 차미 | 2014년 12월16,000원 → 14,400원 (10%할인),  마일리지 800원 (5% 적립)세일즈포인트 : 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3189.</w:t>
      </w:r>
    </w:p>
    <w:p/>
    <w:p/>
    <w:p>
      <w:r>
        <w:br/>
        <w:t xml:space="preserve">혼자하는 수능수학 B형 수학 2 - 2015년 ㅣ 혼자하는 수능수학 2015년  </w:t>
        <w:br/>
        <w:t xml:space="preserve">조성준 (지은이) | 차미 | 2014년 12월16,000원 → 14,400원 (10%할인),  마일리지 800원 (5% 적립)세일즈포인트 : 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3190.</w:t>
      </w:r>
    </w:p>
    <w:p/>
    <w:p/>
    <w:p>
      <w:r>
        <w:br/>
        <w:t xml:space="preserve">혼자하는 수능수학 수학 1 - 2015년 ㅣ 혼자하는 수능수학 2015년  </w:t>
        <w:br/>
        <w:t xml:space="preserve">조성준 (지은이) | 차미 | 2014년 12월16,000원 → 14,400원 (10%할인),  마일리지 800원 (5% 적립)세일즈포인트 : 211 </w:t>
      </w:r>
    </w:p>
    <w:p>
      <w:r>
        <w:t xml:space="preserve">품절보관함  보관함마이리스트 </w:t>
        <w:br/>
      </w:r>
    </w:p>
    <w:p>
      <w:r>
        <w:t>3191.</w:t>
      </w:r>
    </w:p>
    <w:p/>
    <w:p/>
    <w:p>
      <w:r>
        <w:br/>
        <w:t xml:space="preserve">매3수학, 매일 개념 3개씩 공부하는 수학 수능기출 B형 수학 1 - 2016 수능 수학영역 대비, 48개 수능 필수 개념 + 최근 9개년 핵심 기출! ㅣ 매3 시리즈 2015년  </w:t>
        <w:br/>
        <w:t xml:space="preserve">키 수학학습방법연구소 (엮은이) | 키출판사 | 2014년 12월13,000원 → 11,700원 (10%할인),  마일리지 650원 (5% 적립)세일즈포인트 : 61 </w:t>
      </w:r>
    </w:p>
    <w:p>
      <w:r>
        <w:t xml:space="preserve">품절보관함  보관함마이리스트 </w:t>
        <w:br/>
      </w:r>
    </w:p>
    <w:p>
      <w:r>
        <w:t>3192.</w:t>
      </w:r>
    </w:p>
    <w:p/>
    <w:p/>
    <w:p>
      <w:r>
        <w:br/>
        <w:t xml:space="preserve">매3수학, 매일 개념 3개씩 공부하는 수학 수능기출 A형 미적분과 통계 기본 - 2016 수능 수학영역 대비, 39개 수능 필수 개념 + 최근 9개년 핵심 기출! ㅣ 매3 시리즈 2015년  </w:t>
        <w:br/>
        <w:t xml:space="preserve">키 수학학습방법연구소 (엮은이) | 키출판사 | 2014년 12월12,000원 → 10,800원 (10%할인),  마일리지 600원 (5% 적립)세일즈포인트 : 177 </w:t>
      </w:r>
    </w:p>
    <w:p>
      <w:r>
        <w:t xml:space="preserve">품절보관함  보관함마이리스트 </w:t>
        <w:br/>
      </w:r>
    </w:p>
    <w:p>
      <w:r>
        <w:t>3193.</w:t>
      </w:r>
    </w:p>
    <w:p/>
    <w:p/>
    <w:p>
      <w:r>
        <w:br/>
        <w:t xml:space="preserve">매3수학, 매일 개념 3개씩 공부하는 수학 수능기출 A형 수학 1 - 2016 수능 수학영역 대비, 48개 수능 필수 개념 + 최근 9개년 핵심 기출! ㅣ 매3 시리즈 2015년  </w:t>
        <w:br/>
        <w:t xml:space="preserve">키 수학학습방법연구소 (엮은이) | 키출판사 | 2014년 12월14,000원 → 12,600원 (10%할인),  마일리지 700원 (5% 적립)세일즈포인트 : 220 </w:t>
      </w:r>
    </w:p>
    <w:p>
      <w:r>
        <w:t xml:space="preserve">품절보관함  보관함마이리스트 </w:t>
        <w:br/>
      </w:r>
    </w:p>
    <w:p>
      <w:r>
        <w:t>3194.</w:t>
      </w:r>
    </w:p>
    <w:p/>
    <w:p/>
    <w:p>
      <w:r>
        <w:br/>
        <w:t xml:space="preserve">착한기출 최신 5개년 수능기출문제집 고3 수학영역 A형 450제 - 2016 학년도 내신.수능 필수 대비서 ㅣ 착한기출 2015년  </w:t>
        <w:br/>
        <w:t xml:space="preserve">착한기출닷컴 수능연구팀 (엮은이) | 착한기출닷컴 | 2014년 12월8,500원 → 7,650원 (10%할인),  마일리지 420원 (5% 적립)세일즈포인트 : 174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3195.</w:t>
      </w:r>
    </w:p>
    <w:p/>
    <w:p/>
    <w:p>
      <w:r>
        <w:br/>
        <w:t xml:space="preserve">착한기출 최신 5개년 수능기출문제집 고3 수학영역 B형 450제 - 2016 학년도 내신.수능 필수 대비서 ㅣ 착한기출 2015년  </w:t>
        <w:br/>
        <w:t xml:space="preserve">착한기출닷컴 수능연구팀 (엮은이) | 착한기출닷컴 | 2014년 12월8,500원 → 7,650원 (10%할인),  마일리지 420원 (5% 적립)세일즈포인트 : 65 </w:t>
      </w:r>
    </w:p>
    <w:p>
      <w:r>
        <w:t xml:space="preserve">품절보관함  보관함마이리스트 </w:t>
        <w:br/>
      </w:r>
    </w:p>
    <w:p>
      <w:r>
        <w:t>3196.</w:t>
      </w:r>
    </w:p>
    <w:p/>
    <w:p/>
    <w:p>
      <w:r>
        <w:br/>
        <w:t xml:space="preserve">매3수학, 매일 개념 3개씩 공부하는 수학 수능기출 B형 수학 2 - 2016 수능 수학영역 대비, 39개 수능 필수 개념 + 최근 9개년 핵심 기출! ㅣ 매3 시리즈 2015년  </w:t>
        <w:br/>
        <w:t xml:space="preserve">키 수학학습방법연구소 (엮은이) | 키출판사 | 2014년 12월13,000원 → 11,700원 (10%할인),  마일리지 650원 (5% 적립)세일즈포인트 : 61 </w:t>
      </w:r>
    </w:p>
    <w:p>
      <w:r>
        <w:t xml:space="preserve">품절보관함  보관함마이리스트 </w:t>
        <w:br/>
      </w:r>
    </w:p>
    <w:p>
      <w:r>
        <w:t>3197.</w:t>
      </w:r>
    </w:p>
    <w:p/>
    <w:p/>
    <w:p>
      <w:r>
        <w:br/>
        <w:t xml:space="preserve">수학의 법칙 수학 1 개념 기본서 (2015년) - 새 교육과정 ㅣ 수학의 법칙 2015년  </w:t>
        <w:br/>
        <w:t xml:space="preserve">이승엽 (지은이) | 단비교육 | 2014년 12월17,000원 → 15,300원 (10%할인),  마일리지 850원 (5% 적립)세일즈포인트 : 21 </w:t>
      </w:r>
    </w:p>
    <w:p>
      <w:r>
        <w:t xml:space="preserve">품절보관함  보관함마이리스트 </w:t>
        <w:br/>
      </w:r>
    </w:p>
    <w:p>
      <w:r>
        <w:t>3198.</w:t>
      </w:r>
    </w:p>
    <w:p/>
    <w:p/>
    <w:p>
      <w:r>
        <w:br/>
        <w:t xml:space="preserve">[세트] 매3비 + 매3영 + 매3수학 A형 1 - 전3권 - 2016 수능 국어영역 A.B형 대비 ㅣ 매3 시리즈 2015년  </w:t>
        <w:br/>
        <w:t xml:space="preserve">안인숙 (지은이) | 키출판사 | 2014년 12월42,000원 → 37,800원 (10%할인),  마일리지 2,100원 (5% 적립)세일즈포인트 : 31 </w:t>
      </w:r>
    </w:p>
    <w:p>
      <w:r>
        <w:t xml:space="preserve">품절보관함  보관함마이리스트 </w:t>
        <w:br/>
      </w:r>
    </w:p>
    <w:p>
      <w:r>
        <w:t>3199.</w:t>
      </w:r>
    </w:p>
    <w:p/>
    <w:p/>
    <w:p>
      <w:r>
        <w:br/>
        <w:t xml:space="preserve">미래로 수능 기출문제집 11 수학 2 + 적분과 통계 + 기하와 벡터 B형 - 2016학년도 수능 대비, 2015년 ㅣ 미래로 수능 기출문제집 2015년  </w:t>
        <w:br/>
        <w:t xml:space="preserve">이룸E&amp;B 편집부 (엮은이) | 이룸이앤비 | 2014년 12월15,000원 → 13,500원 (10%할인),  마일리지 750원 (5% 적립) (3) | 세일즈포인트 : 749 </w:t>
      </w:r>
    </w:p>
    <w:p>
      <w:r>
        <w:t xml:space="preserve">구판절판보관함  보관함마이리스트 </w:t>
        <w:br/>
      </w:r>
    </w:p>
    <w:p>
      <w:r>
        <w:t>3200.</w:t>
      </w:r>
    </w:p>
    <w:p/>
    <w:p/>
    <w:p>
      <w:r>
        <w:br/>
        <w:t xml:space="preserve">기출의 고백 미적분과 통계 기본 376제 - 5개년 수능+ 평가원 + 교육청 기출문제, 2015년 ㅣ 기출의 고백 2015년  </w:t>
        <w:br/>
        <w:t xml:space="preserve">박상의 (지은이) | 지학사(참고서) | 2014년 12월10,000원 → 9,000원 (10%할인),  마일리지 500원 (5% 적립)세일즈포인트 : 454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기출의 고백 수학 2 + 적분과 통계 + 기하와 벡터 686제 - 5개년 수능+ 평가원 + 교육청 기출문제, 2015년 ㅣ 기출의 고백 2015년  </w:t>
        <w:br/>
        <w:t xml:space="preserve">박상의 (지은이) | 지학사(참고서) | 2014년 12월14,000원 → 12,600원 (10%할인),  마일리지 700원 (5% 적립) (1) | 세일즈포인트 : 270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3202.</w:t>
      </w:r>
    </w:p>
    <w:p/>
    <w:p/>
    <w:p>
      <w:r>
        <w:br/>
        <w:t xml:space="preserve">기출의 고백 수학 1 556제 - 5개년 수능+ 평가원 + 교육청 기출문제, 2015년 ㅣ 기출의 고백 2015년  </w:t>
        <w:br/>
        <w:t xml:space="preserve">박상의 (지은이) | 지학사(참고서) | 2014년 12월12,000원 → 10,800원 (10%할인),  마일리지 600원 (5% 적립) (1) | 세일즈포인트 : 600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3203.</w:t>
      </w:r>
    </w:p>
    <w:p/>
    <w:p/>
    <w:p>
      <w:r>
        <w:br/>
        <w:t xml:space="preserve">기출의 고백 고1 수학 500제 - 3개년 시.도 교육청 전국연합학력평가 기출문제, 2015년 ㅣ 기출의 고백 2015년  </w:t>
        <w:br/>
        <w:t xml:space="preserve">박상의 (지은이) | 지학사(참고서) | 2014년 12월10,000원 → 9,000원 (10%할인),  마일리지 500원 (5% 적립) (6) | 세일즈포인트 : 273 </w:t>
      </w:r>
    </w:p>
    <w:p>
      <w:r>
        <w:t xml:space="preserve">품절보관함  보관함마이리스트 </w:t>
        <w:br/>
      </w:r>
    </w:p>
    <w:p>
      <w:r>
        <w:t>3204.</w:t>
      </w:r>
    </w:p>
    <w:p/>
    <w:p/>
    <w:p>
      <w:r>
        <w:br/>
        <w:t xml:space="preserve">미래로 수능 기출문제집 수학 1 A.B형 공통 - 2016학년도 수능 대비 ㅣ 미래로 수능 기출문제집 2015년  </w:t>
        <w:br/>
        <w:t xml:space="preserve">이룸E&amp;B 편집부 (엮은이) | 이룸이앤비 | 2014년 12월13,000원 → 11,700원 (10%할인),  마일리지 650원 (5% 적립) (3) | 세일즈포인트 : 1,185 </w:t>
      </w:r>
    </w:p>
    <w:p>
      <w:r>
        <w:t xml:space="preserve">품절보관함  보관함마이리스트 </w:t>
        <w:br/>
      </w:r>
    </w:p>
    <w:p>
      <w:r>
        <w:t>3205.</w:t>
      </w:r>
    </w:p>
    <w:p/>
    <w:p/>
    <w:p>
      <w:r>
        <w:br/>
        <w:t xml:space="preserve">씨뮬 3rd 사설 1년간 모의고사 고2 수학 나형 - 새 교육과정 반영, 2015년 ㅣ 씨뮬 시리즈 2015년  </w:t>
        <w:br/>
        <w:t xml:space="preserve">골드교육 편집부 (엮은이) | 골드교육 | 2014년 12월12,000원 → 10,800원 (10%할인),  마일리지 600원 (5% 적립)세일즈포인트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3206.</w:t>
      </w:r>
    </w:p>
    <w:p/>
    <w:p/>
    <w:p>
      <w:r>
        <w:br/>
        <w:t xml:space="preserve">씨뮬 3rd 사설 1년간 모의고사 고2 수학 가형 - 새 교육과정 반영, 2015년 ㅣ 씨뮬 시리즈 2015년  </w:t>
        <w:br/>
        <w:t xml:space="preserve">골드교육 편집부 (엮은이) | 골드교육 | 2014년 12월12,000원 → 10,800원 (10%할인),  마일리지 600원 (5% 적립)세일즈포인트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3207.</w:t>
      </w:r>
    </w:p>
    <w:p/>
    <w:p/>
    <w:p>
      <w:r>
        <w:br/>
        <w:t xml:space="preserve">소통 연도별 5개년 수능기출문제집 고3 수학영역 B형 450제 - 2016학년도 대비 내신.수능 기출 비법서 ㅣ 소통 시리즈 2015년  </w:t>
        <w:br/>
        <w:t xml:space="preserve">이준원 (지은이) | 채움미디어 | 2014년 12월12,000원 → 10,800원 (10%할인),  마일리지 600원 (5% 적립)세일즈포인트 : 53 </w:t>
      </w:r>
    </w:p>
    <w:p>
      <w:r>
        <w:t xml:space="preserve">품절보관함  보관함마이리스트 </w:t>
        <w:br/>
      </w:r>
    </w:p>
    <w:p>
      <w:r>
        <w:t>3208.</w:t>
      </w:r>
    </w:p>
    <w:p/>
    <w:p/>
    <w:p>
      <w:r>
        <w:br/>
        <w:t xml:space="preserve">소통 연도별 5개년 수능기출문제집 고3 수학영역 A형 450제 - 2016학년도 대비 내신.수능 기출 비법서 ㅣ 소통 시리즈 2015년  </w:t>
        <w:br/>
        <w:t xml:space="preserve">이준원 (지은이) | 채움미디어 | 2014년 12월12,000원 → 10,800원 (10%할인),  마일리지 600원 (5% 적립)세일즈포인트 : 86 </w:t>
      </w:r>
    </w:p>
    <w:p>
      <w:r>
        <w:t xml:space="preserve">품절보관함  보관함마이리스트 </w:t>
        <w:br/>
      </w:r>
    </w:p>
    <w:p>
      <w:r>
        <w:t>3209.</w:t>
      </w:r>
    </w:p>
    <w:p/>
    <w:p/>
    <w:p>
      <w:r>
        <w:br/>
        <w:t xml:space="preserve">MAPL 마플 수능기출총정리 수학 2 적분과 통계 기하와 벡터 B형 - 2015년 ㅣ 마플 수능기출 수학 2015년  </w:t>
        <w:br/>
        <w:t xml:space="preserve">임정선 (지은이) | 희망에듀 | 2014년 12월24,000원 → 21,600원 (10%할인),  마일리지 1,200원 (5% 적립)세일즈포인트 : 728 </w:t>
      </w:r>
    </w:p>
    <w:p>
      <w:r>
        <w:t xml:space="preserve">품절보관함  보관함마이리스트 </w:t>
        <w:br/>
      </w:r>
    </w:p>
    <w:p>
      <w:r>
        <w:t>3210.</w:t>
      </w:r>
    </w:p>
    <w:p/>
    <w:p/>
    <w:p>
      <w:r>
        <w:br/>
        <w:t xml:space="preserve">씨뮬 3rd 사설 1년간 모의고사 고1 수학 - 새 교육과정 반영, 2015년 ㅣ 씨뮬 시리즈 2015년  </w:t>
        <w:br/>
        <w:t xml:space="preserve">골드교육 편집부 (엮은이) | 골드교육 | 2014년 12월12,000원 → 10,800원 (10%할인),  마일리지 600원 (5% 적립) (1) | 세일즈포인트 : 248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3211.</w:t>
      </w:r>
    </w:p>
    <w:p/>
    <w:p/>
    <w:p>
      <w:r>
        <w:br/>
        <w:t xml:space="preserve">2점짜리＋쉬운 3점짜리 짱 쉬운 유형 수학 2 - 2015년 ㅣ 고등 짱 수학 2015년  </w:t>
        <w:br/>
        <w:t xml:space="preserve">이창주 (지은이) | 아름다운샘 | 2014년 12월9,000원 → 8,100원 (10%할인),  마일리지 450원 (5% 적립)세일즈포인트 : 176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3212.</w:t>
      </w:r>
    </w:p>
    <w:p/>
    <w:p/>
    <w:p>
      <w:r>
        <w:br/>
        <w:t xml:space="preserve">수학의 기준 : 미적분 2 - 2015년 </w:t>
        <w:br/>
        <w:t xml:space="preserve">김현우, 백경린 (지은이), 송교식 (감수) | 오르비북스 | 2014년 12월19,800원 → 17,820원 (10%할인),  마일리지 190원 (1% 적립)세일즈포인트 : 14 </w:t>
      </w:r>
    </w:p>
    <w:p>
      <w:r>
        <w:t xml:space="preserve">품절보관함  보관함마이리스트 </w:t>
        <w:br/>
      </w:r>
    </w:p>
    <w:p>
      <w:r>
        <w:t>3213.</w:t>
      </w:r>
    </w:p>
    <w:p/>
    <w:p/>
    <w:p>
      <w:r>
        <w:br/>
        <w:t xml:space="preserve">KEY수학 수학 1 내신 20강 완성 - 새 교육과정, 2015년 </w:t>
        <w:br/>
        <w:t xml:space="preserve">유진호, 김세진 (지은이) | 키출판사 | 2014년 12월12,000원 → 10,800원 (10%할인),  마일리지 600원 (5% 적립) (6) | 세일즈포인트 : 16 </w:t>
      </w:r>
    </w:p>
    <w:p>
      <w:r>
        <w:t xml:space="preserve">절판보관함  보관함마이리스트 </w:t>
        <w:br/>
      </w:r>
    </w:p>
    <w:p>
      <w:r>
        <w:t>3214.</w:t>
      </w:r>
    </w:p>
    <w:p/>
    <w:p/>
    <w:p>
      <w:r>
        <w:br/>
        <w:t xml:space="preserve">씨리얼 수능기출 수학영역 미적분과 통계 기본 461제 - 수능 眞 기출, 2015년 ㅣ 씨리얼 수능기출 2015년  </w:t>
        <w:br/>
        <w:t xml:space="preserve">이채형, 전경수, 신용우, 이병하, 권백일, 한성필 (지은이) | 디딤돌 | 2014년 12월12,000원 → 10,800원 (10%할인),  마일리지 600원 (5% 적립)세일즈포인트 : 705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3215.</w:t>
      </w:r>
    </w:p>
    <w:p/>
    <w:p/>
    <w:p>
      <w:r>
        <w:br/>
        <w:t xml:space="preserve">씨리얼 수능기출 수학영역 수학 2 + 적분과 통계 + 기하와 벡터 763제 - 수능 眞 기출, 2015년 ㅣ 씨리얼 수능기출 2015년  </w:t>
        <w:br/>
        <w:t xml:space="preserve">이채형, 이병하, 전경수, 신용우, 권백일, 한성필 (지은이) | 디딤돌 | 2014년 12월14,500원 → 13,050원 (10%할인),  마일리지 720원 (5% 적립) (6) | 세일즈포인트 : 651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3216.</w:t>
      </w:r>
    </w:p>
    <w:p/>
    <w:p/>
    <w:p>
      <w:r>
        <w:br/>
        <w:t xml:space="preserve">씨리얼 수능기출 수학영역 수학 1 555제 - 수능 眞 기출, 2015년 ㅣ 씨리얼 수능기출 2015년  </w:t>
        <w:br/>
        <w:t xml:space="preserve">디딤돌 교재 연구회 (엮은이) | 디딤돌 | 2014년 12월13,000원 → 11,700원 (10%할인),  마일리지 650원 (5% 적립) (5) | 세일즈포인트 : 1,142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3217.</w:t>
      </w:r>
    </w:p>
    <w:p/>
    <w:p/>
    <w:p>
      <w:r>
        <w:br/>
        <w:t xml:space="preserve">리얼 연도별 수능 기출 모의고사 5개년 문제집 고3 수학영역 B형 - 2016 수능 대비 최신판, 2015년 ㅣ 고3 리얼 연도별 수능기출 2015년  </w:t>
        <w:br/>
        <w:t xml:space="preserve">입시플라이 편집부 (엮은이) | 입시플라이 | 2014년 12월8,800원 → 8,800원,  마일리지 440원 (5% 적립) (1) | 세일즈포인트 : 500 </w:t>
      </w:r>
    </w:p>
    <w:p>
      <w:r>
        <w:t xml:space="preserve">품절보관함  보관함마이리스트 </w:t>
        <w:br/>
      </w:r>
    </w:p>
    <w:p>
      <w:r>
        <w:t>3218.</w:t>
      </w:r>
    </w:p>
    <w:p/>
    <w:p/>
    <w:p>
      <w:r>
        <w:br/>
        <w:t xml:space="preserve">리얼 전국 연합 모의고사 3개년 기출 문제집 고1 수학영역 - 수1.수2 개정수학반영, 2018 수능.내신 대비 최신판, 2015년 ㅣ 고1 리얼 전국 연합 2015년  </w:t>
        <w:br/>
        <w:t xml:space="preserve">입시플라이 편집부 (엮은이) | 입시플라이 | 2014년 12월8,800원 → 8,800원,  마일리지 440원 (5% 적립)세일즈포인트 : 442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3219.</w:t>
      </w:r>
    </w:p>
    <w:p/>
    <w:p/>
    <w:p>
      <w:r>
        <w:br/>
        <w:t xml:space="preserve">메가스터디 N제 수학영역 고1 수학 2 400제 - 2015년 ㅣ 메가스터디 N제 (2015년)  </w:t>
        <w:br/>
        <w:t xml:space="preserve">강인우, 김종관, 이대원 (지은이) | 메가스터디(참고서) | 2014년 12월12,000원 → 10,800원 (10%할인),  마일리지 600원 (5% 적립) (3) | 세일즈포인트 : 167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3220.</w:t>
      </w:r>
    </w:p>
    <w:p/>
    <w:p/>
    <w:p>
      <w:r>
        <w:br/>
        <w:t xml:space="preserve">메가스터디 N제 수학영역 고1 수학 1 450제 - 2015년 ㅣ 메가스터디 N제 (2015년)  </w:t>
        <w:br/>
        <w:t xml:space="preserve">강인우, 김종관, 이대원 (지은이) | 메가스터디(참고서) | 2014년 12월12,000원 → 10,800원 (10%할인),  마일리지 600원 (5% 적립) (1) | 세일즈포인트 : 138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3221.</w:t>
      </w:r>
    </w:p>
    <w:p/>
    <w:p/>
    <w:p>
      <w:r>
        <w:br/>
        <w:t xml:space="preserve">메가스터디 N제 수학영역 수학 2.적통.기벡 700제 B형 - 2015년 ㅣ 메가스터디 N제 (2015년)  </w:t>
        <w:br/>
        <w:t xml:space="preserve">최수창 (지은이) | 메가스터디(참고서) | 2014년 12월16,000원 → 14,400원 (10%할인),  마일리지 800원 (5% 적립)세일즈포인트 : 310 </w:t>
      </w:r>
    </w:p>
    <w:p>
      <w:r>
        <w:t xml:space="preserve">품절보관함  보관함마이리스트 </w:t>
        <w:br/>
      </w:r>
    </w:p>
    <w:p>
      <w:r>
        <w:t>3222.</w:t>
      </w:r>
    </w:p>
    <w:p/>
    <w:p/>
    <w:p>
      <w:r>
        <w:br/>
        <w:t xml:space="preserve">메가스터디 N제 수학영역 미적분과 통계 기본 400제 A형 - 2015년 ㅣ 메가스터디 N제 (2015년)  </w:t>
        <w:br/>
        <w:t xml:space="preserve">최수창 (지은이) | 메가스터디(참고서) | 2014년 12월14,500원 → 13,050원 (10%할인),  마일리지 720원 (5% 적립)세일즈포인트 : 221 </w:t>
      </w:r>
    </w:p>
    <w:p>
      <w:r>
        <w:t xml:space="preserve">품절보관함  보관함마이리스트 </w:t>
        <w:br/>
      </w:r>
    </w:p>
    <w:p>
      <w:r>
        <w:t>3223.</w:t>
      </w:r>
    </w:p>
    <w:p/>
    <w:p/>
    <w:p>
      <w:r>
        <w:br/>
        <w:t xml:space="preserve">메가스터디 N제 수학영역 수학 1 500제 A/B형 - 2015년 ㅣ 메가스터디 N제 (2015년)  </w:t>
        <w:br/>
        <w:t xml:space="preserve">최수창 (지은이) | 메가스터디(참고서) | 2014년 12월15,000원 → 13,500원 (10%할인),  마일리지 750원 (5% 적립) (1) | 세일즈포인트 : 398 </w:t>
      </w:r>
    </w:p>
    <w:p>
      <w:r>
        <w:t xml:space="preserve">품절보관함  보관함마이리스트 </w:t>
        <w:br/>
      </w:r>
    </w:p>
    <w:p>
      <w:r>
        <w:t>3224.</w:t>
      </w:r>
    </w:p>
    <w:p/>
    <w:p/>
    <w:p>
      <w:r>
        <w:br/>
        <w:t xml:space="preserve">EBS 수능기출플러스 수학영역 수학 B형 - 2016학년도 수능 대비 ㅣ EBS 수능기출플러스 2015년  </w:t>
        <w:br/>
        <w:t xml:space="preserve">EBS(한국교육방송공사) 편집부 (엮은이) | 한국교육방송공사(EBS중고등) | 2014년 12월10,000원 → 9,000원 (10%할인),  마일리지 100원 (1% 적립) (2) | 세일즈포인트 : 867 </w:t>
      </w:r>
    </w:p>
    <w:p>
      <w:r>
        <w:t xml:space="preserve">품절보관함  보관함마이리스트 </w:t>
        <w:br/>
      </w:r>
    </w:p>
    <w:p>
      <w:r>
        <w:t>3225.</w:t>
      </w:r>
    </w:p>
    <w:p/>
    <w:p/>
    <w:p>
      <w:r>
        <w:br/>
        <w:t xml:space="preserve">EBS 수능기출플러스 수학영역 수학 A형 - 2016학년도 수능 대비 ㅣ EBS 수능기출플러스 2015년  </w:t>
        <w:br/>
        <w:t xml:space="preserve">EBS(한국교육방송공사) 편집부 (엮은이) | 한국교육방송공사(EBS중고등) | 2014년 12월9,000원 → 8,100원 (10%할인),  마일리지 90원 (1% 적립) (4) | 세일즈포인트 : 1,605 </w:t>
      </w:r>
    </w:p>
    <w:p>
      <w:r>
        <w:t xml:space="preserve">품절보관함  보관함마이리스트 </w:t>
        <w:br/>
      </w:r>
    </w:p>
    <w:p>
      <w:r>
        <w:t>3226.</w:t>
      </w:r>
    </w:p>
    <w:p/>
    <w:p/>
    <w:p>
      <w:r>
        <w:br/>
        <w:t xml:space="preserve">신사고 알수학 확률과 통계 (2019년 고3용) - 2009 개정 교육과정 ㅣ 고등 알수학 (2019년)  </w:t>
        <w:br/>
        <w:t xml:space="preserve">최수창, 이향수, 차순규, 김성회 (지은이) | 좋은책신사고 | 2014년 12월10,000원 → 9,000원 (10%할인),  마일리지 500원 (5% 적립)세일즈포인트 : 357 </w:t>
      </w:r>
    </w:p>
    <w:p>
      <w:r>
        <w:t xml:space="preserve">품절보관함  보관함마이리스트 </w:t>
        <w:br/>
      </w:r>
    </w:p>
    <w:p>
      <w:r>
        <w:t>3227.</w:t>
      </w:r>
    </w:p>
    <w:p/>
    <w:p/>
    <w:p>
      <w:r>
        <w:br/>
        <w:t xml:space="preserve">신사고 알수학 미적분 1 (2019년 고3용) - 2009 개정 교육과정 ㅣ 고등 알수학 (2019년)  </w:t>
        <w:br/>
        <w:t xml:space="preserve">최수창, 이향수, 차순규, 김성회 (지은이) | 좋은책신사고 | 2014년 12월11,000원 → 9,900원 (10%할인),  마일리지 550원 (5% 적립)세일즈포인트 : 467 </w:t>
      </w:r>
    </w:p>
    <w:p>
      <w:r>
        <w:t xml:space="preserve">품절보관함  보관함마이리스트 </w:t>
        <w:br/>
      </w:r>
    </w:p>
    <w:p>
      <w:r>
        <w:t>3228.</w:t>
      </w:r>
    </w:p>
    <w:p/>
    <w:p/>
    <w:p>
      <w:r>
        <w:br/>
        <w:t xml:space="preserve">신사고 쎈 기하와 벡터 (2016년용) - 164개 유형 1015문제로 끝내는 ㅣ 고등 쎈 수학 (2016년)  </w:t>
        <w:br/>
        <w:t xml:space="preserve">홍범준, 김의석, 김형정, 김형균, 신사고수학콘텐츠연구회 (지은이) | 좋은책신사고 | 2014년 12월13,000원 → 11,700원 (10%할인),  마일리지 650원 (5% 적립) (11) | 세일즈포인트 : 4,414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3229.</w:t>
      </w:r>
    </w:p>
    <w:p/>
    <w:p/>
    <w:p>
      <w:r>
        <w:br/>
        <w:t xml:space="preserve">일품 고등 미적분 1 548제 (2015년) - 새교육과정 ㅣ 고등 일품 시리즈 2015년  </w:t>
        <w:br/>
        <w:t xml:space="preserve">김의석 (지은이) | 좋은책신사고 | 2014년 12월11,500원 → 10,350원 (10%할인),  마일리지 570원 (5% 적립) (3) | 세일즈포인트 : 1,134 </w:t>
      </w:r>
    </w:p>
    <w:p>
      <w:r>
        <w:br/>
        <w:t xml:space="preserve"> 개정판이 새로 출간되었습니다. </w:t>
      </w:r>
    </w:p>
    <w:p>
      <w:r>
        <w:t xml:space="preserve">품절품절센터의뢰하기보관함  보관함마이리스트 </w:t>
        <w:br/>
      </w:r>
    </w:p>
    <w:p>
      <w:r>
        <w:t>3230.</w:t>
      </w:r>
    </w:p>
    <w:p/>
    <w:p/>
    <w:p>
      <w:r>
        <w:br/>
        <w:t xml:space="preserve">일품 확률과 통계 415 - 2015년 ㅣ 고등 일품 시리즈 2015년  </w:t>
        <w:br/>
        <w:t xml:space="preserve">김의석 (지은이) | 좋은책신사고 | 2014년 12월9,500원 → 8,550원 (10%할인),  마일리지 470원 (5% 적립) (2) | 세일즈포인트 : 700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3231.</w:t>
      </w:r>
    </w:p>
    <w:p/>
    <w:p/>
    <w:p>
      <w:r>
        <w:br/>
        <w:t xml:space="preserve">신사고 알수학 수학 2 (2017년용) - 학교 시험 완벽 대비 수학 익힘책 ㅣ 고등 알수학 (2017년)  </w:t>
        <w:br/>
        <w:t xml:space="preserve">최수창, 이향수, 차순규, 김성회 (지은이) | 좋은책신사고 | 2014년 12월10,000원 → 9,000원 (10%할인),  마일리지 500원 (5% 적립) (2) | 세일즈포인트 : 657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3232.</w:t>
      </w:r>
    </w:p>
    <w:p/>
    <w:p/>
    <w:p>
      <w:r>
        <w:br/>
        <w:t xml:space="preserve">MAPL 마플 수능기출총정리 미적분과 통계기본 A형 1497제 - 2015년 ㅣ 마플 수능기출 수학 2015년  </w:t>
        <w:br/>
        <w:t xml:space="preserve">임정선 (지은이) | 희망에듀 | 2014년 12월20,000원 → 18,000원 (10%할인),  마일리지 1,000원 (5% 적립) (1) | 세일즈포인트 : 424 </w:t>
      </w:r>
    </w:p>
    <w:p>
      <w:r>
        <w:t xml:space="preserve">품절보관함  보관함마이리스트 </w:t>
        <w:br/>
      </w:r>
    </w:p>
    <w:p>
      <w:r>
        <w:t>3233.</w:t>
      </w:r>
    </w:p>
    <w:p/>
    <w:p/>
    <w:p>
      <w:r>
        <w:br/>
        <w:t xml:space="preserve">고등 기본수학 수학 2 (2017년용) - 새 교육과정 ㅣ 고등 기본수학 (2017년)  </w:t>
        <w:br/>
        <w:t xml:space="preserve">디딤돌 수학연구회 (엮은이) | 디딤돌 | 2014년 12월13,000원 → 11,700원 (10%할인),  마일리지 650원 (5% 적립)세일즈포인트 : 92 </w:t>
      </w:r>
    </w:p>
    <w:p>
      <w:r>
        <w:t xml:space="preserve">품절보관함  보관함마이리스트 </w:t>
        <w:br/>
      </w:r>
    </w:p>
    <w:p>
      <w:r>
        <w:t>3234.</w:t>
      </w:r>
    </w:p>
    <w:p/>
    <w:p/>
    <w:p>
      <w:r>
        <w:br/>
        <w:t xml:space="preserve">절대공감 자신감 고등 수학 1 (2015년) ㅣ 절대공감 수학 시리즈 2015년  </w:t>
        <w:br/>
        <w:t xml:space="preserve">박명전 (지은이) | 에듀왕 | 2014년 12월7,000원 → 7,000원세일즈포인트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3235.</w:t>
      </w:r>
    </w:p>
    <w:p/>
    <w:p/>
    <w:p>
      <w:r>
        <w:br/>
        <w:t xml:space="preserve">블랙라벨 스타트 수학 1 (2017년용) ㅣ 블랙라벨 스타트 (2017년)  </w:t>
        <w:br/>
        <w:t xml:space="preserve">블랙라벨 수학 연구회 (엮은이) | 진학사(블랙박스) | 2014년 12월12,000원 → 10,800원 (10%할인),  마일리지 600원 (5% 적립)세일즈포인트 : 248 </w:t>
      </w:r>
    </w:p>
    <w:p>
      <w:r>
        <w:t xml:space="preserve">품절보관함  보관함마이리스트 </w:t>
        <w:br/>
      </w:r>
    </w:p>
    <w:p>
      <w:r>
        <w:t>3236.</w:t>
      </w:r>
    </w:p>
    <w:p/>
    <w:p/>
    <w:p>
      <w:r>
        <w:br/>
        <w:t xml:space="preserve">수능 셀파 수학영역 B형 적분과 통계 - 2016 수능대비, 2015년 ㅣ 수능 셀파 2015년  </w:t>
        <w:br/>
        <w:t xml:space="preserve">이희종 (지은이) | 천재교육 | 2014년 12월8,000원 → 7,200원 (10%할인),  마일리지 400원 (5% 적립)세일즈포인트 : 32 </w:t>
      </w:r>
    </w:p>
    <w:p>
      <w:r>
        <w:t xml:space="preserve">절판보관함  보관함마이리스트 </w:t>
        <w:br/>
      </w:r>
    </w:p>
    <w:p>
      <w:r>
        <w:t>3237.</w:t>
      </w:r>
    </w:p>
    <w:p/>
    <w:p/>
    <w:p>
      <w:r>
        <w:br/>
        <w:t xml:space="preserve">수능 셀파 수학영역 B형 수학 2 - 2015년 ㅣ 수능 셀파 2015년  </w:t>
        <w:br/>
        <w:t xml:space="preserve">이희종 (지은이) | 천재교육 | 2014년 12월9,000원 → 8,100원 (10%할인),  마일리지 450원 (5% 적립)세일즈포인트 : 47 </w:t>
      </w:r>
    </w:p>
    <w:p>
      <w:r>
        <w:t xml:space="preserve">절판보관함  보관함마이리스트 </w:t>
        <w:br/>
      </w:r>
    </w:p>
    <w:p>
      <w:r>
        <w:t>3238.</w:t>
      </w:r>
    </w:p>
    <w:p/>
    <w:p/>
    <w:p>
      <w:r>
        <w:br/>
        <w:t xml:space="preserve">수능 셀파 수학영역 B형 기하와 벡터 - 2016 수능대비, 2015년 ㅣ 수능 셀파 2015년  </w:t>
        <w:br/>
        <w:t xml:space="preserve">김경돈 (지은이) | 천재교육 | 2014년 12월9,500원 → 8,550원 (10%할인),  마일리지 470원 (5% 적립)세일즈포인트 : 37 </w:t>
      </w:r>
    </w:p>
    <w:p>
      <w:r>
        <w:t xml:space="preserve">절판보관함  보관함마이리스트 </w:t>
        <w:br/>
      </w:r>
    </w:p>
    <w:p>
      <w:r>
        <w:t>3239.</w:t>
      </w:r>
    </w:p>
    <w:p/>
    <w:p/>
    <w:p>
      <w:r>
        <w:br/>
        <w:t xml:space="preserve">수능 셀파 수학영역 A형 미적분과 통계 기본 - 2015년 ㅣ 수능 셀파 2015년  </w:t>
        <w:br/>
        <w:t xml:space="preserve">이희종 (지은이) | 천재교육 | 2014년 12월10,000원 → 9,000원 (10%할인),  마일리지 500원 (5% 적립) (1) | 세일즈포인트 : 48 </w:t>
      </w:r>
    </w:p>
    <w:p>
      <w:r>
        <w:t xml:space="preserve">절판보관함  보관함마이리스트 </w:t>
        <w:br/>
      </w:r>
    </w:p>
    <w:p>
      <w:r>
        <w:t>3240.</w:t>
      </w:r>
    </w:p>
    <w:p/>
    <w:p/>
    <w:p>
      <w:r>
        <w:br/>
        <w:t xml:space="preserve">수능 셀파 수학영역 A.B형 수학 1 - 2015년 ㅣ 수능 셀파 2015년  </w:t>
        <w:br/>
        <w:t xml:space="preserve">조정묵 (지은이) | 천재교육 | 2014년 12월12,000원 → 10,800원 (10%할인),  마일리지 600원 (5% 적립)세일즈포인트 : 64 </w:t>
      </w:r>
    </w:p>
    <w:p>
      <w:r>
        <w:t xml:space="preserve">절판보관함  보관함마이리스트 </w:t>
        <w:br/>
      </w:r>
    </w:p>
    <w:p>
      <w:r>
        <w:t>3241.</w:t>
      </w:r>
    </w:p>
    <w:p/>
    <w:p/>
    <w:p>
      <w:r>
        <w:br/>
        <w:t xml:space="preserve">MAPL 마플 수능기출총정리 수학 1 A.B형 1971제 - 2015년 ㅣ 마플 수능기출 수학 2015년  </w:t>
        <w:br/>
        <w:t xml:space="preserve">임정선 (지은이) | 희망에듀 | 2014년 12월21,000원 → 18,900원 (10%할인),  마일리지 1,050원 (5% 적립) (1) | 세일즈포인트 : 829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3242.</w:t>
      </w:r>
    </w:p>
    <w:p/>
    <w:p/>
    <w:p>
      <w:r>
        <w:br/>
        <w:t xml:space="preserve">2016 수능대비 마더텅 수능기출문제집 기하와 벡터 B형 - 2015년 ㅣ 마더텅 수능기출문제집 2015년  </w:t>
        <w:br/>
        <w:t xml:space="preserve">마더텅 편집부 (엮은이) | 마더텅 | 2014년 12월12,000원 → 10,800원 (10%할인),  마일리지 600원 (5% 적립) (1) | 세일즈포인트 : 595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3243.</w:t>
      </w:r>
    </w:p>
    <w:p/>
    <w:p/>
    <w:p>
      <w:r>
        <w:br/>
        <w:t xml:space="preserve">2016 수능대비 마더텅 수능기출문제집 적분과 통계 B형 - 2015년 ㅣ 마더텅 수능기출문제집 2015년  </w:t>
        <w:br/>
        <w:t xml:space="preserve">마더텅 편집부 (엮은이) | 마더텅 | 2014년 12월13,000원 → 11,700원 (10%할인),  마일리지 650원 (5% 적립) (1) | 세일즈포인트 : 593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3244.</w:t>
      </w:r>
    </w:p>
    <w:p/>
    <w:p/>
    <w:p>
      <w:r>
        <w:br/>
        <w:t xml:space="preserve">2016 수능대비 마더텅 수능기출문제집 수학 2 B형 - 2015년 ㅣ 마더텅 수능기출문제집 2015년  </w:t>
        <w:br/>
        <w:t xml:space="preserve">마더텅 편집부 (엮은이) | 마더텅 | 2014년 12월13,000원 → 11,700원 (10%할인),  마일리지 650원 (5% 적립) (3) | 세일즈포인트 : 664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3245.</w:t>
      </w:r>
    </w:p>
    <w:p/>
    <w:p/>
    <w:p>
      <w:r>
        <w:br/>
        <w:t xml:space="preserve">2016 수능대비 마더텅 수능기출문제집 미적분과 통계 기본 A형 - 2015년 ㅣ 마더텅 수능기출문제집 2015년  </w:t>
        <w:br/>
        <w:t xml:space="preserve">마더텅 편집부 (엮은이) | 마더텅 | 2014년 12월14,000원 → 12,600원 (10%할인),  마일리지 700원 (5% 적립) (7) | 세일즈포인트 : 1,001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3246.</w:t>
      </w:r>
    </w:p>
    <w:p/>
    <w:p/>
    <w:p>
      <w:r>
        <w:br/>
        <w:t xml:space="preserve">2016 수능대비 마더텅 수능기출문제집 수학 1 A.B형 공통 - 2015년 ㅣ 마더텅 수능기출문제집 2015년  </w:t>
        <w:br/>
        <w:t xml:space="preserve">마더텅 편집부 (엮은이) | 마더텅 | 2014년 12월16,000원 → 14,400원 (10%할인),  마일리지 800원 (5% 적립) (8) | 세일즈포인트 : 1,741 </w:t>
      </w:r>
    </w:p>
    <w:p>
      <w:r>
        <w:t xml:space="preserve">절판보관함  보관함마이리스트 </w:t>
        <w:br/>
      </w:r>
    </w:p>
    <w:p>
      <w:r>
        <w:t>3247.</w:t>
      </w:r>
    </w:p>
    <w:p/>
    <w:p/>
    <w:p>
      <w:r>
        <w:br/>
        <w:t xml:space="preserve">531 프로젝트 PROJECT 수학 수학1을 빠르게 S (Speedy) (2017년용) - 수준별 영역별 단기 특강서 / 고1~3 </w:t>
        <w:br/>
        <w:t xml:space="preserve">김용준, 신승호, 함영대 (지은이) | 이투스북 | 2014년 11월9,000원 → 8,100원 (10%할인),  마일리지 450원 (5% 적립) (1) | 세일즈포인트 : 422 </w:t>
      </w:r>
    </w:p>
    <w:p>
      <w:r>
        <w:t xml:space="preserve">품절보관함  보관함마이리스트 </w:t>
        <w:br/>
      </w:r>
    </w:p>
    <w:p>
      <w:r>
        <w:t>3248.</w:t>
      </w:r>
    </w:p>
    <w:p/>
    <w:p/>
    <w:p>
      <w:r>
        <w:br/>
        <w:t xml:space="preserve">531 프로젝트 PROJECT 수학 수학1을 우월하게 H (Hyper) (2018년용) - 수준별 영역별 단기 특강서 </w:t>
        <w:br/>
        <w:t xml:space="preserve">송온기, 이병헌, 한명주 (지은이) | 이투스북 | 2014년 11월9,000원 → 8,100원 (10%할인),  마일리지 450원 (5% 적립)세일즈포인트 : 212 </w:t>
      </w:r>
    </w:p>
    <w:p>
      <w:r>
        <w:t xml:space="preserve">품절보관함  보관함마이리스트 </w:t>
        <w:br/>
      </w:r>
    </w:p>
    <w:p>
      <w:r>
        <w:t>3249.</w:t>
      </w:r>
    </w:p>
    <w:p/>
    <w:p/>
    <w:p>
      <w:r>
        <w:br/>
        <w:t xml:space="preserve">531 프로젝트 PROJECT 수학 수학1을 쉽게 E (Easy) (2018년용) - 수준별 영역별 단기 특강서 </w:t>
        <w:br/>
        <w:t xml:space="preserve">심동준, 김용준, 박정숙 (지은이) | 이투스북 | 2014년 11월9,000원 → 8,100원 (10%할인),  마일리지 450원 (5% 적립)세일즈포인트 : 294 </w:t>
      </w:r>
    </w:p>
    <w:p>
      <w:r>
        <w:t xml:space="preserve">품절보관함  보관함마이리스트 </w:t>
        <w:br/>
      </w:r>
    </w:p>
    <w:p>
      <w:r>
        <w:t>3250.</w:t>
      </w:r>
    </w:p>
    <w:p/>
    <w:p/>
    <w:p>
      <w:r>
        <w:br/>
        <w:t xml:space="preserve">531 프로젝트 수학 미적분1을 빠르게 S (Speedy) (2019년용) - 2009 교육과정 / 수준별 영역별 단기 특강서 ㅣ 531 프로젝트 (2019년)  </w:t>
        <w:br/>
        <w:t xml:space="preserve">남선주, 신승호, 전용주 (지은이) | 이투스북 | 2014년 11월9,000원 → 8,100원 (10%할인),  마일리지 450원 (5% 적립)세일즈포인트 : 986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531 프로젝트 수학 미적분1을 우월하게 H (Hyper) (2019년용) - 2009 교육과정 / 수준별 영역별 단기 특강서 ㅣ 531 프로젝트 (2019년)  </w:t>
        <w:br/>
        <w:t xml:space="preserve">남선주, 신승호, 전용주 (지은이) | 이투스북 | 2014년 11월9,000원 → 8,100원 (10%할인),  마일리지 450원 (5% 적립)세일즈포인트 : 354 </w:t>
      </w:r>
    </w:p>
    <w:p>
      <w:r>
        <w:t xml:space="preserve">품절보관함  보관함마이리스트 </w:t>
        <w:br/>
      </w:r>
    </w:p>
    <w:p>
      <w:r>
        <w:t>3252.</w:t>
      </w:r>
    </w:p>
    <w:p/>
    <w:p/>
    <w:p>
      <w:r>
        <w:br/>
        <w:t xml:space="preserve">531 프로젝트 수학 미적분1을 쉽게 E (Easy) (2019년용) - 2009 교육과정 / 수준별 영역별 단기 특강서 ㅣ 531 프로젝트 (2019년)  </w:t>
        <w:br/>
        <w:t xml:space="preserve">남선주, 신승호, 전용주 (지은이) | 이투스북 | 2014년 11월9,000원 → 8,100원 (10%할인),  마일리지 450원 (5% 적립) (1) | 세일즈포인트 : 761 </w:t>
      </w:r>
    </w:p>
    <w:p>
      <w:r>
        <w:t xml:space="preserve">품절보관함  보관함마이리스트 </w:t>
        <w:br/>
      </w:r>
    </w:p>
    <w:p>
      <w:r>
        <w:t>3253.</w:t>
      </w:r>
    </w:p>
    <w:p/>
    <w:p/>
    <w:p>
      <w:r>
        <w:br/>
        <w:t xml:space="preserve">메가스터디 일등공신 수학 1 - 2015년 ㅣ 고등 메가스터디 일등공신 2015년  </w:t>
        <w:br/>
        <w:t xml:space="preserve">이동흔, 이한주, 김호경, 강인우, 김종관 (지은이) | 메가스터디(참고서) | 2014년 11월12,000원 → 10,800원 (10%할인),  마일리지 600원 (5% 적립)세일즈포인트 : 69 </w:t>
      </w:r>
    </w:p>
    <w:p>
      <w:r>
        <w:t xml:space="preserve">품절보관함  보관함마이리스트 </w:t>
        <w:br/>
      </w:r>
    </w:p>
    <w:p>
      <w:r>
        <w:t>3254.</w:t>
      </w:r>
    </w:p>
    <w:p/>
    <w:p/>
    <w:p>
      <w:r>
        <w:br/>
        <w:t xml:space="preserve">셀파 수능 신경향 기출 미적분 1 (고2용) - 2015년 ㅣ 셀파 수능 신경향 기출 2015년  </w:t>
        <w:br/>
        <w:t xml:space="preserve">최용준 (지은이) | 천재교육 | 2014년 11월9,500원 → 8,550원 (10%할인),  마일리지 470원 (5% 적립)세일즈포인트 : 134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3255.</w:t>
      </w:r>
    </w:p>
    <w:p/>
    <w:p/>
    <w:p>
      <w:r>
        <w:br/>
        <w:t xml:space="preserve">셀파 수능 신경향 기출 수학 2 (고1.2용) - 2015년 ㅣ 셀파 수능 신경향 기출 2015년  </w:t>
        <w:br/>
        <w:t xml:space="preserve">최용준 (지은이) | 천재교육 | 2014년 11월9,500원 → 8,550원 (10%할인),  마일리지 470원 (5% 적립)세일즈포인트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3256.</w:t>
      </w:r>
    </w:p>
    <w:p/>
    <w:p/>
    <w:p>
      <w:r>
        <w:br/>
        <w:t xml:space="preserve">셀파 수능 신경향 기출 수학 1 (고1.2용) - 2015년 ㅣ 셀파 수능 신경향 기출 2015년  </w:t>
        <w:br/>
        <w:t xml:space="preserve">최용준 (지은이) | 천재교육 | 2014년 11월9,500원 → 8,550원 (10%할인),  마일리지 470원 (5% 적립)세일즈포인트 : 181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3257.</w:t>
      </w:r>
    </w:p>
    <w:p/>
    <w:p/>
    <w:p>
      <w:r>
        <w:br/>
        <w:t xml:space="preserve">셀파 수능 결정적 유형 미적분 1 (2016년용) - 고2용 </w:t>
        <w:br/>
        <w:t xml:space="preserve">최용준 (지은이) | 천재교육 | 2014년 11월12,500원 → 11,250원 (10%할인),  마일리지 620원 (5% 적립) (1) | 세일즈포인트 : 140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3258.</w:t>
      </w:r>
    </w:p>
    <w:p/>
    <w:p/>
    <w:p>
      <w:r>
        <w:br/>
        <w:t xml:space="preserve">셀파 수능 결정적 유형 수학 2 (2018년용) - 2009 개정 교육과정 ㅣ 셀파 수능 결정적 (2018년)  </w:t>
        <w:br/>
        <w:t xml:space="preserve">최용준 (지은이) | 천재교육 | 2014년 11월12,500원 → 11,250원 (10%할인),  마일리지 620원 (5% 적립)세일즈포인트 : 244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3259.</w:t>
      </w:r>
    </w:p>
    <w:p/>
    <w:p/>
    <w:p>
      <w:r>
        <w:br/>
        <w:t xml:space="preserve">메가스터디 502 기출문제집 수학영역 수학 2 적통.기벡 B형 - EBS 수능 연계 분석, 2015년 ㅣ 메가스터디 502 기출문제집 2015년  </w:t>
        <w:br/>
        <w:t xml:space="preserve">메가북스 편집부 (엮은이) | 메가스터디(참고서) | 2014년 11월14,000원 → 12,600원 (10%할인),  마일리지 700원 (5% 적립)세일즈포인트 : 56 </w:t>
      </w:r>
    </w:p>
    <w:p>
      <w:r>
        <w:t xml:space="preserve">절판보관함  보관함마이리스트 </w:t>
        <w:br/>
      </w:r>
    </w:p>
    <w:p>
      <w:r>
        <w:t>3260.</w:t>
      </w:r>
    </w:p>
    <w:p/>
    <w:p/>
    <w:p>
      <w:r>
        <w:br/>
        <w:t xml:space="preserve">메가스터디 502 기출문제집 수학영역 미적분과 통계 기본 A형 - EBS 수능 연계 분석, 2015년 ㅣ 메가스터디 502 기출문제집 2015년  </w:t>
        <w:br/>
        <w:t xml:space="preserve">메가북스 편집부 (엮은이) | 메가스터디(참고서) | 2014년 11월12,000원 → 10,800원 (10%할인),  마일리지 600원 (5% 적립)세일즈포인트 : 55 </w:t>
      </w:r>
    </w:p>
    <w:p>
      <w:r>
        <w:t xml:space="preserve">절판보관함  보관함마이리스트 </w:t>
        <w:br/>
      </w:r>
    </w:p>
    <w:p>
      <w:r>
        <w:t>3261.</w:t>
      </w:r>
    </w:p>
    <w:p/>
    <w:p/>
    <w:p>
      <w:r>
        <w:br/>
        <w:t xml:space="preserve">메가스터디 502 기출문제집 수학영역 수학 1 A/B형 - EBS 수능 연계 분석, 2015년 ㅣ 메가스터디 502 기출문제집 2015년  </w:t>
        <w:br/>
        <w:t xml:space="preserve">메가북스 편집부 (엮은이) | 메가스터디(참고서) | 2014년 11월13,000원 → 11,700원 (10%할인),  마일리지 650원 (5% 적립)세일즈포인트 : 86 </w:t>
      </w:r>
    </w:p>
    <w:p>
      <w:r>
        <w:t xml:space="preserve">절판보관함  보관함마이리스트 </w:t>
        <w:br/>
      </w:r>
    </w:p>
    <w:p>
      <w:r>
        <w:t>3262.</w:t>
      </w:r>
    </w:p>
    <w:p/>
    <w:p/>
    <w:p>
      <w:r>
        <w:br/>
        <w:t xml:space="preserve">2016 월별 모의고사 족보 대학수학능력시험 고3 수학 B형 (8절) - 2015년 ㅣ 월별모의고사 족보 시리즈 2015년  </w:t>
        <w:br/>
        <w:t xml:space="preserve">이드림미디어 편집부 (엮은이) | 이드림미디어 | 2014년 11월10,000원 → 9,000원 (10%할인),  마일리지 500원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3263.</w:t>
      </w:r>
    </w:p>
    <w:p/>
    <w:p/>
    <w:p>
      <w:r>
        <w:br/>
        <w:t xml:space="preserve">2016 월별 모의고사 족보 대학수학능력시험 고3 수학 A형 (8절) - 2015년 ㅣ 월별모의고사 족보 시리즈 2015년  </w:t>
        <w:br/>
        <w:t xml:space="preserve">이드림미디어 편집부 (엮은이) | 이드림미디어 | 2014년 11월10,000원 → 9,000원 (10%할인),  마일리지 500원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3264.</w:t>
      </w:r>
    </w:p>
    <w:p/>
    <w:p/>
    <w:p>
      <w:r>
        <w:br/>
        <w:t xml:space="preserve">2016 월별 모의고사 족보 문제집 고2 수학 B형 (8절) - 2015년 ㅣ 월별모의고사 족보 시리즈 2015년  </w:t>
        <w:br/>
        <w:t xml:space="preserve">이드림미디어 편집부 (엮은이) | 이드림미디어 | 2014년 11월10,000원 → 9,000원 (10%할인),  마일리지 500원 (5% 적립)세일즈포인트 : 17 </w:t>
      </w:r>
    </w:p>
    <w:p>
      <w:r>
        <w:t xml:space="preserve">절판보관함  보관함마이리스트 </w:t>
        <w:br/>
      </w:r>
    </w:p>
    <w:p>
      <w:r>
        <w:t>3265.</w:t>
      </w:r>
    </w:p>
    <w:p/>
    <w:p/>
    <w:p>
      <w:r>
        <w:br/>
        <w:t xml:space="preserve">2016 월별 모의고사 족보 문제집 고2 수학 A형 (8절) - 2015년 ㅣ 월별모의고사 족보 시리즈 2015년  </w:t>
        <w:br/>
        <w:t xml:space="preserve">이드림미디어 편집부 (엮은이) | 이드림미디어 | 2014년 11월10,000원 → 9,000원 (10%할인),  마일리지 500원 (5% 적립)세일즈포인트 : 13 </w:t>
      </w:r>
    </w:p>
    <w:p>
      <w:r>
        <w:t xml:space="preserve">절판보관함  보관함마이리스트 </w:t>
        <w:br/>
      </w:r>
    </w:p>
    <w:p>
      <w:r>
        <w:t>3266.</w:t>
      </w:r>
    </w:p>
    <w:p/>
    <w:p/>
    <w:p>
      <w:r>
        <w:br/>
        <w:t xml:space="preserve">2016 월별 모의고사 족보 문제집 고1 수학 (8절) - 2015년 ㅣ 월별모의고사 족보 시리즈 2015년  </w:t>
        <w:br/>
        <w:t xml:space="preserve">이드림미디어 편집부 (엮은이) | 이드림미디어 | 2014년 11월10,000원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3267.</w:t>
      </w:r>
    </w:p>
    <w:p/>
    <w:p/>
    <w:p>
      <w:r>
        <w:br/>
        <w:t xml:space="preserve">EBSi 강의교재 수능개념 수학영역 세식쌤과 함께 하는 수학여행 기하와 벡터 - 2016 수능대비 강의노트 ㅣ EBSi 강의교재 수능개념 2015년  </w:t>
        <w:br/>
        <w:t xml:space="preserve">김세식 (지은이) | 한국교육방송공사(EBSi) | 2014년 11월8,000원 → 8,000원 (2) | 세일즈포인트 : 274 </w:t>
      </w:r>
    </w:p>
    <w:p>
      <w:r>
        <w:t xml:space="preserve">품절보관함  보관함마이리스트 </w:t>
        <w:br/>
      </w:r>
    </w:p>
    <w:p>
      <w:r>
        <w:t>3268.</w:t>
      </w:r>
    </w:p>
    <w:p/>
    <w:p/>
    <w:p>
      <w:r>
        <w:br/>
        <w:t xml:space="preserve">EBSi 강의교재 수능개념 수학영역 MIDAS 손과 하는 개념완성 기하와 벡터 - 2016 수능대비 강의노트 ㅣ EBSi 강의교재 수능개념 2015년  </w:t>
        <w:br/>
        <w:t xml:space="preserve">손광균 (지은이) | 한국교육방송공사(EBSi) | 2014년 11월5,000원 → 5,000원 (1) | 세일즈포인트 : 276 </w:t>
      </w:r>
    </w:p>
    <w:p>
      <w:r>
        <w:t xml:space="preserve">품절보관함  보관함마이리스트 </w:t>
        <w:br/>
      </w:r>
    </w:p>
    <w:p>
      <w:r>
        <w:t>3269.</w:t>
      </w:r>
    </w:p>
    <w:p/>
    <w:p/>
    <w:p>
      <w:r>
        <w:br/>
        <w:t xml:space="preserve">EBSi 강의교재 수능개념 수학영역 친절한 하영쌤의 미적분과 통계 기본 - 2016 수능대비 강의노트 ㅣ EBSi 강의교재 수능개념 2015년  </w:t>
        <w:br/>
        <w:t xml:space="preserve">이하영 (지은이) | 한국교육방송공사(EBSi) | 2014년 11월7,000원 → 6,650원 (5%할인)세일즈포인트 : 1,063 </w:t>
      </w:r>
    </w:p>
    <w:p>
      <w:r>
        <w:br/>
        <w:t xml:space="preserve">&lt;EBSi 강의교재 수능개념 수학영역 친절한 하영쌤의 337 확률과 통계 (2017년) - 2018 수능대비 강의노트 ㅣ EBSi 강의교재 수능개념 (2017년) &gt;로 새로 출간되었습니다. </w:t>
      </w:r>
    </w:p>
    <w:p>
      <w:r>
        <w:t xml:space="preserve">품절보관함  보관함마이리스트 </w:t>
        <w:br/>
      </w:r>
    </w:p>
    <w:p>
      <w:r>
        <w:t>3270.</w:t>
      </w:r>
    </w:p>
    <w:p/>
    <w:p/>
    <w:p>
      <w:r>
        <w:br/>
        <w:t xml:space="preserve">EBSi 강의교재 수능개념 수학영역 이미지의 수능 별, 미적분과 통계 기본 - 2016 수능대비 강의노트 ㅣ EBSi 강의교재 수능개념 2015년  </w:t>
        <w:br/>
        <w:t xml:space="preserve">이미지 (지은이) | 한국교육방송공사(EBSi) | 2014년 11월5,000원 → 5,000원 (1) | 세일즈포인트 : 599 </w:t>
      </w:r>
    </w:p>
    <w:p>
      <w:r>
        <w:t xml:space="preserve">품절보관함  보관함마이리스트 </w:t>
        <w:br/>
      </w:r>
    </w:p>
    <w:p>
      <w:r>
        <w:t>3271.</w:t>
      </w:r>
    </w:p>
    <w:p/>
    <w:p/>
    <w:p>
      <w:r>
        <w:br/>
        <w:t xml:space="preserve">EBSi 강의교재 수능개념 수학영역 주석쌤의 개념狂(광) 미적분과 통계 기본 - 2016 수능대비 강의노트 ㅣ EBSi 강의교재 수능개념 2015년  </w:t>
        <w:br/>
        <w:t xml:space="preserve">심주석 (지은이) | 한국교육방송공사(EBSi) | 2014년 11월5,000원 → 5,000원세일즈포인트 : 1,526 </w:t>
      </w:r>
    </w:p>
    <w:p>
      <w:r>
        <w:t xml:space="preserve">품절보관함  보관함마이리스트 </w:t>
        <w:br/>
      </w:r>
    </w:p>
    <w:p>
      <w:r>
        <w:t>3272.</w:t>
      </w:r>
    </w:p>
    <w:p/>
    <w:p/>
    <w:p>
      <w:r>
        <w:br/>
        <w:t xml:space="preserve">EBSi 강의교재 수능개념 수학영역 김창재의 지피지기 적분과 통계 - 2016 수능대비 강의노트 ㅣ EBSi 강의교재 수능개념 2015년  </w:t>
        <w:br/>
        <w:t xml:space="preserve">김창재 (지은이) | 한국교육방송공사(EBSi) | 2014년 11월5,500원 → 5,500원세일즈포인트 : 346 </w:t>
      </w:r>
    </w:p>
    <w:p>
      <w:r>
        <w:t xml:space="preserve">품절보관함  보관함마이리스트 </w:t>
        <w:br/>
      </w:r>
    </w:p>
    <w:p>
      <w:r>
        <w:t>3273.</w:t>
      </w:r>
    </w:p>
    <w:p/>
    <w:p/>
    <w:p>
      <w:r>
        <w:br/>
        <w:t xml:space="preserve">EBSi 강의교재 수능개념 수학영역 김규호-mathematics의 적분과 통계 - 2016 수능대비 강의노트 ㅣ EBSi 강의교재 수능개념 2015년  </w:t>
        <w:br/>
        <w:t xml:space="preserve">김규호 (지은이) | 한국교육방송공사(EBSi) | 2014년 11월6,000원 → 6,000원 (1) | 세일즈포인트 : 205 </w:t>
      </w:r>
    </w:p>
    <w:p>
      <w:r>
        <w:t xml:space="preserve">품절보관함  보관함마이리스트 </w:t>
        <w:br/>
      </w:r>
    </w:p>
    <w:p>
      <w:r>
        <w:t>3274.</w:t>
      </w:r>
    </w:p>
    <w:p/>
    <w:p/>
    <w:p>
      <w:r>
        <w:br/>
        <w:t xml:space="preserve">EBSi 강의교재 수능개념 수학영역 이은주의 필통 수학 2 - 2016 수능대비 강의노트 ㅣ EBSi 강의교재 수능개념 2015년  </w:t>
        <w:br/>
        <w:t xml:space="preserve">이은주 (지은이) | 한국교육방송공사(EBSi) | 2014년 11월6,000원 → 5,700원 (5%할인) (1) | 세일즈포인트 : 219 </w:t>
      </w:r>
    </w:p>
    <w:p>
      <w:r>
        <w:t xml:space="preserve">품절보관함  보관함마이리스트 </w:t>
        <w:br/>
      </w:r>
    </w:p>
    <w:p>
      <w:r>
        <w:t>3275.</w:t>
      </w:r>
    </w:p>
    <w:p/>
    <w:p/>
    <w:p>
      <w:r>
        <w:br/>
        <w:t xml:space="preserve">EBSi 강의교재 수능개념 수학영역 고동국의 원샷원킬 수학 2 - 2016 수능대비 강의노트 ㅣ EBSi 강의교재 수능개념 2015년  </w:t>
        <w:br/>
        <w:t xml:space="preserve">고동국 (지은이) | 한국교육방송공사(EBSi) | 2014년 11월6,000원 → 5,700원 (5%할인)세일즈포인트 : 280 </w:t>
      </w:r>
    </w:p>
    <w:p>
      <w:r>
        <w:t xml:space="preserve">품절보관함  보관함마이리스트 </w:t>
        <w:br/>
      </w:r>
    </w:p>
    <w:p>
      <w:r>
        <w:t>3276.</w:t>
      </w:r>
    </w:p>
    <w:p/>
    <w:p/>
    <w:p>
      <w:r>
        <w:br/>
        <w:t xml:space="preserve">EBSi 강의교재 수능개념 수학영역 이한주의 수학 1 B형 - 2016 수능대비 강의노트 ㅣ EBSi 강의교재 수능개념 2015년  </w:t>
        <w:br/>
        <w:t xml:space="preserve">이한주 (지은이) | 한국교육방송공사(EBSi) | 2014년 11월8,500원 → 8,080원 (5%할인)세일즈포인트 : 362 </w:t>
      </w:r>
    </w:p>
    <w:p>
      <w:r>
        <w:t xml:space="preserve">품절보관함  보관함마이리스트 </w:t>
        <w:br/>
      </w:r>
    </w:p>
    <w:p>
      <w:r>
        <w:t>3277.</w:t>
      </w:r>
    </w:p>
    <w:p/>
    <w:p/>
    <w:p>
      <w:r>
        <w:br/>
        <w:t xml:space="preserve">EBSi 강의교재 수능개념 수학영역 상준쌤의 수학 1 B형 - 2016 수능대비 강의노트 ㅣ EBSi 강의교재 수능개념 2015년  </w:t>
        <w:br/>
        <w:t xml:space="preserve">박상준 (지은이) | 한국교육방송공사(EBSi) | 2014년 11월5,500원 → 5,230원 (5%할인) (1) | 세일즈포인트 : 78 </w:t>
      </w:r>
    </w:p>
    <w:p>
      <w:r>
        <w:t xml:space="preserve">품절보관함  보관함마이리스트 </w:t>
        <w:br/>
      </w:r>
    </w:p>
    <w:p>
      <w:r>
        <w:t>3278.</w:t>
      </w:r>
    </w:p>
    <w:p/>
    <w:p/>
    <w:p>
      <w:r>
        <w:br/>
        <w:t xml:space="preserve">EBSi 강의교재 수능개념 수학영역 친절한 하영쌤의 수학 1 A형 - 2016 수능대비 강의노트 ㅣ EBSi 강의교재 수능개념 2015년  </w:t>
        <w:br/>
        <w:t xml:space="preserve">이하영 (지은이) | 한국교육방송공사(EBSi) | 2014년 11월7,500원 → 7,130원 (5%할인) (2) | 세일즈포인트 : 1,189 </w:t>
      </w:r>
    </w:p>
    <w:p>
      <w:r>
        <w:t xml:space="preserve">품절보관함  보관함마이리스트 </w:t>
        <w:br/>
      </w:r>
    </w:p>
    <w:p>
      <w:r>
        <w:t>3279.</w:t>
      </w:r>
    </w:p>
    <w:p/>
    <w:p/>
    <w:p>
      <w:r>
        <w:br/>
        <w:t xml:space="preserve">EBSi 강의교재 수능개념 수학영역 이미지의 수능 별, 수학 1 A형 - 2016 수능대비 강의노트 ㅣ EBSi 강의교재 수능개념 2015년  </w:t>
        <w:br/>
        <w:t xml:space="preserve">이미지 (지은이) | 한국교육방송공사(EBSi) | 2014년 11월6,000원 → 6,000원 (1) | 세일즈포인트 : 592 </w:t>
      </w:r>
    </w:p>
    <w:p>
      <w:r>
        <w:t xml:space="preserve">품절보관함  보관함마이리스트 </w:t>
        <w:br/>
      </w:r>
    </w:p>
    <w:p>
      <w:r>
        <w:t>3280.</w:t>
      </w:r>
    </w:p>
    <w:p/>
    <w:p/>
    <w:p>
      <w:r>
        <w:br/>
        <w:t xml:space="preserve">EBSi 강의교재 수능개념 수학영역 주석쌤의 개념狂(광) 수학 1 A형 - 2016 수능대비 강의노트 ㅣ EBSi 강의교재 수능개념 2015년  </w:t>
        <w:br/>
        <w:t xml:space="preserve">심주석 (지은이) | 한국교육방송공사(EBSi) | 2014년 11월6,000원 → 5,700원 (5%할인)세일즈포인트 : 1,585 </w:t>
      </w:r>
    </w:p>
    <w:p>
      <w:r>
        <w:t xml:space="preserve">품절보관함  보관함마이리스트 </w:t>
        <w:br/>
      </w:r>
    </w:p>
    <w:p>
      <w:r>
        <w:t>3281.</w:t>
      </w:r>
    </w:p>
    <w:p/>
    <w:p/>
    <w:p>
      <w:r>
        <w:br/>
        <w:t xml:space="preserve">아름다운샘 Best 수학 1 (2019년 고3용) - 2009 개정 교육과정 ㅣ 아름다운샘 Best 수학 (2019년)  </w:t>
        <w:br/>
        <w:t xml:space="preserve">이창주 (지은이) | 아름다운샘 | 2014년 11월12,000원 → 10,800원 (10%할인),  마일리지 600원 (5% 적립) (1) | 세일즈포인트 : 331 </w:t>
      </w:r>
    </w:p>
    <w:p>
      <w:r>
        <w:t xml:space="preserve">품절보관함  보관함마이리스트 </w:t>
        <w:br/>
      </w:r>
    </w:p>
    <w:p>
      <w:r>
        <w:t>3282.</w:t>
      </w:r>
    </w:p>
    <w:p/>
    <w:p/>
    <w:p>
      <w:r>
        <w:br/>
        <w:t xml:space="preserve">대성 마이맥 수학영역 미적분과 통계 기본 - 2016 대학수학능력시험 대비 ㅣ 고등 대성 마이맥 2015년  </w:t>
        <w:br/>
        <w:t xml:space="preserve">김홍섭 (지은이) | 대성학력개발연구소 | 2014년 11월12,000원 → 10,800원 (10%할인),  마일리지 600원 (5% 적립)세일즈포인트 : 163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3283.</w:t>
      </w:r>
    </w:p>
    <w:p/>
    <w:p/>
    <w:p>
      <w:r>
        <w:br/>
        <w:t xml:space="preserve">대성 마이맥 수학영역 수학 2 - 2016 대학수학능력시험 대비 ㅣ 고등 대성 마이맥 2015년  </w:t>
        <w:br/>
        <w:t xml:space="preserve">강호길 (지은이) | 대성학력개발연구소 | 2014년 11월10,000원 → 9,000원 (10%할인),  마일리지 500원 (5% 적립)세일즈포인트 : 234 </w:t>
      </w:r>
    </w:p>
    <w:p>
      <w:r>
        <w:t xml:space="preserve">구판절판보관함  보관함마이리스트 </w:t>
        <w:br/>
      </w:r>
    </w:p>
    <w:p>
      <w:r>
        <w:t>3284.</w:t>
      </w:r>
    </w:p>
    <w:p/>
    <w:p/>
    <w:p>
      <w:r>
        <w:br/>
        <w:t xml:space="preserve">대성 마이맥 수학영역 수학 1 A형 - 2016 대학수학능력시험 대비 ㅣ 고등 대성 마이맥 2015년  </w:t>
        <w:br/>
        <w:t xml:space="preserve">김준회 (지은이) | 대성학력개발연구소 | 2014년 11월10,000원 → 9,000원 (10%할인),  마일리지 500원 (5% 적립)세일즈포인트 : 177 </w:t>
      </w:r>
    </w:p>
    <w:p>
      <w:r>
        <w:t xml:space="preserve">구판절판보관함  보관함마이리스트 </w:t>
        <w:br/>
      </w:r>
    </w:p>
    <w:p>
      <w:r>
        <w:t>3285.</w:t>
      </w:r>
    </w:p>
    <w:p/>
    <w:p/>
    <w:p>
      <w:r>
        <w:br/>
        <w:t xml:space="preserve">대성 마이맥 수학영역 수학 1 B형 - 2016 대학수학능력시험 대비 ㅣ 고등 대성 마이맥 2015년  </w:t>
        <w:br/>
        <w:t xml:space="preserve">김준회 (지은이) | 대성학력개발연구소 | 2014년 11월10,000원 → 9,000원 (10%할인),  마일리지 500원 (5% 적립)세일즈포인트 : 175 </w:t>
      </w:r>
    </w:p>
    <w:p>
      <w:r>
        <w:t xml:space="preserve">절판보관함  보관함마이리스트 </w:t>
        <w:br/>
      </w:r>
    </w:p>
    <w:p>
      <w:r>
        <w:t>3286.</w:t>
      </w:r>
    </w:p>
    <w:p/>
    <w:p/>
    <w:p>
      <w:r>
        <w:br/>
        <w:t xml:space="preserve">대성 마이맥 수학영역 적분과 통계 - 2016 대학수학능력시험 대비 ㅣ 고등 대성 마이맥 2015년  </w:t>
        <w:br/>
        <w:t xml:space="preserve">서의동 (지은이) | 대성학력개발연구소 | 2014년 11월10,000원 → 9,000원 (10%할인),  마일리지 500원 (5% 적립)세일즈포인트 : 176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3287.</w:t>
      </w:r>
    </w:p>
    <w:p/>
    <w:p/>
    <w:p>
      <w:r>
        <w:br/>
        <w:t xml:space="preserve">수학평정 레전드 수학 1 어려운편 ㅣ 수학평정 시리즈  </w:t>
        <w:br/>
        <w:t xml:space="preserve">곽병학 (지은이) | 수학평정연구소 | 2014년 11월15,000원 → 15,000원세일즈포인트 : 17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3288.</w:t>
      </w:r>
    </w:p>
    <w:p/>
    <w:p/>
    <w:p>
      <w:r>
        <w:br/>
        <w:t xml:space="preserve">수학평정 레전드 수학 1 쉬운편 ㅣ 수학평정 시리즈  </w:t>
        <w:br/>
        <w:t xml:space="preserve">곽병학 (지은이) | 수학평정연구소 | 2014년 11월14,000원 → 14,000원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3289.</w:t>
      </w:r>
    </w:p>
    <w:p/>
    <w:p/>
    <w:p>
      <w:r>
        <w:br/>
        <w:t xml:space="preserve">수학평정 레전드 미적분 1 어려운편 ㅣ 수학평정 시리즈  </w:t>
        <w:br/>
        <w:t xml:space="preserve">곽병학 (지은이) | 수학평정연구소 | 2014년 11월15,000원 → 15,000원세일즈포인트 : 21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3290.</w:t>
      </w:r>
    </w:p>
    <w:p/>
    <w:p/>
    <w:p>
      <w:r>
        <w:br/>
        <w:t xml:space="preserve">하이라이트 단기특강 수학영역 수학 2 (2016년용) - 새 교육과정 ㅣ 고등 하이라이트 단기특강 (2016년)  </w:t>
        <w:br/>
        <w:t xml:space="preserve">수학교육연구실 (지은이) | 지학사(참고서) | 2014년 11월8,500원 → 7,650원 (10%할인),  마일리지 420원 (5% 적립)세일즈포인트 : 394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3291.</w:t>
      </w:r>
    </w:p>
    <w:p/>
    <w:p/>
    <w:p>
      <w:r>
        <w:br/>
        <w:t xml:space="preserve">하이라이트 단기특강 수학영역 수학 1 (2016년용) - 새 교육과정 ㅣ 고등 하이라이트 단기특강 (2016년)  </w:t>
        <w:br/>
        <w:t xml:space="preserve">수학교육연구실 (지은이) | 지학사(참고서) | 2014년 11월8,500원 → 7,650원 (10%할인),  마일리지 420원 (5% 적립) (1) | 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3292.</w:t>
      </w:r>
    </w:p>
    <w:p/>
    <w:p/>
    <w:p>
      <w:r>
        <w:br/>
        <w:t xml:space="preserve">하이라이트 단기특강 수학영역 미적분 1 (2016년용) - 새 교육과정 ㅣ 고등 하이라이트 단기특강 (2016년)  </w:t>
        <w:br/>
        <w:t xml:space="preserve">수학교육연구실 (지은이) | 지학사(참고서) | 2014년 11월8,500원 → 7,650원 (10%할인),  마일리지 420원 (5% 적립) (1) | 세일즈포인트 : 231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3293.</w:t>
      </w:r>
    </w:p>
    <w:p/>
    <w:p/>
    <w:p>
      <w:r>
        <w:br/>
        <w:t xml:space="preserve">하이라이트 단기특강 수학영역 확률과 통계 (2016년용) - 새 교육과정 ㅣ 고등 하이라이트 단기특강 (2016년)  </w:t>
        <w:br/>
        <w:t xml:space="preserve">수학교육연구실 (지은이) | 지학사(참고서) | 2014년 11월8,500원 → 7,650원 (10%할인),  마일리지 420원 (5% 적립)세일즈포인트 : 149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3294.</w:t>
      </w:r>
    </w:p>
    <w:p/>
    <w:p/>
    <w:p>
      <w:r>
        <w:br/>
        <w:t xml:space="preserve">10강+2강으로 단번에 끝내기 미적분 1 (2018년용) ㅣ 단번에 끝내기 (2018년)  </w:t>
        <w:br/>
        <w:t xml:space="preserve">김동은, 김창재, 원슬기 (지은이) | 꿈을담는틀(학습) | 2014년 11월9,000원 → 8,100원 (10%할인),  마일리지 450원 (5% 적립) (1) | 세일즈포인트 : 321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3295.</w:t>
      </w:r>
    </w:p>
    <w:p/>
    <w:p/>
    <w:p>
      <w:r>
        <w:br/>
        <w:t xml:space="preserve">신사고 우공비 수학 2 (2017년용) - 새 교육과정 ㅣ 고등 우공비 (2017년)  </w:t>
        <w:br/>
        <w:t xml:space="preserve">최수창, 홍범준, 박원균, 차순규, 김성회, 신사고수학콘텐츠연구회 (지은이) | 좋은책신사고 | 2014년 11월14,000원 → 12,600원 (10%할인),  마일리지 700원 (5% 적립)세일즈포인트 : 220 </w:t>
      </w:r>
    </w:p>
    <w:p>
      <w:r>
        <w:t xml:space="preserve">품절보관함  보관함마이리스트 </w:t>
        <w:br/>
      </w:r>
    </w:p>
    <w:p>
      <w:r>
        <w:t>3296.</w:t>
      </w:r>
    </w:p>
    <w:p/>
    <w:p/>
    <w:p>
      <w:r>
        <w:br/>
        <w:t xml:space="preserve">신사고 우공비 수학 1 (2017년용) - 새 교육과정 ㅣ 고등 우공비 (2017년)  </w:t>
        <w:br/>
        <w:t xml:space="preserve">최수창, 홍범준, 차순규, 박승렬, 신사고수학콘텐츠연구회 (지은이) | 좋은책신사고 | 2014년 11월15,000원 → 13,500원 (10%할인),  마일리지 750원 (5% 적립)세일즈포인트 : 416 </w:t>
      </w:r>
    </w:p>
    <w:p>
      <w:r>
        <w:t xml:space="preserve">품절보관함  보관함마이리스트 </w:t>
        <w:br/>
      </w:r>
    </w:p>
    <w:p>
      <w:r>
        <w:t>3297.</w:t>
      </w:r>
    </w:p>
    <w:p/>
    <w:p/>
    <w:p>
      <w:r>
        <w:br/>
        <w:t xml:space="preserve">2017학년도 대비 핵심 3개년 수능기출 모의고사 모음집 수학 B 고2 - 2015년 ㅣ 메인에듀 핵심 수능기출.모의고사 모음집 2015년  </w:t>
        <w:br/>
        <w:t xml:space="preserve">메인에듀 편집부 (지은이) | 메인에듀 | 2014년 11월8,000원 → 7,200원 (10%할인),  마일리지 400원 (5% 적립)세일즈포인트 : 18 </w:t>
      </w:r>
    </w:p>
    <w:p>
      <w:r>
        <w:t xml:space="preserve">절판보관함  보관함마이리스트 </w:t>
        <w:br/>
      </w:r>
    </w:p>
    <w:p>
      <w:r>
        <w:t>3298.</w:t>
      </w:r>
    </w:p>
    <w:p/>
    <w:p/>
    <w:p>
      <w:r>
        <w:br/>
        <w:t xml:space="preserve">2017학년도 대비 핵심 3개년 수능기출 모의고사 모음집 수학 A 고2 - 2015년 ㅣ 메인에듀 핵심 수능기출.모의고사 모음집 2015년  </w:t>
        <w:br/>
        <w:t xml:space="preserve">메인에듀 편집부 (지은이) | 메인에듀 | 2014년 11월8,000원 → 7,200원 (10%할인),  마일리지 400원 (5% 적립)세일즈포인트 : 12 </w:t>
      </w:r>
    </w:p>
    <w:p>
      <w:r>
        <w:t xml:space="preserve">절판보관함  보관함마이리스트 </w:t>
        <w:br/>
      </w:r>
    </w:p>
    <w:p>
      <w:r>
        <w:t>3299.</w:t>
      </w:r>
    </w:p>
    <w:p/>
    <w:p/>
    <w:p>
      <w:r>
        <w:br/>
        <w:t xml:space="preserve">2018학년도 대비 핵심 3개년 수능기출 모의고사 모음집 수학 고1 - 2015년 ㅣ 메인에듀 핵심 수능기출.모의고사 모음집 2015년  </w:t>
        <w:br/>
        <w:t xml:space="preserve">메인에듀 편집부 (지은이) | 메인에듀 | 2014년 11월8,000원 → 7,200원 (10%할인),  마일리지 400원 (5% 적립)세일즈포인트 : 16 </w:t>
      </w:r>
    </w:p>
    <w:p>
      <w:r>
        <w:t xml:space="preserve">절판보관함  보관함마이리스트 </w:t>
        <w:br/>
      </w:r>
    </w:p>
    <w:p>
      <w:r>
        <w:t>3300.</w:t>
      </w:r>
    </w:p>
    <w:p/>
    <w:p/>
    <w:p>
      <w:r>
        <w:br/>
        <w:t xml:space="preserve">EBS 수능가이드 수학 - 2015년 ㅣ EBS 수능가이드 2015년  </w:t>
        <w:br/>
        <w:t xml:space="preserve">박숙녀, 이하영, 윤장노 (지은이) | EBS(참고서) | 2014년 11월12,000원 → 10,800원 (10%할인),  마일리지 600원 (5% 적립) (1) | 세일즈포인트 : 59 </w:t>
      </w:r>
    </w:p>
    <w:p>
      <w:r>
        <w:t xml:space="preserve">절판보관함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3rd 전국연합 3년간 모의고사 고1 수학 - EBS로 공부하고 씨뮬로 실전연습, 새교육과정 반영, 2015년 ㅣ 씨뮬 시리즈 2015년  </w:t>
        <w:br/>
        <w:t xml:space="preserve">골드교육 편집부 (지은이) | 골드교육 | 2014년 11월12,000원 → 10,800원 (10%할인),  마일리지 600원 (5% 적립)세일즈포인트 : 724 </w:t>
      </w:r>
    </w:p>
    <w:p>
      <w:r>
        <w:t xml:space="preserve">품절보관함  보관함마이리스트 </w:t>
        <w:br/>
      </w:r>
    </w:p>
    <w:p>
      <w:r>
        <w:t>3302.</w:t>
      </w:r>
    </w:p>
    <w:p/>
    <w:p/>
    <w:p>
      <w:r>
        <w:br/>
        <w:t xml:space="preserve">씨뮬 3rd 전국연합 3년간 모의고사 고2 수학 나형 - EBS로 공부하고 씨뮬로 실전연습, 새 교육과정 반영 2015년 ㅣ 씨뮬 시리즈 2015년  </w:t>
        <w:br/>
        <w:t xml:space="preserve">골드교육 편집부 (지은이) | 골드교육 | 2014년 11월12,000원 → 10,800원 (10%할인),  마일리지 600원 (5% 적립) (1) | 세일즈포인트 : 261 </w:t>
      </w:r>
    </w:p>
    <w:p>
      <w:r>
        <w:t xml:space="preserve">품절보관함  보관함마이리스트 </w:t>
        <w:br/>
      </w:r>
    </w:p>
    <w:p>
      <w:r>
        <w:t>3303.</w:t>
      </w:r>
    </w:p>
    <w:p/>
    <w:p/>
    <w:p>
      <w:r>
        <w:br/>
        <w:t xml:space="preserve">씨뮬 3rd 전국연합 3년간 모의고사 고2 수학 가형 - EBS로 공부하고 씨뮬로 실전연습, 새 교육과정 반영 2015년 ㅣ 씨뮬 시리즈 2015년  </w:t>
        <w:br/>
        <w:t xml:space="preserve">골드교육 편집부 (지은이) | 골드교육 | 2014년 11월12,000원 → 10,800원 (10%할인),  마일리지 600원 (5% 적립)세일즈포인트 : 245 </w:t>
      </w:r>
    </w:p>
    <w:p>
      <w:r>
        <w:t xml:space="preserve">품절보관함  보관함마이리스트 </w:t>
        <w:br/>
      </w:r>
    </w:p>
    <w:p>
      <w:r>
        <w:t>3304.</w:t>
      </w:r>
    </w:p>
    <w:p/>
    <w:p/>
    <w:p>
      <w:r>
        <w:br/>
        <w:t xml:space="preserve">파사쥬 PASSAGE 수학영역 미적분 1 - 새 교육과정, 2015년 ㅣ 고등 파사쥬 2015년  </w:t>
        <w:br/>
        <w:t xml:space="preserve">미래엔 편집부 (엮은이) | 미래엔 | 2014년 11월9,000원 → 8,100원 (10%할인),  마일리지 450원 (5% 적립)세일즈포인트 : 143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3305.</w:t>
      </w:r>
    </w:p>
    <w:p/>
    <w:p/>
    <w:p>
      <w:r>
        <w:br/>
        <w:t xml:space="preserve">파사쥬 PASSAGE 수학영역 수학 2 - 새 교육과정, 2015년 ㅣ 고등 파사쥬 2015년  </w:t>
        <w:br/>
        <w:t xml:space="preserve">미래엔 편집부 (엮은이) | 미래엔 | 2014년 11월10,000원 → 9,000원 (10%할인),  마일리지 500원 (5% 적립)세일즈포인트 : 128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3306.</w:t>
      </w:r>
    </w:p>
    <w:p/>
    <w:p/>
    <w:p>
      <w:r>
        <w:br/>
        <w:t xml:space="preserve">파사쥬 PASSAGE 수학영역 수학 1 - 새 교육과정, 2015년 ㅣ 고등 파사쥬 2015년  </w:t>
        <w:br/>
        <w:t xml:space="preserve">미래엔 편집부 (엮은이) | 미래엔 | 2014년 11월10,000원 → 9,000원 (10%할인),  마일리지 500원 (5% 적립)세일즈포인트 : 104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3307.</w:t>
      </w:r>
    </w:p>
    <w:p/>
    <w:p/>
    <w:p>
      <w:r>
        <w:br/>
        <w:t xml:space="preserve">파사쥬 PASSAGE 수학영역 확률과 통계 - 새 교육과정, 2015년 ㅣ 고등 파사쥬 2015년  </w:t>
        <w:br/>
        <w:t xml:space="preserve">미래엔 편집부 (엮은이) | 미래엔 | 2014년 11월8,000원 → 7,200원 (10%할인),  마일리지 400원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3308.</w:t>
      </w:r>
    </w:p>
    <w:p/>
    <w:p/>
    <w:p>
      <w:r>
        <w:br/>
        <w:t xml:space="preserve">3점짜리＋쉬운 4점짜리 짱 중요한 유형 미적분 1 - 2015년 고2용 ㅣ 고등 짱 수학 2015년  </w:t>
        <w:br/>
        <w:t xml:space="preserve">이창주 (지은이) | 아름다운샘 | 2014년 11월10,000원 → 9,000원 (10%할인),  마일리지 500원 (5% 적립) (1) | 세일즈포인트 : 319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3309.</w:t>
      </w:r>
    </w:p>
    <w:p/>
    <w:p/>
    <w:p>
      <w:r>
        <w:br/>
        <w:t xml:space="preserve">2점짜리＋쉬운 3점짜리 짱 쉬운 유형 미적분 1 - 2015년 고2용 ㅣ 고등 짱 수학 2015년  </w:t>
        <w:br/>
        <w:t xml:space="preserve">이창주 (지은이) | 아름다운샘 | 2014년 11월9,000원 → 8,100원 (10%할인),  마일리지 450원 (5% 적립)세일즈포인트 : 258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3310.</w:t>
      </w:r>
    </w:p>
    <w:p/>
    <w:p/>
    <w:p>
      <w:r>
        <w:br/>
        <w:t xml:space="preserve">미리보는 EBS 절대문항 수학영역 B형 - 2016 수능대비, 2015년 ㅣ 미리보는 EBS 2015년  </w:t>
        <w:br/>
        <w:t xml:space="preserve">디딤돌 EBS 교재 연구회 (지은이) | 디딤돌 | 2014년 11월9,500원 → 8,550원 (10%할인),  마일리지 470원 (5% 적립)세일즈포인트 : 54 </w:t>
      </w:r>
    </w:p>
    <w:p>
      <w:r>
        <w:t xml:space="preserve">절판보관함  보관함마이리스트 </w:t>
        <w:br/>
      </w:r>
    </w:p>
    <w:p>
      <w:r>
        <w:t>3311.</w:t>
      </w:r>
    </w:p>
    <w:p/>
    <w:p/>
    <w:p>
      <w:r>
        <w:br/>
        <w:t xml:space="preserve">미리보는 EBS 절대문항 수학영역 A형 - 2016 수능대비, 2015년 ㅣ 미리보는 EBS 2015년  </w:t>
        <w:br/>
        <w:t xml:space="preserve">디딤돌 EBS 교재 연구회 (지은이) | 디딤돌 | 2014년 11월9,500원 → 8,550원 (10%할인),  마일리지 470원 (5% 적립)세일즈포인트 : 32 </w:t>
      </w:r>
    </w:p>
    <w:p>
      <w:r>
        <w:t xml:space="preserve">절판보관함  보관함마이리스트 </w:t>
        <w:br/>
      </w:r>
    </w:p>
    <w:p>
      <w:r>
        <w:t>3312.</w:t>
      </w:r>
    </w:p>
    <w:p/>
    <w:p/>
    <w:p>
      <w:r>
        <w:br/>
        <w:t xml:space="preserve">핵심 3개년 수능기출.모의고사 모음집 고2 수학 B - 2017학년도 대비, 2015년 ㅣ 수능평가원 핵심 모의고사 모음집 2015년  </w:t>
        <w:br/>
        <w:t xml:space="preserve">수능평가원 편집부 (엮은이) | 수능교육평가원 | 2014년 11월8,000원 → 7,200원 (10%할인),  마일리지 400원 (5% 적립)세일즈포인트 : 14 </w:t>
      </w:r>
    </w:p>
    <w:p>
      <w:r>
        <w:t xml:space="preserve">절판보관함  보관함마이리스트 </w:t>
        <w:br/>
      </w:r>
    </w:p>
    <w:p>
      <w:r>
        <w:t>3313.</w:t>
      </w:r>
    </w:p>
    <w:p/>
    <w:p/>
    <w:p>
      <w:r>
        <w:br/>
        <w:t xml:space="preserve">핵심 3개년 수능기출.모의고사 모음집 고2 수학 A - 2017학년도 대비, 2015년 ㅣ 수능평가원 핵심 모의고사 모음집 2015년  </w:t>
        <w:br/>
        <w:t xml:space="preserve">수능평가원 편집부 (엮은이) | 수능교육평가원 | 2014년 11월8,000원 → 7,200원 (10%할인),  마일리지 400원 (5% 적립)세일즈포인트 : 28 </w:t>
      </w:r>
    </w:p>
    <w:p>
      <w:r>
        <w:t xml:space="preserve">절판보관함  보관함마이리스트 </w:t>
        <w:br/>
      </w:r>
    </w:p>
    <w:p>
      <w:r>
        <w:t>3314.</w:t>
      </w:r>
    </w:p>
    <w:p/>
    <w:p/>
    <w:p>
      <w:r>
        <w:br/>
        <w:t xml:space="preserve">핵심 3개년 수능기출.모의고사 모음집 고1 수학 - 2018학년도 대비, 2015년 ㅣ 수능평가원 핵심 모의고사 모음집 2015년  </w:t>
        <w:br/>
        <w:t xml:space="preserve">수능평가원 편집부 (엮은이) | 수능교육평가원 | 2014년 11월8,000원 → 7,200원 (10%할인),  마일리지 400원 (5% 적립)세일즈포인트 : 39 </w:t>
      </w:r>
    </w:p>
    <w:p>
      <w:r>
        <w:t xml:space="preserve">품절보관함  보관함마이리스트 </w:t>
        <w:br/>
      </w:r>
    </w:p>
    <w:p>
      <w:r>
        <w:t>3315.</w:t>
      </w:r>
    </w:p>
    <w:p/>
    <w:p/>
    <w:p>
      <w:r>
        <w:br/>
        <w:t xml:space="preserve">단단수학 수학 1 (2015년) - 새교육과정 ㅣ 고등 단단수학 2015년  </w:t>
        <w:br/>
        <w:t xml:space="preserve">설상웅 (지은이) | 단단교육 | 2014년 11월12,000원 → 10,800원 (10%할인),  마일리지 600원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3316.</w:t>
      </w:r>
    </w:p>
    <w:p/>
    <w:p/>
    <w:p>
      <w:r>
        <w:br/>
        <w:t xml:space="preserve">단단수학 수학 2 (2015년) - 새교육과정 ㅣ 고등 단단수학 2015년  </w:t>
        <w:br/>
        <w:t xml:space="preserve">설상웅 (지은이) | 단단교육 | 2014년 11월12,000원 → 10,800원 (10%할인),  마일리지 600원 (5% 적립) </w:t>
      </w:r>
    </w:p>
    <w:p>
      <w:r>
        <w:t xml:space="preserve">품절보관함  보관함마이리스트 </w:t>
        <w:br/>
      </w:r>
    </w:p>
    <w:p>
      <w:r>
        <w:t>3317.</w:t>
      </w:r>
    </w:p>
    <w:p/>
    <w:p/>
    <w:p>
      <w:r>
        <w:br/>
        <w:t xml:space="preserve">단단수학 확률과 통계 (2015년) - 새교육과정 ㅣ 고등 단단수학 2015년  </w:t>
        <w:br/>
        <w:t xml:space="preserve">설상웅 (지은이) | 단단교육 | 2014년 11월12,000원 → 10,800원 (10%할인),  마일리지 600원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3318.</w:t>
      </w:r>
    </w:p>
    <w:p/>
    <w:p/>
    <w:p>
      <w:r>
        <w:br/>
        <w:t xml:space="preserve">단단수학 기하와 벡터 (2015년) - 새교육과정 ㅣ 고등 단단수학 2015년  </w:t>
        <w:br/>
        <w:t xml:space="preserve">단단교육 편집부 (엮은이) | 단단교육 | 2014년 11월13,000원 → 11,700원 (10%할인),  마일리지 650원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3319.</w:t>
      </w:r>
    </w:p>
    <w:p/>
    <w:p/>
    <w:p>
      <w:r>
        <w:br/>
        <w:t xml:space="preserve">단단수학 미적분 1 (2015년) - 새교육과정 ㅣ 고등 단단수학 2015년  </w:t>
        <w:br/>
        <w:t xml:space="preserve">단단교육 편집부 (엮은이) | 단단교육 | 2014년 11월12,000원 → 10,800원 (10%할인),  마일리지 600원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3320.</w:t>
      </w:r>
    </w:p>
    <w:p/>
    <w:p/>
    <w:p>
      <w:r>
        <w:br/>
        <w:t xml:space="preserve">단단수학 미적분 2 (2015년) - 새교육과정 ㅣ 고등 단단수학 2015년  </w:t>
        <w:br/>
        <w:t xml:space="preserve">설상웅 (지은이) | 단단교육 | 2014년 11월13,000원 → 11,700원 (10%할인),  마일리지 650원 (5% 적립)세일즈포인트 : 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3321.</w:t>
      </w:r>
    </w:p>
    <w:p/>
    <w:p/>
    <w:p>
      <w:r>
        <w:br/>
        <w:t xml:space="preserve">단권화 수학영역 수학 2 - 2015년 고1용 ㅣ 고등 단권화 2015년  </w:t>
        <w:br/>
        <w:t xml:space="preserve">송온기, 김동은, 설정수, 조성오, 김창재, 원슬기, 조상현, 김은지 (지은이) | 디딤돌 | 2014년 11월13,000원 → 11,700원 (10%할인),  마일리지 650원 (5% 적립) (1) | 세일즈포인트 : 283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3322.</w:t>
      </w:r>
    </w:p>
    <w:p/>
    <w:p/>
    <w:p>
      <w:r>
        <w:br/>
        <w:t xml:space="preserve">단권화 수학영역 수학 1 - 2015년 고1용 ㅣ 고등 단권화 2015년  </w:t>
        <w:br/>
        <w:t xml:space="preserve">송온기, 김동은, 설정수, 조성오, 김창재, 원슬기, 조상현, 김은지 (지은이) | 디딤돌 | 2014년 11월13,000원 → 11,700원 (10%할인),  마일리지 650원 (5% 적립)세일즈포인트 : 231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3323.</w:t>
      </w:r>
    </w:p>
    <w:p/>
    <w:p/>
    <w:p>
      <w:r>
        <w:br/>
        <w:t xml:space="preserve">수학평정 레전드 미적분 1 쉬운편 ㅣ 수학평정 시리즈  </w:t>
        <w:br/>
        <w:t xml:space="preserve">곽병학 (지은이) | 수학평정연구소 | 2014년 11월14,000원 → 14,000원세일즈포인트 : 18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3324.</w:t>
      </w:r>
    </w:p>
    <w:p/>
    <w:p/>
    <w:p>
      <w:r>
        <w:br/>
        <w:t xml:space="preserve">개념 뿌리뽑기 수학 1 - 2015년 </w:t>
        <w:br/>
        <w:t xml:space="preserve">해법수학연구회, 최용준 (지은이) | 천재교육 | 2014년 11월13,000원 → 11,700원 (10%할인),  마일리지 650원 (5% 적립)세일즈포인트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3325.</w:t>
      </w:r>
    </w:p>
    <w:p/>
    <w:p/>
    <w:p>
      <w:r>
        <w:br/>
        <w:t xml:space="preserve">EBS 수능열기 수학영역 수학 1 - 2015년 ㅣ EBS 수능열기 2015년  </w:t>
        <w:br/>
        <w:t xml:space="preserve">EBS(한국교육방송공사) 편집부 (엮은이) | 한국교육방송공사(EBS중고등) | 2014년 11월6,000원 → 5,400원 (10%할인),  마일리지 60원 (1% 적립) (3) | 세일즈포인트 : 832 </w:t>
      </w:r>
    </w:p>
    <w:p>
      <w:r>
        <w:t xml:space="preserve">품절보관함  보관함마이리스트 </w:t>
        <w:br/>
      </w:r>
    </w:p>
    <w:p>
      <w:r>
        <w:t>3326.</w:t>
      </w:r>
    </w:p>
    <w:p/>
    <w:p/>
    <w:p>
      <w:r>
        <w:br/>
        <w:t xml:space="preserve">EBS 수능길잡이 확률과 통계 - 2015년 ㅣ EBS 수능길잡이 2015년  </w:t>
        <w:br/>
        <w:t xml:space="preserve">EBS(한국교육방송공사) 편집부 (엮은이) | 한국교육방송공사(EBS중고등) | 2014년 11월5,000원 → 4,500원 (10%할인),  마일리지 50원 (1% 적립) (2) | 세일즈포인트 : 624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3327.</w:t>
      </w:r>
    </w:p>
    <w:p/>
    <w:p/>
    <w:p>
      <w:r>
        <w:br/>
        <w:t xml:space="preserve">EBS 수능길잡이 미적분 2 - 2015년 ㅣ EBS 수능길잡이 2015년  </w:t>
        <w:br/>
        <w:t xml:space="preserve">EBS(한국교육방송공사) 편집부 (엮은이) | 한국교육방송공사(EBS중고등) | 2014년 11월5,200원 → 4,680원 (10%할인),  마일리지 50원 (1% 적립)세일즈포인트 : 460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3328.</w:t>
      </w:r>
    </w:p>
    <w:p/>
    <w:p/>
    <w:p>
      <w:r>
        <w:br/>
        <w:t xml:space="preserve">EBS 수능길잡이 미적분 1 - 2015년 ㅣ EBS 수능길잡이 2015년  </w:t>
        <w:br/>
        <w:t xml:space="preserve">EBS(한국교육방송공사) 편집부 (엮은이) | 한국교육방송공사(EBS중고등) | 2014년 11월5,200원 → 4,680원 (10%할인),  마일리지 50원 (1% 적립) (4) | 세일즈포인트 : 1,345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3329.</w:t>
      </w:r>
    </w:p>
    <w:p/>
    <w:p/>
    <w:p>
      <w:r>
        <w:br/>
        <w:t xml:space="preserve">EBS 고등 예비과정 수학 2 - 새 교과서 반영, 2015년 ㅣ EBS 고등 예비과정 2015년  </w:t>
        <w:br/>
        <w:t xml:space="preserve">EBS(한국교육방송공사) 편집부 (엮은이) | 한국교육방송공사(EBS중고등) | 2014년 11월5,000원 → 4,500원 (10%할인),  마일리지 50원 (1% 적립) (2) | 세일즈포인트 : 1,665 </w:t>
      </w:r>
    </w:p>
    <w:p>
      <w:r>
        <w:t xml:space="preserve">구판절판보관함  보관함마이리스트 </w:t>
        <w:br/>
      </w:r>
    </w:p>
    <w:p>
      <w:r>
        <w:t>3330.</w:t>
      </w:r>
    </w:p>
    <w:p/>
    <w:p/>
    <w:p>
      <w:r>
        <w:br/>
        <w:t xml:space="preserve">EBS 고등 예비과정 수학 1 - 새 교과서 반영, 2015년 ㅣ EBS 고등 예비과정 2015년  </w:t>
        <w:br/>
        <w:t xml:space="preserve">EBS(한국교육방송공사) 편집부 (엮은이) | 한국교육방송공사(EBS중고등) | 2014년 11월5,000원 → 4,500원 (10%할인),  마일리지 50원 (1% 적립) (6) | 세일즈포인트 : 3,326 </w:t>
      </w:r>
    </w:p>
    <w:p>
      <w:r>
        <w:t xml:space="preserve">구판절판보관함  보관함마이리스트 </w:t>
        <w:br/>
      </w:r>
    </w:p>
    <w:p>
      <w:r>
        <w:t>3331.</w:t>
      </w:r>
    </w:p>
    <w:p/>
    <w:p/>
    <w:p>
      <w:r>
        <w:br/>
        <w:t xml:space="preserve">숨마쿰라우데 확률과 통계 (2019년 고3용) ㅣ 고등 숨마쿰라우데 (2018년)  </w:t>
        <w:br/>
        <w:t xml:space="preserve">이룸E&amp;B 편집부 (엮은이) | 이룸이앤비 | 2014년 11월16,000원 → 14,400원 (10%할인),  마일리지 800원 (5% 적립) (2) | 세일즈포인트 : 2,089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3332.</w:t>
      </w:r>
    </w:p>
    <w:p/>
    <w:p/>
    <w:p>
      <w:r>
        <w:br/>
        <w:t xml:space="preserve">문제집 해법수학 확률과 통계 (2018년용) - 2009 개정 교육과정 ㅣ 고등 문제집 해법수학 (2018년)  </w:t>
        <w:br/>
        <w:t xml:space="preserve">김재성 (지은이) | 천재교육 | 2014년 11월10,000원 → 9,000원 (10%할인),  마일리지 500원 (5% 적립)세일즈포인트 : 104 </w:t>
      </w:r>
    </w:p>
    <w:p>
      <w:r>
        <w:t xml:space="preserve">절판보관함  보관함마이리스트 </w:t>
        <w:br/>
      </w:r>
    </w:p>
    <w:p>
      <w:r>
        <w:t>3333.</w:t>
      </w:r>
    </w:p>
    <w:p/>
    <w:p/>
    <w:p>
      <w:r>
        <w:br/>
        <w:t xml:space="preserve">최우선수학 기하와 벡터 (2017년용) - 개정 교육과정 완벽 적용 ㅣ 고등 최우선수학 (2017년)  </w:t>
        <w:br/>
        <w:t xml:space="preserve">삽자루(우형철) (지은이) | 디딤돌 | 2014년 11월12,000원 → 10,800원 (10%할인),  마일리지 600원 (5% 적립)세일즈포인트 : 31 </w:t>
      </w:r>
    </w:p>
    <w:p>
      <w:r>
        <w:t xml:space="preserve">절판보관함  보관함마이리스트 </w:t>
        <w:br/>
      </w:r>
    </w:p>
    <w:p>
      <w:r>
        <w:t>3334.</w:t>
      </w:r>
    </w:p>
    <w:p/>
    <w:p/>
    <w:p>
      <w:r>
        <w:br/>
        <w:t xml:space="preserve">최우선수학 미적분 2 (2017년용) - 개정 교육과정 완벽 적용 ㅣ 고등 최우선수학 (2017년)  </w:t>
        <w:br/>
        <w:t xml:space="preserve">삽자루(우형철) (지은이) | 디딤돌 | 2014년 11월12,000원 → 10,800원 (10%할인),  마일리지 600원 (5% 적립)세일즈포인트 : 28 </w:t>
      </w:r>
    </w:p>
    <w:p>
      <w:r>
        <w:t xml:space="preserve">절판보관함  보관함마이리스트 </w:t>
        <w:br/>
      </w:r>
    </w:p>
    <w:p>
      <w:r>
        <w:t>3335.</w:t>
      </w:r>
    </w:p>
    <w:p/>
    <w:p/>
    <w:p>
      <w:r>
        <w:br/>
        <w:t xml:space="preserve">고등 기본수학 수학 1 (2017년용) - 새 교육과정 ㅣ 고등 기본수학 (2017년)  </w:t>
        <w:br/>
        <w:t xml:space="preserve">최문섭, 김형준, 최영욱, 임양진, 강레오, 강현민 (지은이) | 디딤돌 | 2014년 11월13,000원 → 11,700원 (10%할인),  마일리지 650원 (5% 적립)세일즈포인트 : 147 </w:t>
      </w:r>
    </w:p>
    <w:p>
      <w:r>
        <w:t xml:space="preserve">품절보관함  보관함마이리스트 </w:t>
        <w:br/>
      </w:r>
    </w:p>
    <w:p>
      <w:r>
        <w:t>3336.</w:t>
      </w:r>
    </w:p>
    <w:p/>
    <w:p/>
    <w:p>
      <w:r>
        <w:br/>
        <w:t xml:space="preserve">고등 최상위 수학 수학 1 (2017년용) - 새교육과정 ㅣ 고등 최상위 수학 (2017년)  </w:t>
        <w:br/>
        <w:t xml:space="preserve">최문섭, 송낙천, 김형준, 최영욱, 임양진, 이건영 (지은이) | 디딤돌 | 2014년 11월13,000원 → 11,700원 (10%할인),  마일리지 650원 (5% 적립)세일즈포인트 : 182 </w:t>
      </w:r>
    </w:p>
    <w:p>
      <w:r>
        <w:t xml:space="preserve">품절보관함  보관함마이리스트 </w:t>
        <w:br/>
      </w:r>
    </w:p>
    <w:p>
      <w:r>
        <w:t>3337.</w:t>
      </w:r>
    </w:p>
    <w:p/>
    <w:p/>
    <w:p>
      <w:r>
        <w:br/>
        <w:t xml:space="preserve">수학의 원리 미적분 2 - 2014년 새교육과정 ㅣ 대성학력개발연구소 수학의 원리 2014년  </w:t>
        <w:br/>
        <w:t xml:space="preserve">한석만 (지은이) | 대성학력개발연구소 | 2014년 11월15,000원 → 13,500원 (10%할인),  마일리지 750원 (5% 적립) (1) | 세일즈포인트 : 525 </w:t>
      </w:r>
    </w:p>
    <w:p>
      <w:r>
        <w:t xml:space="preserve">품절보관함  보관함마이리스트 </w:t>
        <w:br/>
      </w:r>
    </w:p>
    <w:p>
      <w:r>
        <w:t>3338.</w:t>
      </w:r>
    </w:p>
    <w:p/>
    <w:p/>
    <w:p>
      <w:r>
        <w:br/>
        <w:t xml:space="preserve">실력 수학의 정석 확률과 통계 (2019년 고3용) - 2009 교육과정 ㅣ 수학의 정석 (2019년)  </w:t>
        <w:br/>
        <w:t xml:space="preserve">홍성대 (지은이) | 성지출판 | 2014년 11월13,500원 → 12,150원 (10%할인),  마일리지 670원 (5% 적립) (4) | 세일즈포인트 : 3,595 </w:t>
      </w:r>
    </w:p>
    <w:p>
      <w:r>
        <w:t xml:space="preserve">품절보관함  보관함마이리스트 </w:t>
        <w:br/>
      </w:r>
    </w:p>
    <w:p>
      <w:r>
        <w:t>3339.</w:t>
      </w:r>
    </w:p>
    <w:p/>
    <w:p/>
    <w:p>
      <w:r>
        <w:br/>
        <w:t xml:space="preserve">기본 수학의 정석 확률과 통계 (2019년 고3용) - 2009 교육과정 ㅣ 수학의 정석 (2019년)  </w:t>
        <w:br/>
        <w:t xml:space="preserve">홍성대 (지은이) | 성지출판 | 2014년 11월13,500원 → 12,150원 (10%할인),  마일리지 670원 (5% 적립) (13) | 세일즈포인트 : 9,012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3340.</w:t>
      </w:r>
    </w:p>
    <w:p/>
    <w:p/>
    <w:p>
      <w:r>
        <w:br/>
        <w:t xml:space="preserve">지피지기 백전백승 모의고사 기출모음집 고3 수학 B - 2016 수능대비, 2015년 ㅣ 지피지기 백전백승 모의고사 기출모음집 고3 2015년  </w:t>
        <w:br/>
        <w:t xml:space="preserve">아이옥스 편집부 (엮은이) | 아이옥스 | 2014년 11월13,000원 → 11,700원 (10%할인),  마일리지 650원 (5% 적립)세일즈포인트 : 20 </w:t>
      </w:r>
    </w:p>
    <w:p>
      <w:r>
        <w:t xml:space="preserve">절판보관함  보관함마이리스트 </w:t>
        <w:br/>
      </w:r>
    </w:p>
    <w:p>
      <w:r>
        <w:t>3341.</w:t>
      </w:r>
    </w:p>
    <w:p/>
    <w:p/>
    <w:p>
      <w:r>
        <w:br/>
        <w:t xml:space="preserve">지피지기 백전백승 모의고사 기출모음집 고3 수학 A - 2016 수능대비, 2015년 ㅣ 지피지기 백전백승 모의고사 기출모음집 고3 2015년  </w:t>
        <w:br/>
        <w:t xml:space="preserve">아이옥스 편집부 (엮은이) | 아이옥스 | 2014년 11월13,000원 → 11,700원 (10%할인),  마일리지 650원 (5% 적립)세일즈포인트 : 22 </w:t>
      </w:r>
    </w:p>
    <w:p>
      <w:r>
        <w:t xml:space="preserve">품절보관함  보관함마이리스트 </w:t>
        <w:br/>
      </w:r>
    </w:p>
    <w:p>
      <w:r>
        <w:t>3342.</w:t>
      </w:r>
    </w:p>
    <w:p/>
    <w:p/>
    <w:p>
      <w:r>
        <w:br/>
        <w:t xml:space="preserve">아름다운샘 Best 수학 2 (2019년 고3용) - 2009 개정 교육과정 ㅣ 아름다운샘 Best 수학 (2019년)  </w:t>
        <w:br/>
        <w:t xml:space="preserve">이창주 (지은이) | 아름다운샘 | 2014년 11월10,500원 → 9,450원 (10%할인),  마일리지 520원 (5% 적립)세일즈포인트 : 378 </w:t>
      </w:r>
    </w:p>
    <w:p>
      <w:r>
        <w:t xml:space="preserve">품절보관함  보관함마이리스트 </w:t>
        <w:br/>
      </w:r>
    </w:p>
    <w:p>
      <w:r>
        <w:t>3343.</w:t>
      </w:r>
    </w:p>
    <w:p/>
    <w:p/>
    <w:p>
      <w:r>
        <w:br/>
        <w:t xml:space="preserve">1등급 만들기 수학 2 450제 - 새 교육과정, 2015년 ㅣ 1등급 만들기 내신 기출 분석 문제집 2015년  </w:t>
        <w:br/>
        <w:t xml:space="preserve">김원일 (지은이) | 미래엔 | 2014년 11월10,000원 → 9,000원 (10%할인),  마일리지 500원 (5% 적립)세일즈포인트 : 327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3344.</w:t>
      </w:r>
    </w:p>
    <w:p/>
    <w:p/>
    <w:p>
      <w:r>
        <w:br/>
        <w:t xml:space="preserve">1등급 만들기 수학 1 618제 - 새 교육과정, 2015년 ㅣ 1등급 만들기 내신 기출 분석 문제집 2015년  </w:t>
        <w:br/>
        <w:t xml:space="preserve">김원일 (지은이) | 미래엔 | 2014년 11월12,000원 → 10,800원 (10%할인),  마일리지 600원 (5% 적립) (1) | 세일즈포인트 : 317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3345.</w:t>
      </w:r>
    </w:p>
    <w:p/>
    <w:p/>
    <w:p>
      <w:r>
        <w:br/>
        <w:t xml:space="preserve">연개수문 미적분 1 (2018년용) ㅣ 연개수문 수학 (2018년)  </w:t>
        <w:br/>
        <w:t xml:space="preserve">박중희, 서정철, 복현수, 최희철, 채현, 이경희, 임태관, 김설아, 문지훈, 진정호 (지은이) | 꿈을담는틀(학습) | 2014년 11월13,000원 → 11,700원 (10%할인),  마일리지 650원 (5% 적립) (2) | 세일즈포인트 : 338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3346.</w:t>
      </w:r>
    </w:p>
    <w:p/>
    <w:p/>
    <w:p>
      <w:r>
        <w:br/>
        <w:t xml:space="preserve">MAPL 마플 교과서 확률과 통계 (2019년 고3용) - 2009 개정 교육과정 ㅣ 마플 교과서 (2019년)  </w:t>
        <w:br/>
        <w:t xml:space="preserve">임정선 (지은이) | 희망에듀 | 2014년 11월18,000원 → 16,200원 (10%할인),  마일리지 900원 (5% 적립) (4) | 세일즈포인트 : 3,202 </w:t>
      </w:r>
    </w:p>
    <w:p>
      <w:r>
        <w:t xml:space="preserve">품절보관함  보관함마이리스트 </w:t>
        <w:br/>
      </w:r>
    </w:p>
    <w:p>
      <w:r>
        <w:t>3347.</w:t>
      </w:r>
    </w:p>
    <w:p/>
    <w:p/>
    <w:p>
      <w:r>
        <w:br/>
        <w:t xml:space="preserve">씨뮬 전국연합 3년간 모의고사 고3 수학 A - EBS로 공부하고 씨뮬로 실전연습, 2015년 ㅣ 씨뮬 시리즈 2015년  </w:t>
        <w:br/>
        <w:t xml:space="preserve">골드교육 편집부 (지은이) | 골드교육 | 2014년 11월12,000원 → 10,800원 (10%할인),  마일리지 600원 (5% 적립)세일즈포인트 : 501 </w:t>
      </w:r>
    </w:p>
    <w:p>
      <w:r>
        <w:t xml:space="preserve">품절보관함  보관함마이리스트 </w:t>
        <w:br/>
      </w:r>
    </w:p>
    <w:p>
      <w:r>
        <w:t>3348.</w:t>
      </w:r>
    </w:p>
    <w:p/>
    <w:p/>
    <w:p>
      <w:r>
        <w:br/>
        <w:t xml:space="preserve">씨뮬 전국연합 3년간 모의고사 고3 수학 B - EBS로 공부하고 씨뮬로 실전연습, 2015년 ㅣ 씨뮬 시리즈 2015년  </w:t>
        <w:br/>
        <w:t xml:space="preserve">골드교육 편집부 (지은이) | 골드교육 | 2014년 11월12,000원 → 10,800원 (10%할인),  마일리지 600원 (5% 적립)세일즈포인트 : 413 </w:t>
      </w:r>
    </w:p>
    <w:p>
      <w:r>
        <w:t xml:space="preserve">품절보관함  보관함마이리스트 </w:t>
        <w:br/>
      </w:r>
    </w:p>
    <w:p>
      <w:r>
        <w:t>3349.</w:t>
      </w:r>
    </w:p>
    <w:p/>
    <w:p/>
    <w:p>
      <w:r>
        <w:br/>
        <w:t xml:space="preserve">메가스터디 메시지 수학 2 (2017년용) ㅣ 메시지 수학 (2017년)  </w:t>
        <w:br/>
        <w:t xml:space="preserve">메가북스 수학 연구회 (엮은이) | 메가스터디(참고서) | 2014년 10월14,000원 → 12,600원 (10%할인),  마일리지 700원 (5% 적립) (2) | 세일즈포인트 : 301 </w:t>
      </w:r>
    </w:p>
    <w:p>
      <w:r>
        <w:t xml:space="preserve">품절보관함  보관함마이리스트 </w:t>
        <w:br/>
      </w:r>
    </w:p>
    <w:p>
      <w:r>
        <w:t>3350.</w:t>
      </w:r>
    </w:p>
    <w:p/>
    <w:p/>
    <w:p>
      <w:r>
        <w:br/>
        <w:t xml:space="preserve">新수학의 바이블 미적분 2 풀이집 (2019년 고3용) - 2009 교육과정 ㅣ 고등 수학의 바이블 (2019년 고3용)  </w:t>
        <w:br/>
        <w:t xml:space="preserve">민경도, 이창희 (지은이) | 이투스북 | 2014년 10월3,000원 → 2,700원 (10%할인),  마일리지 150원 (5% 적립) (4) | 세일즈포인트 : 5,583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新수학의 바이블 미적분 2 (2019년 고3용) - 2009 교육과정, 섬세한 개념 설명과 1+3 수준별 문제 구성 ㅣ 고등 수학의 바이블 (2019년 고3용)  </w:t>
        <w:br/>
        <w:t xml:space="preserve">민경도, 이창희 (지은이) | 이투스북 | 2014년 10월17,000원 → 15,300원 (10%할인),  마일리지 850원 (5% 적립) (5) | 세일즈포인트 : 6,756 </w:t>
      </w:r>
    </w:p>
    <w:p>
      <w:r>
        <w:t xml:space="preserve">품절보관함  보관함마이리스트 </w:t>
        <w:br/>
      </w:r>
    </w:p>
    <w:p>
      <w:r>
        <w:t>3352.</w:t>
      </w:r>
    </w:p>
    <w:p/>
    <w:p/>
    <w:p>
      <w:r>
        <w:br/>
        <w:t xml:space="preserve">이유있는 Choice 3년간 전국연합 모의고사 기출문제집 국어 고2 - 2017 수능.내신 대비, 2015년 ㅣ 고등 이유있는 Choice 시리즈 2015년  </w:t>
        <w:br/>
        <w:t xml:space="preserve">중앙입시교육연구원 편집부 (엮은이) | 중앙입시교육연구원 | 2014년 10월10,800원 → 9,720원 (10%할인),  마일리지 540원 (5% 적립)세일즈포인트 : 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3353.</w:t>
      </w:r>
    </w:p>
    <w:p/>
    <w:p/>
    <w:p>
      <w:r>
        <w:br/>
        <w:t xml:space="preserve">이유있는 Choice 3년간 전국연합 모의고사 기출문제집 수학 B 고2 - 2017 수능.내신 대비, 2015년 ㅣ 고등 이유있는 Choice 시리즈 2015년  </w:t>
        <w:br/>
        <w:t xml:space="preserve">중앙입시교육연구원 편집부 (엮은이) | 중앙입시교육연구원 | 2014년 10월8,800원 → 7,920원 (10%할인),  마일리지 440원 (5% 적립)세일즈포인트 : 21 </w:t>
      </w:r>
    </w:p>
    <w:p>
      <w:r>
        <w:t xml:space="preserve">품절보관함  보관함마이리스트 </w:t>
        <w:br/>
      </w:r>
    </w:p>
    <w:p>
      <w:r>
        <w:t>3354.</w:t>
      </w:r>
    </w:p>
    <w:p/>
    <w:p/>
    <w:p>
      <w:r>
        <w:br/>
        <w:t xml:space="preserve">이유있는 Choice 3년간 전국연합 모의고사 기출문제집 수학 A 고2 - 2017 수능.내신 대비, 2015년 ㅣ 고등 이유있는 Choice 시리즈 2015년  </w:t>
        <w:br/>
        <w:t xml:space="preserve">중앙입시교육연구원 편집부 (엮은이) | 중앙입시교육연구원 | 2014년 10월8,800원 → 7,920원 (10%할인),  마일리지 440원 (5% 적립)세일즈포인트 : 16 </w:t>
      </w:r>
    </w:p>
    <w:p>
      <w:r>
        <w:t xml:space="preserve">구판절판보관함  보관함마이리스트 </w:t>
        <w:br/>
      </w:r>
    </w:p>
    <w:p>
      <w:r>
        <w:t>3355.</w:t>
      </w:r>
    </w:p>
    <w:p/>
    <w:p/>
    <w:p>
      <w:r>
        <w:br/>
        <w:t xml:space="preserve">실력 수학의 정석 미적분 2 (2019년 고3용) - 2009 교육과정 ㅣ 수학의 정석 (2019년)  </w:t>
        <w:br/>
        <w:t xml:space="preserve">홍성대 (지은이) | 성지출판 | 2014년 10월19,500원 → 17,550원 (10%할인),  마일리지 970원 (5% 적립) (5) | 세일즈포인트 : 4,131 </w:t>
      </w:r>
    </w:p>
    <w:p>
      <w:r>
        <w:t xml:space="preserve">품절보관함  보관함마이리스트 </w:t>
        <w:br/>
      </w:r>
    </w:p>
    <w:p>
      <w:r>
        <w:t>3356.</w:t>
      </w:r>
    </w:p>
    <w:p/>
    <w:p/>
    <w:p>
      <w:r>
        <w:br/>
        <w:t xml:space="preserve">기본 수학의 정석 미적분 2 (2019년 고3용) - 2009 교육과정 ㅣ 수학의 정석 (2019년)  </w:t>
        <w:br/>
        <w:t xml:space="preserve">홍성대 (지은이) | 성지출판 | 2014년 10월19,000원 → 17,100원 (10%할인),  마일리지 950원 (5% 적립) (8) | 세일즈포인트 : 7,389 </w:t>
      </w:r>
    </w:p>
    <w:p>
      <w:r>
        <w:t xml:space="preserve">품절보관함  보관함마이리스트 </w:t>
        <w:br/>
      </w:r>
    </w:p>
    <w:p>
      <w:r>
        <w:t>3357.</w:t>
      </w:r>
    </w:p>
    <w:p/>
    <w:p/>
    <w:p>
      <w:r>
        <w:br/>
        <w:t xml:space="preserve">풍산자 필수유형 미적분 1 (2015년) - 새 교육과정 ㅣ 고등 풍산자 수학 2015년  </w:t>
        <w:br/>
        <w:t xml:space="preserve">수학교육연구실 (엮은이) | 지학사(참고서) | 2014년 10월13,000원 → 11,700원 (10%할인),  마일리지 650원 (5% 적립)세일즈포인트 : 275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3358.</w:t>
      </w:r>
    </w:p>
    <w:p/>
    <w:p/>
    <w:p>
      <w:r>
        <w:br/>
        <w:t xml:space="preserve">풍산자 필수유형 확률과 통계 - 새 교육과정, 2015년 ㅣ 고등 풍산자 수학 2015년  </w:t>
        <w:br/>
        <w:t xml:space="preserve">수학교육연구실 (엮은이) | 지학사(참고서) | 2014년 10월9,000원 → 8,100원 (10%할인),  마일리지 450원 (5% 적립)세일즈포인트 : 211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3359.</w:t>
      </w:r>
    </w:p>
    <w:p/>
    <w:p/>
    <w:p>
      <w:r>
        <w:br/>
        <w:t xml:space="preserve">천재 더블클릭 수학 1 - 2009 개정 교육과정, 2015년 </w:t>
        <w:br/>
        <w:t xml:space="preserve">해법수학연구회, 김형정, 이문호, 김형균, 최용준, 이성기, 신상애, 고건영 (지은이) | 천재교육(학원물) | 2014년 10월9,500원 → 8,550원 (10%할인),  마일리지 470원 (5% 적립)세일즈포인트 : 290 </w:t>
      </w:r>
    </w:p>
    <w:p>
      <w:r>
        <w:t xml:space="preserve">품절보관함  보관함마이리스트 </w:t>
        <w:br/>
      </w:r>
    </w:p>
    <w:p>
      <w:r>
        <w:t>3360.</w:t>
      </w:r>
    </w:p>
    <w:p/>
    <w:p/>
    <w:p>
      <w:r>
        <w:br/>
        <w:t xml:space="preserve">Upgrade Math 업그레이드 수학 미분과 적분 1 - Level Basic, 2015년 ㅣ Upgrade Math 업그레이드 수학  </w:t>
        <w:br/>
        <w:t xml:space="preserve">강순식 (지은이) | 씨실과날실 | 2014년 10월15,000원 → 13,500원 (10%할인),  마일리지 750원 (5% 적립)세일즈포인트 : 287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3361.</w:t>
      </w:r>
    </w:p>
    <w:p/>
    <w:p/>
    <w:p>
      <w:r>
        <w:br/>
        <w:t xml:space="preserve">적자생존 개념정리 미적분과 통계 기본 - 이해 기반의 암기를 위한 수학 개념서 ㅣ 적자생존 개념정리  </w:t>
        <w:br/>
        <w:t xml:space="preserve">나티배 (지은이) | 리딩교육(LeadingEdu) | 2014년 10월15,000원 → 13,500원 (10%할인),  마일리지 750원 (5% 적립)세일즈포인트 : 11 </w:t>
      </w:r>
    </w:p>
    <w:p>
      <w:r>
        <w:t xml:space="preserve">품절보관함  보관함마이리스트 </w:t>
        <w:br/>
      </w:r>
    </w:p>
    <w:p>
      <w:r>
        <w:t>3362.</w:t>
      </w:r>
    </w:p>
    <w:p/>
    <w:p/>
    <w:p>
      <w:r>
        <w:br/>
        <w:t xml:space="preserve">개념 SSEN 쎈 미적분 2 (2019년 고3용) - 2009 개정 교육과정 ㅣ 고등 개념 쎈수학 (2019년)  </w:t>
        <w:br/>
        <w:t xml:space="preserve">홍범준, 신사고수학콘텐츠연구회 (지은이) | 좋은책신사고 | 2014년 10월16,000원 → 14,400원 (10%할인),  마일리지 800원 (5% 적립) (1) | 세일즈포인트 : 2,270 </w:t>
      </w:r>
    </w:p>
    <w:p>
      <w:r>
        <w:t xml:space="preserve">품절보관함  보관함마이리스트 </w:t>
        <w:br/>
      </w:r>
    </w:p>
    <w:p>
      <w:r>
        <w:t>3363.</w:t>
      </w:r>
    </w:p>
    <w:p/>
    <w:p/>
    <w:p>
      <w:r>
        <w:br/>
        <w:t xml:space="preserve">新수학의 바이블 BOB 미적분 1 (2019년 고3용) - 2009 교육과정, 내신 수능 필수 유형 문제 기본서 ㅣ 고등 수학의 바이블 (2019년 고3용)  </w:t>
        <w:br/>
        <w:t xml:space="preserve">민경도, 이창희, 배장윤, 노하은, 이승열 (지은이) | 이투스북 | 2014년 10월12,000원 → 10,800원 (10%할인),  마일리지 600원 (5% 적립) (1) | 세일즈포인트 : 934 </w:t>
      </w:r>
    </w:p>
    <w:p>
      <w:r>
        <w:t xml:space="preserve">품절보관함  보관함마이리스트 </w:t>
        <w:br/>
      </w:r>
    </w:p>
    <w:p>
      <w:r>
        <w:t>3364.</w:t>
      </w:r>
    </w:p>
    <w:p/>
    <w:p/>
    <w:p>
      <w:r>
        <w:br/>
        <w:t xml:space="preserve">일사천리 전국학력평가 문제지 4개년 문제집 고2 수학영역 B형 - 2015년 ㅣ 일사천리 시리즈 2015년  </w:t>
        <w:br/>
        <w:t xml:space="preserve">매쓰원 편집부 (엮은이) | 매쓰원 | 2014년 10월8,000원 → 7,200원 (10%할인),  마일리지 400원 (5% 적립)세일즈포인트 : 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3365.</w:t>
      </w:r>
    </w:p>
    <w:p/>
    <w:p/>
    <w:p>
      <w:r>
        <w:br/>
        <w:t xml:space="preserve">일사천리 전국학력평가 문제지 4개년 문제집 고2 수학영역 A형 - 2015년 ㅣ 일사천리 시리즈 2015년  </w:t>
        <w:br/>
        <w:t xml:space="preserve">매쓰원 편집부 (엮은이) | 매쓰원 | 2014년 10월8,000원 → 7,200원 (10%할인),  마일리지 400원 (5% 적립)세일즈포인트 : 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3366.</w:t>
      </w:r>
    </w:p>
    <w:p/>
    <w:p/>
    <w:p>
      <w:r>
        <w:br/>
        <w:t xml:space="preserve">일사천리 전국학력평가 문제지 4개년 문제집 고1 수학영역 - 2015년 ㅣ 일사천리 시리즈 2015년  </w:t>
        <w:br/>
        <w:t xml:space="preserve">매쓰원 편집부 (엮은이) | 매쓰원 | 2014년 10월8,000원 → 7,200원 (10%할인),  마일리지 400원 (5% 적립)세일즈포인트 : 50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3367.</w:t>
      </w:r>
    </w:p>
    <w:p/>
    <w:p/>
    <w:p>
      <w:r>
        <w:br/>
        <w:t xml:space="preserve">일사천리 전국연합학력평가 최근 2개년 통합 문제집 고1 통합본 - 국어.수학.영어 영역, 2015년 ㅣ 일사천리 시리즈 2015년  </w:t>
        <w:br/>
        <w:t xml:space="preserve">매쓰원 편집부 (엮은이) | 매쓰원 | 2014년 10월13,000원 → 11,700원 (10%할인),  마일리지 650원 (5% 적립)세일즈포인트 : 25 </w:t>
      </w:r>
    </w:p>
    <w:p>
      <w:r>
        <w:t xml:space="preserve">절판보관함  보관함마이리스트 </w:t>
        <w:br/>
      </w:r>
    </w:p>
    <w:p>
      <w:r>
        <w:t>3368.</w:t>
      </w:r>
    </w:p>
    <w:p/>
    <w:p/>
    <w:p>
      <w:r>
        <w:br/>
        <w:t xml:space="preserve">이유있는 Choice 3년간 전국연합 모의고사 기출문제집 수학 B 고3 - 2016 수능.내신 대비, 2015년 ㅣ 고등 이유있는 Choice 시리즈 2015년  </w:t>
        <w:br/>
        <w:t xml:space="preserve">중앙입시교육연구원 편집부 (엮은이) | 중앙입시교육연구원 | 2014년 10월9,800원 → 8,820원 (10%할인),  마일리지 490원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3369.</w:t>
      </w:r>
    </w:p>
    <w:p/>
    <w:p/>
    <w:p>
      <w:r>
        <w:br/>
        <w:t xml:space="preserve">이유있는 Choice 3년간 전국연합 모의고사 기출문제집 수학 A 고3 - 2016 수능.내신 대비, 2015년 ㅣ 고등 이유있는 Choice 시리즈 2015년  </w:t>
        <w:br/>
        <w:t xml:space="preserve">중앙입시교육연구원 편집부 (엮은이) | 중앙입시교육연구원 | 2014년 10월9,800원 → 8,820원 (10%할인),  마일리지 490원 (5% 적립)세일즈포인트 : 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3370.</w:t>
      </w:r>
    </w:p>
    <w:p/>
    <w:p/>
    <w:p>
      <w:r>
        <w:br/>
        <w:t xml:space="preserve">2016 신수능 기출 레시피 270제 고3 수학A형 - 2014년 9월 평가원까지 수록한 최신판 ㅣ 완전학습 신수능 기출문제집 시리즈 129 </w:t>
        <w:br/>
        <w:t xml:space="preserve">중앙TSP 편집부 (엮은이) | 중앙TSP | 2014년 10월8,500원 → 7,650원 (10%할인),  마일리지 420원 (5% 적립) (1) | 세일즈포인트 : 23 </w:t>
      </w:r>
    </w:p>
    <w:p>
      <w:r>
        <w:t xml:space="preserve">품절보관함  보관함마이리스트 </w:t>
        <w:br/>
      </w:r>
    </w:p>
    <w:p>
      <w:r>
        <w:t>3371.</w:t>
      </w:r>
    </w:p>
    <w:p/>
    <w:p/>
    <w:p>
      <w:r>
        <w:br/>
        <w:t xml:space="preserve">2016 신수능 기출 레시피 270제 고3 수학B형 - 2014년 9월 평가원까지 수록한 최신판 ㅣ 완전학습 신수능 기출문제집 시리즈 130 </w:t>
        <w:br/>
        <w:t xml:space="preserve">중앙TSP 편집부 (엮은이) | 중앙TSP | 2014년 10월8,500원 → 7,650원 (10%할인),  마일리지 420원 (5% 적립) (1) | 세일즈포인트 : 15 </w:t>
      </w:r>
    </w:p>
    <w:p>
      <w:r>
        <w:t xml:space="preserve">품절보관함  보관함마이리스트 </w:t>
        <w:br/>
      </w:r>
    </w:p>
    <w:p>
      <w:r>
        <w:t>3372.</w:t>
      </w:r>
    </w:p>
    <w:p/>
    <w:p/>
    <w:p>
      <w:r>
        <w:br/>
        <w:t xml:space="preserve">이유있는 Choice 3년간 전국연합 모의고사 기출문제집 수학 고1 - 2015년 ㅣ 고등 이유있는 Choice 시리즈 2015년  </w:t>
        <w:br/>
        <w:t xml:space="preserve">중앙입시교육연구원 편집부 (엮은이) | 중앙입시교육연구원 | 2014년 10월8,800원 → 7,920원 (10%할인),  마일리지 440원 (5% 적립)세일즈포인트 : 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3373.</w:t>
      </w:r>
    </w:p>
    <w:p/>
    <w:p/>
    <w:p>
      <w:r>
        <w:br/>
        <w:t xml:space="preserve">메가스터디 메시지 수학 1 (2017년용) ㅣ 메시지 수학 (2017년)  </w:t>
        <w:br/>
        <w:t xml:space="preserve">메가북스 수학 연구회 (엮은이) | 메가스터디(참고서) | 2014년 10월14,000원 → 12,600원 (10%할인),  마일리지 700원 (5% 적립) (1) | 세일즈포인트 : 401 </w:t>
      </w:r>
    </w:p>
    <w:p>
      <w:r>
        <w:t xml:space="preserve">품절보관함  보관함마이리스트 </w:t>
        <w:br/>
      </w:r>
    </w:p>
    <w:p>
      <w:r>
        <w:t>3374.</w:t>
      </w:r>
    </w:p>
    <w:p/>
    <w:p/>
    <w:p>
      <w:r>
        <w:br/>
        <w:t xml:space="preserve">해법 多문항 1500 확률과 통계 (2018년용) ㅣ 고등 다문항 수학 (2018년)  </w:t>
        <w:br/>
        <w:t xml:space="preserve">최용준 (지은이) | 천재교육 | 2014년 10월11,500원 → 10,350원 (10%할인),  마일리지 570원 (5% 적립) (2) | 세일즈포인트 : 736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3375.</w:t>
      </w:r>
    </w:p>
    <w:p/>
    <w:p/>
    <w:p>
      <w:r>
        <w:br/>
        <w:t xml:space="preserve">오만수 B형 - 오답 잡고 만점 받는 수능 수학영역 B형, 2015년 </w:t>
        <w:br/>
        <w:t xml:space="preserve">박태균 (지은이) | 느낌이있는책 | 2014년 10월12,000원 → 10,800원 (10%할인),  마일리지 600원 (5% 적립) (1) | 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3376.</w:t>
      </w:r>
    </w:p>
    <w:p/>
    <w:p/>
    <w:p>
      <w:r>
        <w:br/>
        <w:t xml:space="preserve">앤디션 모의고사 기출문제집 고3 수학 B - 2016년 수능 대비, 2015년 ㅣ 앤디션 모의고사 기출문제집 2015년  </w:t>
        <w:br/>
        <w:t xml:space="preserve">아이오씨에스 편집부 (엮은이) | 아이오씨에스 | 2014년 10월8,500원 → 7,650원 (10%할인),  마일리지 420원 (5% 적립)세일즈포인트 : 31 </w:t>
      </w:r>
    </w:p>
    <w:p>
      <w:r>
        <w:t xml:space="preserve">품절보관함  보관함마이리스트 </w:t>
        <w:br/>
      </w:r>
    </w:p>
    <w:p>
      <w:r>
        <w:t>3377.</w:t>
      </w:r>
    </w:p>
    <w:p/>
    <w:p/>
    <w:p>
      <w:r>
        <w:br/>
        <w:t xml:space="preserve">앤디션 모의고사 기출문제집 고3 수학 A - 2016년 수능 대비, 2015년 ㅣ 앤디션 모의고사 기출문제집 2015년  </w:t>
        <w:br/>
        <w:t xml:space="preserve">아이오씨에스 편집부 (엮은이) | 아이오씨에스 | 2014년 10월7,500원 → 6,750원 (10%할인),  마일리지 370원 (5% 적립)세일즈포인트 : 24 </w:t>
      </w:r>
    </w:p>
    <w:p>
      <w:r>
        <w:t xml:space="preserve">품절보관함  보관함마이리스트 </w:t>
        <w:br/>
      </w:r>
    </w:p>
    <w:p>
      <w:r>
        <w:t>3378.</w:t>
      </w:r>
    </w:p>
    <w:p/>
    <w:p/>
    <w:p>
      <w:r>
        <w:br/>
        <w:t xml:space="preserve">2015 이해원 FINAL 모의고사 수학영역 A형 (8절) - 2014년 ㅣ 오르비 모의고사 시리즈 2014년  </w:t>
        <w:br/>
        <w:t xml:space="preserve">이해원 (지은이) | 오르비북스 | 2014년 10월11,900원 → 11,300원 (6%할인),  마일리지 590원 (5% 적립)세일즈포인트 : 271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3379.</w:t>
      </w:r>
    </w:p>
    <w:p/>
    <w:p/>
    <w:p>
      <w:r>
        <w:br/>
        <w:t xml:space="preserve">적자생존 개념정리 수학 1 - 이해 기반의 암기를 위한 수학 개념서 ㅣ 적자생존 개념정리  </w:t>
        <w:br/>
        <w:t xml:space="preserve">나티배 (지은이) | 리딩교육(LeadingEdu) | 2014년 10월15,000원 → 13,500원 (10%할인),  마일리지 750원 (5% 적립)세일즈포인트 : 13 </w:t>
      </w:r>
    </w:p>
    <w:p>
      <w:r>
        <w:t xml:space="preserve">품절보관함  보관함마이리스트 </w:t>
        <w:br/>
      </w:r>
    </w:p>
    <w:p>
      <w:r>
        <w:t>3380.</w:t>
      </w:r>
    </w:p>
    <w:p/>
    <w:p/>
    <w:p>
      <w:r>
        <w:br/>
        <w:t xml:space="preserve">2015 한석원 실전모의고사 3 수학 B - 2014년 ㅣ 2015 한석원 실전모의고사  </w:t>
        <w:br/>
        <w:t xml:space="preserve">한석원 (지은이) | 생각의질서 | 2014년 10월7,000원 → 7,000원,  마일리지 350원 (5% 적립) (4) | 세일즈포인트 : 1,381 </w:t>
      </w:r>
    </w:p>
    <w:p>
      <w:r>
        <w:t xml:space="preserve">절판보관함  보관함마이리스트 </w:t>
        <w:br/>
      </w:r>
    </w:p>
    <w:p>
      <w:r>
        <w:t>3381.</w:t>
      </w:r>
    </w:p>
    <w:p/>
    <w:p/>
    <w:p>
      <w:r>
        <w:br/>
        <w:t xml:space="preserve">2015 한석원 실전모의고사 3 수학 A - 2014년 ㅣ 2015 한석원 실전모의고사  </w:t>
        <w:br/>
        <w:t xml:space="preserve">한석원 (지은이) | 생각의질서 | 2014년 10월7,000원 → 7,000원,  마일리지 350원 (5% 적립)세일즈포인트 : 630 </w:t>
      </w:r>
    </w:p>
    <w:p>
      <w:r>
        <w:t xml:space="preserve">절판보관함  보관함마이리스트 </w:t>
        <w:br/>
      </w:r>
    </w:p>
    <w:p>
      <w:r>
        <w:t>3382.</w:t>
      </w:r>
    </w:p>
    <w:p/>
    <w:p/>
    <w:p>
      <w:r>
        <w:br/>
        <w:t xml:space="preserve">세븐에듀 봉투 모의고사 수학영역 B형 - 2014년 ㅣ 세븐에듀 봉투 모의고사 2014년  </w:t>
        <w:br/>
        <w:t xml:space="preserve">차길영 (지은이) | 세븐에듀 | 2014년 10월7,000원 → 6,300원 (10%할인),  마일리지 350원 (5% 적립) </w:t>
      </w:r>
    </w:p>
    <w:p>
      <w:r>
        <w:t xml:space="preserve">품절보관함  보관함마이리스트 </w:t>
        <w:br/>
      </w:r>
    </w:p>
    <w:p>
      <w:r>
        <w:t>3383.</w:t>
      </w:r>
    </w:p>
    <w:p/>
    <w:p/>
    <w:p>
      <w:r>
        <w:br/>
        <w:t xml:space="preserve">세븐에듀 봉투 모의고사 수학영역 A형 - 2014년 ㅣ 세븐에듀 봉투 모의고사 2014년  </w:t>
        <w:br/>
        <w:t xml:space="preserve">차길영 (지은이) | 세븐에듀 | 2014년 10월7,000원 → 6,300원 (10%할인),  마일리지 350원 (5% 적립) </w:t>
      </w:r>
    </w:p>
    <w:p>
      <w:r>
        <w:t xml:space="preserve">품절보관함  보관함마이리스트 </w:t>
        <w:br/>
      </w:r>
    </w:p>
    <w:p>
      <w:r>
        <w:t>3384.</w:t>
      </w:r>
    </w:p>
    <w:p/>
    <w:p/>
    <w:p>
      <w:r>
        <w:br/>
        <w:t xml:space="preserve">내공의 힘 고등 미적분 1 473제 (2019년용) - 2009 개정 교육과정 ㅣ 고등 내공의 힘 (2009 교육과정)  </w:t>
        <w:br/>
        <w:t xml:space="preserve">이성기 (지은이) | 비상교육 | 2014년 10월10,000원 → 9,000원 (10%할인),  마일리지 500원 (5% 적립) (2) | 세일즈포인트 : 731 </w:t>
      </w:r>
    </w:p>
    <w:p>
      <w:r>
        <w:t xml:space="preserve">품절보관함  보관함마이리스트 </w:t>
        <w:br/>
      </w:r>
    </w:p>
    <w:p>
      <w:r>
        <w:t>3385.</w:t>
      </w:r>
    </w:p>
    <w:p/>
    <w:p/>
    <w:p>
      <w:r>
        <w:br/>
        <w:t xml:space="preserve">내공의 힘 고등 확률과 통계 460제 (2019년용) - 2009 개정 교육과정 ㅣ 고등 내공의 힘 (2009 교육과정)  </w:t>
        <w:br/>
        <w:t xml:space="preserve">이성기 (지은이) | 비상교육 | 2014년 10월10,000원 → 9,000원 (10%할인),  마일리지 500원 (5% 적립) (1) | 세일즈포인트 : 603 </w:t>
      </w:r>
    </w:p>
    <w:p>
      <w:r>
        <w:t xml:space="preserve">품절보관함  보관함마이리스트 </w:t>
        <w:br/>
      </w:r>
    </w:p>
    <w:p>
      <w:r>
        <w:t>3386.</w:t>
      </w:r>
    </w:p>
    <w:p/>
    <w:p/>
    <w:p>
      <w:r>
        <w:br/>
        <w:t xml:space="preserve">붐 특강 수학 1 - 새교육과정, 2015년 ㅣ 붐 특강 2015년  </w:t>
        <w:br/>
        <w:t xml:space="preserve">조정묵 (지은이) | 미래엔 | 2014년 10월8,000원 → 7,200원 (10%할인),  마일리지 400원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3387.</w:t>
      </w:r>
    </w:p>
    <w:p/>
    <w:p/>
    <w:p>
      <w:r>
        <w:br/>
        <w:t xml:space="preserve">개념 + 유형 기하와 벡터 (2019년 고3용) - 2009 개정 교육과정 ㅣ 고등 개념+유형 수학 (2019년)  </w:t>
        <w:br/>
        <w:t xml:space="preserve">남승진 (지은이) | 비상교육 | 2014년 10월15,000원 → 13,500원 (10%할인),  마일리지 750원 (5% 적립) (3) | 세일즈포인트 : 2,684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3388.</w:t>
      </w:r>
    </w:p>
    <w:p/>
    <w:p/>
    <w:p>
      <w:r>
        <w:br/>
        <w:t xml:space="preserve">개념 + 유형 미적분 2 (2019년 고3용) - 2009 개정 교육과정 ㅣ 고등 개념+유형 수학 (2019년)  </w:t>
        <w:br/>
        <w:t xml:space="preserve">조계성 (지은이) | 비상교육 | 2014년 10월15,000원 → 13,500원 (10%할인),  마일리지 750원 (5% 적립) (2) | 세일즈포인트 : 2,684 </w:t>
      </w:r>
    </w:p>
    <w:p>
      <w:r>
        <w:t xml:space="preserve">품절보관함  보관함마이리스트 </w:t>
        <w:br/>
      </w:r>
    </w:p>
    <w:p>
      <w:r>
        <w:t>3389.</w:t>
      </w:r>
    </w:p>
    <w:p/>
    <w:p/>
    <w:p>
      <w:r>
        <w:br/>
        <w:t xml:space="preserve">Allead 올리드 고등 미적분 1 - 새 교육과정, 2015년 ㅣ 고등 올리드 시리즈 2015년  </w:t>
        <w:br/>
        <w:t xml:space="preserve">신승호 (지은이) | 미래엔 | 2014년 9월15,000원 → 13,500원 (10%할인),  마일리지 750원 (5% 적립)세일즈포인트 : 122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3390.</w:t>
      </w:r>
    </w:p>
    <w:p/>
    <w:p/>
    <w:p>
      <w:r>
        <w:br/>
        <w:t xml:space="preserve">Allead 올리드 고등 확률과 통계 - 새 교육과정, 2015년 ㅣ 고등 올리드 시리즈 2015년  </w:t>
        <w:br/>
        <w:t xml:space="preserve">신승호 (지은이) | 미래엔 | 2014년 9월13,000원 → 11,700원 (10%할인),  마일리지 650원 (5% 적립)세일즈포인트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3391.</w:t>
      </w:r>
    </w:p>
    <w:p/>
    <w:p/>
    <w:p>
      <w:r>
        <w:br/>
        <w:t xml:space="preserve">Allead 올리드 고등 수학 2 - 새 교육과정, 2015년 ㅣ 고등 올리드 시리즈 2015년  </w:t>
        <w:br/>
        <w:t xml:space="preserve">신승호 (지은이) | 미래엔 | 2014년 9월14,000원 → 12,600원 (10%할인),  마일리지 700원 (5% 적립)세일즈포인트 : 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3392.</w:t>
      </w:r>
    </w:p>
    <w:p/>
    <w:p/>
    <w:p>
      <w:r>
        <w:br/>
        <w:t xml:space="preserve">Allead 올리드 고등 수학 1 - 새 교육과정, 2015년 ㅣ 고등 올리드 시리즈 2015년  </w:t>
        <w:br/>
        <w:t xml:space="preserve">신승호 (지은이) | 미래엔 | 2014년 9월15,000원 → 13,500원 (10%할인),  마일리지 750원 (5% 적립)세일즈포인트 : 227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3393.</w:t>
      </w:r>
    </w:p>
    <w:p/>
    <w:p/>
    <w:p>
      <w:r>
        <w:br/>
        <w:t xml:space="preserve">일등급 수학 확률과 통계 (2019년 고3용) ㅣ 고등 일등급 수학 (2019년)  </w:t>
        <w:br/>
        <w:t xml:space="preserve">수경 편집부 (엮은이) | 수경출판사(학습) | 2014년 9월11,000원 → 9,900원 (10%할인),  마일리지 550원 (5% 적립) (3) | 세일즈포인트 : 2,009 </w:t>
      </w:r>
    </w:p>
    <w:p>
      <w:r>
        <w:t xml:space="preserve">품절보관함  보관함마이리스트 </w:t>
        <w:br/>
      </w:r>
    </w:p>
    <w:p>
      <w:r>
        <w:t>3394.</w:t>
      </w:r>
    </w:p>
    <w:p/>
    <w:p/>
    <w:p>
      <w:r>
        <w:br/>
        <w:t xml:space="preserve">2015 이해원 FINAL 모의고사 수학영역 B형 (8절) - 2014년 ㅣ 오르비 모의고사 시리즈 2014년  </w:t>
        <w:br/>
        <w:t xml:space="preserve">이해원 (지은이) | 오르비북스 | 2014년 9월13,900원 → 13,200원 (6%할인),  마일리지 690원 (5% 적립) (2) | 세일즈포인트 : 581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3395.</w:t>
      </w:r>
    </w:p>
    <w:p/>
    <w:p/>
    <w:p>
      <w:r>
        <w:br/>
        <w:t xml:space="preserve">수학의 샘 기하와 벡터 (2019년 고3용) - 2009 개정 교육과정 ㅣ 수학의샘 수학 (2019년)  </w:t>
        <w:br/>
        <w:t xml:space="preserve">이창주 (지은이) | 아름다운샘 | 2014년 9월17,000원 → 15,300원 (10%할인),  마일리지 850원 (5% 적립) (1) | 세일즈포인트 : 831 </w:t>
      </w:r>
    </w:p>
    <w:p>
      <w:r>
        <w:t xml:space="preserve">품절보관함  보관함마이리스트 </w:t>
        <w:br/>
      </w:r>
    </w:p>
    <w:p>
      <w:r>
        <w:t>3396.</w:t>
      </w:r>
    </w:p>
    <w:p/>
    <w:p/>
    <w:p>
      <w:r>
        <w:br/>
        <w:t xml:space="preserve">arche 아르케 미적분 1 (2018년용) - 새교육과정 ㅣ 아르케 수학 (2018년)  </w:t>
        <w:br/>
        <w:t xml:space="preserve">박중희 (지은이) | 꿈을담는틀(학습) | 2014년 9월15,000원 → 13,500원 (10%할인),  마일리지 750원 (5% 적립) (2) | 세일즈포인트 : 242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3397.</w:t>
      </w:r>
    </w:p>
    <w:p/>
    <w:p/>
    <w:p>
      <w:r>
        <w:br/>
        <w:t xml:space="preserve">팩토 수학의 원리 고등 미적분 1 - 2015년 </w:t>
        <w:br/>
        <w:t xml:space="preserve">한석만 (지은이) | 대성학력개발연구소 | 2014년 9월14,000원 → 12,600원 (10%할인),  마일리지 700원 (5% 적립)세일즈포인트 : 15 </w:t>
      </w:r>
    </w:p>
    <w:p>
      <w:r>
        <w:t xml:space="preserve">절판보관함  보관함마이리스트 </w:t>
        <w:br/>
      </w:r>
    </w:p>
    <w:p>
      <w:r>
        <w:t>3398.</w:t>
      </w:r>
    </w:p>
    <w:p/>
    <w:p/>
    <w:p>
      <w:r>
        <w:br/>
        <w:t xml:space="preserve">수학의 원리 미적분 1 - 2014년 새교육과정 ㅣ 대성학력개발연구소 수학의 원리 2014년  </w:t>
        <w:br/>
        <w:t xml:space="preserve">한석만 (지은이) | 대성학력개발연구소 | 2014년 9월14,000원 → 12,600원 (10%할인),  마일리지 700원 (5% 적립) (2) | 세일즈포인트 : 485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3399.</w:t>
      </w:r>
    </w:p>
    <w:p/>
    <w:p/>
    <w:p>
      <w:r>
        <w:br/>
        <w:t xml:space="preserve">개념원리 RPM 문제기본서 고등 수학 미적분 2 (2019년 고3용) - 2009 개정 교육과정 ㅣ 고등 개념원리 (2009 개정 교육과정)  </w:t>
        <w:br/>
        <w:t xml:space="preserve">이홍섭 (지은이) | 개념원리수학연구소 | 2014년 9월15,000원 → 13,500원 (10%할인),  마일리지 750원 (5% 적립) (4) | 세일즈포인트 : 7,571 </w:t>
      </w:r>
    </w:p>
    <w:p>
      <w:r>
        <w:t xml:space="preserve">품절보관함  보관함마이리스트 </w:t>
        <w:br/>
      </w:r>
    </w:p>
    <w:p>
      <w:r>
        <w:t>3400.</w:t>
      </w:r>
    </w:p>
    <w:p/>
    <w:p/>
    <w:p>
      <w:r>
        <w:br/>
        <w:t xml:space="preserve">수학 2 고1 단원별기출 최근 5개년 300제 - 새교육과정, 단원별구성, 2014년 중간.기말 대비 ㅣ 완전학습 신수능 기출문제집 시리즈 119 </w:t>
        <w:br/>
        <w:t xml:space="preserve">중앙TSP 편집부 (엮은이) | 중앙TSP | 2014년 9월9,000원 → 8,100원 (10%할인),  마일리지 450원 (5% 적립)세일즈포인트 : 47 </w:t>
      </w:r>
    </w:p>
    <w:p>
      <w:r>
        <w:t xml:space="preserve">품절보관함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11월 모의고사 대비 전과목 통합본 고1 2개년 - 2014년 기말고사 대비 ㅣ 완전학습 신수능 기출문제집 시리즈 120 </w:t>
        <w:br/>
        <w:t xml:space="preserve">중앙TSP 편집부 (엮은이) | 중앙TSP | 2014년 9월14,000원 → 12,600원 (10%할인),  마일리지 700원 (5% 적립)세일즈포인트 : 41 </w:t>
      </w:r>
    </w:p>
    <w:p>
      <w:r>
        <w:t xml:space="preserve">품절보관함  보관함마이리스트 </w:t>
        <w:br/>
      </w:r>
    </w:p>
    <w:p>
      <w:r>
        <w:t>3402.</w:t>
      </w:r>
    </w:p>
    <w:p/>
    <w:p/>
    <w:p>
      <w:r>
        <w:br/>
        <w:t xml:space="preserve">11월 모의고사 대비 수학 1.2 고1 단원별 200제 - 새교육과정, 단원별구성, 2014년 기말고사 대비 ㅣ 완전학습 신수능 기출문제집 시리즈 123 </w:t>
        <w:br/>
        <w:t xml:space="preserve">중앙TSP 편집부 (엮은이) | 중앙TSP | 2014년 9월7,500원 → 6,750원 (10%할인),  마일리지 370원 (5% 적립) (1) | 세일즈포인트 : 111 </w:t>
      </w:r>
    </w:p>
    <w:p>
      <w:r>
        <w:t xml:space="preserve">품절보관함  보관함마이리스트 </w:t>
        <w:br/>
      </w:r>
    </w:p>
    <w:p>
      <w:r>
        <w:t>3403.</w:t>
      </w:r>
    </w:p>
    <w:p/>
    <w:p/>
    <w:p>
      <w:r>
        <w:br/>
        <w:t xml:space="preserve">닥듄공 천기누설 봉투모의고사 수학영역 B형 4회분 - 2014년 출시 EBS 수능특강, 수능완성 100% 연계변형, 2015년 ㅣ 닥듄공 시리즈 2015년  </w:t>
        <w:br/>
        <w:t xml:space="preserve">정현경 (지은이) | 수포자북스 | 2014년 9월10,000원 → 9,000원 (10%할인),  마일리지 500원 (5% 적립) (1) | 세일즈포인트 : 19 </w:t>
      </w:r>
    </w:p>
    <w:p>
      <w:r>
        <w:t xml:space="preserve">품절보관함  보관함마이리스트 </w:t>
        <w:br/>
      </w:r>
    </w:p>
    <w:p>
      <w:r>
        <w:t>3404.</w:t>
      </w:r>
    </w:p>
    <w:p/>
    <w:p/>
    <w:p>
      <w:r>
        <w:br/>
        <w:t xml:space="preserve">닥듄공 천기누설 봉투모의고사 수학영역 A형 4회분 - 2014년 출시 EBS 수능특강, 수능완성 100% 연계변형, 2015년 ㅣ 닥듄공 시리즈 2015년  </w:t>
        <w:br/>
        <w:t xml:space="preserve">정현경 (지은이) | 수포자북스 | 2014년 9월10,000원 → 9,000원 (10%할인),  마일리지 500원 (5% 적립) (1) | 세일즈포인트 : 26 </w:t>
      </w:r>
    </w:p>
    <w:p>
      <w:r>
        <w:t xml:space="preserve">품절보관함  보관함마이리스트 </w:t>
        <w:br/>
      </w:r>
    </w:p>
    <w:p>
      <w:r>
        <w:t>3405.</w:t>
      </w:r>
    </w:p>
    <w:p/>
    <w:p/>
    <w:p>
      <w:r>
        <w:br/>
        <w:t xml:space="preserve">고개수 수학 2 - 새교육과정, 2014년 ㅣ 고개수 수학 2014년  </w:t>
        <w:br/>
        <w:t xml:space="preserve">이정훈 (지은이) | 최강수학 | 2014년 9월16,500원 → 14,850원 (10%할인),  마일리지 820원 (5% 적립) (1) | 세일즈포인트 : 27 </w:t>
      </w:r>
    </w:p>
    <w:p>
      <w:r>
        <w:t xml:space="preserve">품절보관함  보관함마이리스트 </w:t>
        <w:br/>
      </w:r>
    </w:p>
    <w:p>
      <w:r>
        <w:t>3406.</w:t>
      </w:r>
    </w:p>
    <w:p/>
    <w:p/>
    <w:p>
      <w:r>
        <w:br/>
        <w:t xml:space="preserve">2015 너만안푼 모의고사 수학영역 B형 (8절) - 2014년 ㅣ 오르비 모의고사 시리즈 2014년  </w:t>
        <w:br/>
        <w:t xml:space="preserve">배성민 (지은이) | 오르비북스 | 2014년 9월14,400원 → 13,680원 (5%할인),  마일리지 720원 (5% 적립) (2) | 세일즈포인트 : 53 </w:t>
      </w:r>
    </w:p>
    <w:p>
      <w:r>
        <w:t xml:space="preserve">품절보관함  보관함마이리스트 </w:t>
        <w:br/>
      </w:r>
    </w:p>
    <w:p>
      <w:r>
        <w:t>3407.</w:t>
      </w:r>
    </w:p>
    <w:p/>
    <w:p/>
    <w:p>
      <w:r>
        <w:br/>
        <w:t xml:space="preserve">EBS 연계 반전 모의고사 2015 수능실전편 이과 패키지 국어A + 수학B + 영어 (봉투형) - 6.9월 모평 100% 반영 EBS 100% 연계, 파이널 봉투 모의고사, 2014년 ㅣ EBS 연계 반전 모의고사 2014년  </w:t>
        <w:br/>
        <w:t xml:space="preserve">이투스 컨텐츠기획실 (엮은이) | 이투스북 | 2014년 9월20,000원 → 18,000원 (10%할인),  마일리지 1,000원 (5% 적립) (3) | 세일즈포인트 : 359 </w:t>
      </w:r>
    </w:p>
    <w:p>
      <w:r>
        <w:t xml:space="preserve">품절보관함  보관함마이리스트 </w:t>
        <w:br/>
      </w:r>
    </w:p>
    <w:p>
      <w:r>
        <w:t>3408.</w:t>
      </w:r>
    </w:p>
    <w:p/>
    <w:p/>
    <w:p>
      <w:r>
        <w:br/>
        <w:t xml:space="preserve">EBS 연계 반전 모의고사 2015 수능실전편 수학 B형 (봉투형) - 6.9월 모평 100% 반영 EBS 100% 연계, 파이널 봉투 모의고사, 2014년 ㅣ EBS 연계 반전 모의고사 2014년  </w:t>
        <w:br/>
        <w:t xml:space="preserve">이투스 수학기획팀 (엮은이) | 이투스북 | 2014년 9월7,000원 → 6,300원 (10%할인),  마일리지 350원 (5% 적립) (1) | 세일즈포인트 : 181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3409.</w:t>
      </w:r>
    </w:p>
    <w:p/>
    <w:p/>
    <w:p>
      <w:r>
        <w:br/>
        <w:t xml:space="preserve">EBS 연계 반전 모의고사 2015 수능실전편 수학 A형 (봉투형) - 6.9월 모평 100% 반영 EBS 100% 연계, 파이널 봉투 모의고사, 2014년 ㅣ EBS 연계 반전 모의고사 2014년  </w:t>
        <w:br/>
        <w:t xml:space="preserve">이투스 수학기획팀 (엮은이) | 이투스북 | 2014년 9월7,000원 → 6,300원 (10%할인),  마일리지 350원 (5% 적립)세일즈포인트 : 230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3410.</w:t>
      </w:r>
    </w:p>
    <w:p/>
    <w:p/>
    <w:p>
      <w:r>
        <w:br/>
        <w:t xml:space="preserve">EBS 연계 반전 모의고사 2015 수능실전편 문과 패키지 국어B + 수학A + 영어 (봉투형) - 6.9월 모평 100% 반영 EBS 100% 연계, 파이널 봉투 모의고사, 2014년 ㅣ EBS 연계 반전 모의고사 2014년  </w:t>
        <w:br/>
        <w:t xml:space="preserve">이투스 컨텐츠기획실 (엮은이) | 이투스북 | 2014년 9월20,000원 → 18,000원 (10%할인),  마일리지 1,000원 (5% 적립) (2) | 세일즈포인트 : 506 </w:t>
      </w:r>
    </w:p>
    <w:p>
      <w:r>
        <w:t xml:space="preserve">품절보관함  보관함마이리스트 </w:t>
        <w:br/>
      </w:r>
    </w:p>
    <w:p>
      <w:r>
        <w:t>3411.</w:t>
      </w:r>
    </w:p>
    <w:p/>
    <w:p/>
    <w:p>
      <w:r>
        <w:br/>
        <w:t xml:space="preserve">수능 백전백승 EBS 연계 봉투모의고사 수학영역 B형 - 2015년 수능 대비 ㅣ 수능 백전백승 EBS연계 봉투모의고사 2015년 대비  </w:t>
        <w:br/>
        <w:t xml:space="preserve">이장현, 허강원, 박선영 (지은이) | 명진아트 | 2014년 9월7,000원 → 6,300원 (10%할인),  마일리지 350원 (5% 적립) (2) | 세일즈포인트 : 23 </w:t>
      </w:r>
    </w:p>
    <w:p>
      <w:r>
        <w:br/>
        <w:t xml:space="preserve">&lt;수능 백전백승 EBS 연계 봉투모의고사 수학영역 가형 3회분 (8절) (2016년) - 2017년 수능 대비 ㅣ 수능 백전백승 EBS 연계 봉투모의고사 (2016년) &gt;로 새로 출간되었습니다. </w:t>
      </w:r>
    </w:p>
    <w:p>
      <w:r>
        <w:t xml:space="preserve">구판절판보관함  보관함마이리스트 </w:t>
        <w:br/>
      </w:r>
    </w:p>
    <w:p>
      <w:r>
        <w:t>3412.</w:t>
      </w:r>
    </w:p>
    <w:p/>
    <w:p/>
    <w:p>
      <w:r>
        <w:br/>
        <w:t xml:space="preserve">수능 백전백승 EBS 연계 봉투모의고사 수학영역 A형 - 2015년 수능 대비 ㅣ 수능 백전백승 EBS연계 봉투모의고사 2015년 대비  </w:t>
        <w:br/>
        <w:t xml:space="preserve">이장현, 허강원, 박선영 (지은이) | 명진아트 | 2014년 9월7,000원 → 6,300원 (10%할인),  마일리지 350원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3413.</w:t>
      </w:r>
    </w:p>
    <w:p/>
    <w:p/>
    <w:p>
      <w:r>
        <w:br/>
        <w:t xml:space="preserve">손&amp;김 LOG OUT 실전모의고사 수학 B형 - 2014년 </w:t>
        <w:br/>
        <w:t xml:space="preserve">손광균, 김철한 (지은이) | 김철한대입수학연구소 | 2014년 9월15,000원 → 13,500원 (10%할인),  마일리지 750원 (5% 적립)세일즈포인트 : 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3414.</w:t>
      </w:r>
    </w:p>
    <w:p/>
    <w:p/>
    <w:p>
      <w:r>
        <w:br/>
        <w:t xml:space="preserve">개념원리 미적분 2 (2019년 고3용) - 2009 개정 교육과정 ㅣ 고등 개념원리 (2009 개정 교육과정)  </w:t>
        <w:br/>
        <w:t xml:space="preserve">이홍섭 (지은이) | 개념원리수학연구소 | 2014년 9월18,000원 → 16,200원 (10%할인),  마일리지 900원 (5% 적립) (7) | 세일즈포인트 : 14,046 </w:t>
      </w:r>
    </w:p>
    <w:p>
      <w:r>
        <w:t xml:space="preserve">품절보관함  보관함마이리스트 </w:t>
        <w:br/>
      </w:r>
    </w:p>
    <w:p>
      <w:r>
        <w:t>3415.</w:t>
      </w:r>
    </w:p>
    <w:p/>
    <w:p/>
    <w:p>
      <w:r>
        <w:br/>
        <w:t xml:space="preserve">新수학의 바이블 BOB 확률과 통계 (2019년 고3용) - 2009 교육과정, 내신 수능 필수 유형 문제 기본서 ㅣ 고등 수학의 바이블 (2019년 고3용)  </w:t>
        <w:br/>
        <w:t xml:space="preserve">심동준, 함영대, 조민규 (지은이) | 이투스북 | 2014년 9월10,000원 → 9,000원 (10%할인),  마일리지 500원 (5% 적립)세일즈포인트 : 1,091 </w:t>
      </w:r>
    </w:p>
    <w:p>
      <w:r>
        <w:t xml:space="preserve">품절보관함  보관함마이리스트 </w:t>
        <w:br/>
      </w:r>
    </w:p>
    <w:p>
      <w:r>
        <w:t>3416.</w:t>
      </w:r>
    </w:p>
    <w:p/>
    <w:p/>
    <w:p>
      <w:r>
        <w:br/>
        <w:t xml:space="preserve">수능 돌직구 실전 Final 봉투모의고사 수학 B형 3회분 - 2015학년도 대학수학능력시험 대비, 2014년 ㅣ 수능 돌직구 모의고사 시리즈 2014년  </w:t>
        <w:br/>
        <w:t xml:space="preserve">영재교육방송 편집부 (엮은이) | 영재교육 | 2014년 9월7,000원 → 6,300원 (10%할인),  마일리지 350원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3417.</w:t>
      </w:r>
    </w:p>
    <w:p/>
    <w:p/>
    <w:p>
      <w:r>
        <w:br/>
        <w:t xml:space="preserve">수능 돌직구 실전 Final 봉투모의고사 수학 A형 3회분 - 2015학년도 대학수학능력시험 대비, 2014년 ㅣ 수능 돌직구 모의고사 시리즈 2014년  </w:t>
        <w:br/>
        <w:t xml:space="preserve">영재교육방송 편집부 (엮은이) | 영재교육 | 2014년 9월7,000원 → 6,300원 (10%할인),  마일리지 350원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3418.</w:t>
      </w:r>
    </w:p>
    <w:p/>
    <w:p/>
    <w:p>
      <w:r>
        <w:br/>
        <w:t xml:space="preserve">리얼 수능 봉투 모의고사 수학영역 B형 - 2015 대학수학능력시험 대비 ㅣ 리얼 수능 봉투 모의고사  2015년 대비  </w:t>
        <w:br/>
        <w:t xml:space="preserve">입시플라이 편집부 (엮은이) | 입시플라이 | 2014년 9월7,000원 → 7,000원,  마일리지 350원 (5% 적립) (2) | 세일즈포인트 : 63 </w:t>
      </w:r>
    </w:p>
    <w:p>
      <w:r>
        <w:t xml:space="preserve">품절보관함  보관함마이리스트 </w:t>
        <w:br/>
      </w:r>
    </w:p>
    <w:p>
      <w:r>
        <w:t>3419.</w:t>
      </w:r>
    </w:p>
    <w:p/>
    <w:p/>
    <w:p>
      <w:r>
        <w:br/>
        <w:t xml:space="preserve">리얼 수능 봉투 모의고사 수학영역 A형 - 2015 대학수학능력시험 대비 ㅣ 리얼 수능 봉투 모의고사  2015년 대비  </w:t>
        <w:br/>
        <w:t xml:space="preserve">입시플라이 편집부 (엮은이) | 입시플라이 | 2014년 9월7,000원 → 7,000원,  마일리지 350원 (5% 적립) (1) | 세일즈포인트 : 64 </w:t>
      </w:r>
    </w:p>
    <w:p>
      <w:r>
        <w:t xml:space="preserve">품절보관함  보관함마이리스트 </w:t>
        <w:br/>
      </w:r>
    </w:p>
    <w:p>
      <w:r>
        <w:t>3420.</w:t>
      </w:r>
    </w:p>
    <w:p/>
    <w:p/>
    <w:p>
      <w:r>
        <w:br/>
        <w:t xml:space="preserve">EXIT EBS 연계교재 최종정리 모의고사 수학 B형 5회분 - 2015학년도 수능 대비, 2014년 ㅣ EXIT EBS연계교재 최종정리 2014년  </w:t>
        <w:br/>
        <w:t xml:space="preserve">이의태, 박태석, 이상준, 이규탁, 정덕진 (지은이) | 지공신공 | 2014년 9월11,000원 → 9,900원 (10%할인),  마일리지 550원 (5% 적립) (2) | 세일즈포인트 : 135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3421.</w:t>
      </w:r>
    </w:p>
    <w:p/>
    <w:p/>
    <w:p>
      <w:r>
        <w:br/>
        <w:t xml:space="preserve">EXIT EBS 연계교재 최종정리 모의고사 수학 A형 5회분 - 2015학년도 수능 대비, 2014년 ㅣ EXIT EBS연계교재 최종정리 2014년  </w:t>
        <w:br/>
        <w:t xml:space="preserve">이의태, 박태석, 이상준, 이규탁, 정덕진 (지은이) | 지공신공 | 2014년 9월11,000원 → 9,900원 (10%할인),  마일리지 550원 (5% 적립) (1) | 세일즈포인트 : 194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3422.</w:t>
      </w:r>
    </w:p>
    <w:p/>
    <w:p/>
    <w:p>
      <w:r>
        <w:br/>
        <w:t xml:space="preserve">2015 Hidden Kice 모의고사 수학영역 A형 (8절) - 2014년 ㅣ 오르비 모의고사 시리즈 2014년  </w:t>
        <w:br/>
        <w:t xml:space="preserve">안영호 (지은이) | 오르비북스 | 2014년 9월13,300원 → 12,630원 (6%할인),  마일리지 660원 (5% 적립) (1) | 세일즈포인트 : 322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3423.</w:t>
      </w:r>
    </w:p>
    <w:p/>
    <w:p/>
    <w:p>
      <w:r>
        <w:br/>
        <w:t xml:space="preserve">[스테디셀러와 샐러드포크(대상도서 포함 국내도서 2만원 이상)]라이트 쎈 확률과 통계 (2019년 고3용) - 2009 개정 교육과정 ㅣ 고등 라이트 쎈 수학 (2019년)  </w:t>
        <w:br/>
        <w:t xml:space="preserve">홍범준, 신사고수학콘텐츠연구회 (지은이) | 좋은책신사고 | 2014년 9월11,000원 → 9,900원 (10%할인),  마일리지 550원 (5% 적립) (8) | 세일즈포인트 : 8,119 </w:t>
      </w:r>
    </w:p>
    <w:p>
      <w:r>
        <w:t xml:space="preserve">품절보관함  보관함마이리스트 </w:t>
        <w:br/>
      </w:r>
    </w:p>
    <w:p>
      <w:r>
        <w:t>3424.</w:t>
      </w:r>
    </w:p>
    <w:p/>
    <w:p/>
    <w:p>
      <w:r>
        <w:br/>
        <w:t xml:space="preserve">[스테디셀러와 샐러드포크(대상도서 포함 국내도서 2만원 이상)]라이트 쎈 미적분 1 (2019년 고3용) - 2009 개정 교육과정 ㅣ 고등 라이트 쎈 수학 (2019년)  </w:t>
        <w:br/>
        <w:t xml:space="preserve">홍범준, 신사고수학콘텐츠연구회 (지은이) | 좋은책신사고 | 2014년 9월13,000원 → 11,700원 (10%할인),  마일리지 650원 (5% 적립) (25) | 세일즈포인트 : 7,981 </w:t>
      </w:r>
    </w:p>
    <w:p>
      <w:r>
        <w:t xml:space="preserve">품절보관함  보관함마이리스트 </w:t>
        <w:br/>
      </w:r>
    </w:p>
    <w:p>
      <w:r>
        <w:t>3425.</w:t>
      </w:r>
    </w:p>
    <w:p/>
    <w:p/>
    <w:p>
      <w:r>
        <w:br/>
        <w:t xml:space="preserve">한수위 고등수학 기본편 수학 2 - 한번에 수학을 위로 올려주는 비법, 2014년 적용 개정교육과정 ㅣ 고등 한수위 수학 2014년  </w:t>
        <w:br/>
        <w:t xml:space="preserve">유병근 (지은이) | 매쓰원 | 2014년 9월12,000원 → 10,800원 (10%할인),  마일리지 600원 (5% 적립)세일즈포인트 : 27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3426.</w:t>
      </w:r>
    </w:p>
    <w:p/>
    <w:p/>
    <w:p>
      <w:r>
        <w:br/>
        <w:t xml:space="preserve">수능리허설 EBS 연계출제 완벽분석 봉투모의고사 수리영역 수학 B형 3회분 - 2015학년도 대학수학능력시험 대비 모의평가 ㅣ 2015 수능리허설 시리즈  </w:t>
        <w:br/>
        <w:t xml:space="preserve">손광균, 남시원, 최성룡, 고성빈, 전태진, 전병학, 양진목, 김성곤, 이상준 (지은이) | 이지수능교육 | 2014년 9월7,000원 → 6,300원 (10%할인),  마일리지 350원 (5% 적립) (1) | 세일즈포인트 : 312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3427.</w:t>
      </w:r>
    </w:p>
    <w:p/>
    <w:p/>
    <w:p>
      <w:r>
        <w:br/>
        <w:t xml:space="preserve">수능리허설 EBS 연계출제 완벽분석 봉투모의고사 수리영역 수학 A형 3회분 - 2015학년도 대학수학능력시험 대비 모의평가 ㅣ 2015 수능리허설 시리즈  </w:t>
        <w:br/>
        <w:t xml:space="preserve">손광균, 남시원, 최성룡, 고성빈, 전태진, 전병학, 양진목, 김성곤, 이상준 (지은이) | 이지수능교육 | 2014년 9월7,000원 → 6,300원 (10%할인),  마일리지 350원 (5% 적립) (2) | 세일즈포인트 : 397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3428.</w:t>
      </w:r>
    </w:p>
    <w:p/>
    <w:p/>
    <w:p>
      <w:r>
        <w:br/>
        <w:t xml:space="preserve">백인대장 Final 모의고사 수학영역 B형 5회 (봉투) - 2015학년도 대학수학능력시험 대비 ㅣ 백인대장 Final 2015학년도 수능대비  </w:t>
        <w:br/>
        <w:t xml:space="preserve">백인대장수학연구소 (엮은이) | 동우B&amp;B | 2014년 9월10,000원 → 9,000원 (10%할인),  마일리지 500원 (5% 적립)세일즈포인트 : 65 </w:t>
      </w:r>
    </w:p>
    <w:p>
      <w:r>
        <w:t xml:space="preserve">품절보관함  보관함마이리스트 </w:t>
        <w:br/>
      </w:r>
    </w:p>
    <w:p>
      <w:r>
        <w:t>3429.</w:t>
      </w:r>
    </w:p>
    <w:p/>
    <w:p/>
    <w:p>
      <w:r>
        <w:br/>
        <w:t xml:space="preserve">백인대장 Final 모의고사 수학영역 A형 5회 (봉투) - 2015학년도 대학수학능력시험 대비 ㅣ 백인대장 Final 2015학년도 수능대비  </w:t>
        <w:br/>
        <w:t xml:space="preserve">백인대장수학연구소 (엮은이) | 동우B&amp;B | 2014년 9월10,000원 → 9,000원 (10%할인),  마일리지 500원 (5% 적립)세일즈포인트 : 40 </w:t>
      </w:r>
    </w:p>
    <w:p>
      <w:r>
        <w:t xml:space="preserve">품절보관함  보관함마이리스트 </w:t>
        <w:br/>
      </w:r>
    </w:p>
    <w:p>
      <w:r>
        <w:t>3430.</w:t>
      </w:r>
    </w:p>
    <w:p/>
    <w:p/>
    <w:p>
      <w:r>
        <w:br/>
        <w:t xml:space="preserve">신사고 쎈 미적분 2 (2016년용) - 235개 유형 1458 문제로 끝내는 문제기본서 ㅣ 고등 쎈 수학 (2016년)  </w:t>
        <w:br/>
        <w:t xml:space="preserve">홍범준, 김의석, 김형정, 김형균 (지은이), 신사고수학콘텐츠연구회 (엮은이) | 좋은책신사고 | 2014년 9월14,500원 → 13,050원 (10%할인),  마일리지 720원 (5% 적립) (16) | 세일즈포인트 : 5,909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3431.</w:t>
      </w:r>
    </w:p>
    <w:p/>
    <w:p/>
    <w:p>
      <w:r>
        <w:br/>
        <w:t xml:space="preserve">셀파 해법 수학 개념 중심책 확률과 통계 (2018년용) - 2009 개정 교육과정 ㅣ 고등 셀파 해법 수학 (2018년)  </w:t>
        <w:br/>
        <w:t xml:space="preserve">최용준 (지은이) | 천재교육 | 2014년 9월13,000원 → 11,700원 (10%할인),  마일리지 650원 (5% 적립)세일즈포인트 : 458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3432.</w:t>
      </w:r>
    </w:p>
    <w:p/>
    <w:p/>
    <w:p>
      <w:r>
        <w:br/>
        <w:t xml:space="preserve">블랙라벨 확률과 통계 (2019년 고3용) - 2009 개정 교육과정 ㅣ 고등 블랙라벨 수학 (2019년)  </w:t>
        <w:br/>
        <w:t xml:space="preserve">이문호, 김원중, 김성은, 김현 (지은이) | 진학사(블랙박스) | 2014년 9월10,000원 → 9,000원 (10%할인),  마일리지 500원 (5% 적립) (4) | 세일즈포인트 : 6,392 </w:t>
      </w:r>
    </w:p>
    <w:p>
      <w:r>
        <w:t xml:space="preserve">품절보관함  보관함마이리스트 </w:t>
        <w:br/>
      </w:r>
    </w:p>
    <w:p>
      <w:r>
        <w:t>3433.</w:t>
      </w:r>
    </w:p>
    <w:p/>
    <w:p/>
    <w:p>
      <w:r>
        <w:br/>
        <w:t xml:space="preserve">EBS 수능 만점마무리 봉투형 모의고사 수학영역 B형 - 2014년 ㅣ EBS 수능 만점마무리 봉투형 모의고사 2014년  </w:t>
        <w:br/>
        <w:t xml:space="preserve">EBS(한국교육방송공사) 편집부 (엮은이) | 한국교육방송공사(EBS중고등) | 2014년 8월4,300원 → 3,870원 (10%할인),  마일리지 40원 (1% 적립) (2) | 세일즈포인트 : 1,004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3434.</w:t>
      </w:r>
    </w:p>
    <w:p/>
    <w:p/>
    <w:p>
      <w:r>
        <w:br/>
        <w:t xml:space="preserve">EBS 수능 만점마무리 봉투형 모의고사 수학영역 A형 - 2014년 ㅣ EBS 수능 만점마무리 봉투형 모의고사 2014년  </w:t>
        <w:br/>
        <w:t xml:space="preserve">EBS(한국교육방송공사) 편집부 (엮은이) | 한국교육방송공사(EBS중고등) | 2014년 8월4,300원 → 4,080원 (6%할인),  마일리지 210원 (5% 적립) (1) | 세일즈포인트 : 1,438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3435.</w:t>
      </w:r>
    </w:p>
    <w:p/>
    <w:p/>
    <w:p>
      <w:r>
        <w:br/>
        <w:t xml:space="preserve">EBS 연계 수능킬러 수학 B형 - 수능 파이널 봉투모의고사, 2015년 ㅣ EBS 연계 수능킬러 2015년  </w:t>
        <w:br/>
        <w:t xml:space="preserve">김문경, 이도영, 조경일, 송은호, 민태기 (지은이) | 빔케어교육출판사 | 2014년 8월9,000원 → 8,100원 (10%할인),  마일리지 450원 (5% 적립) (1) | 세일즈포인트 : 18 </w:t>
      </w:r>
    </w:p>
    <w:p>
      <w:r>
        <w:t xml:space="preserve">품절보관함  보관함마이리스트 </w:t>
        <w:br/>
      </w:r>
    </w:p>
    <w:p>
      <w:r>
        <w:t>3436.</w:t>
      </w:r>
    </w:p>
    <w:p/>
    <w:p/>
    <w:p>
      <w:r>
        <w:br/>
        <w:t xml:space="preserve">EBS 연계 수능킬러 수학 A형 - 수능 파이널 봉투모의고사, 2015년 ㅣ EBS 연계 수능킬러 2015년  </w:t>
        <w:br/>
        <w:t xml:space="preserve">김문경, 이도영, 조경일, 송은호, 민태기 (지은이) | 빔케어교육출판사 | 2014년 8월9,000원 → 8,100원 (10%할인),  마일리지 450원 (5% 적립)세일즈포인트 : 17 </w:t>
      </w:r>
    </w:p>
    <w:p>
      <w:r>
        <w:t xml:space="preserve">품절보관함  보관함마이리스트 </w:t>
        <w:br/>
      </w:r>
    </w:p>
    <w:p>
      <w:r>
        <w:t>3437.</w:t>
      </w:r>
    </w:p>
    <w:p/>
    <w:p/>
    <w:p>
      <w:r>
        <w:br/>
        <w:t xml:space="preserve">어려운 4점짜리 짱 어려운 유형 수학 A형 - 2015년 고3용 ㅣ 고등 짱 수학 2015년  </w:t>
        <w:br/>
        <w:t xml:space="preserve">이창주 (지은이) | 아름다운샘 | 2014년 8월11,000원 → 9,900원 (10%할인),  마일리지 550원 (5% 적립)세일즈포인트 : 157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3438.</w:t>
      </w:r>
    </w:p>
    <w:p/>
    <w:p/>
    <w:p>
      <w:r>
        <w:br/>
        <w:t xml:space="preserve">수학평정 레전드 수학 2 해설집 (본책 별매) ㅣ 수학평정 시리즈  </w:t>
        <w:br/>
        <w:t xml:space="preserve">곽병학 (지은이) | 수학평정연구소 | 2014년 8월3,000원 → 3,000원세일즈포인트 : 13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3439.</w:t>
      </w:r>
    </w:p>
    <w:p/>
    <w:p/>
    <w:p>
      <w:r>
        <w:br/>
        <w:t xml:space="preserve">수학평정 레전드 수학 2 (해설집 별매) ㅣ 수학평정 시리즈  </w:t>
        <w:br/>
        <w:t xml:space="preserve">곽병학 (지은이) | 수학평정연구소 | 2014년 8월14,000원 → 14,000원세일즈포인트 : 14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3440.</w:t>
      </w:r>
    </w:p>
    <w:p/>
    <w:p/>
    <w:p>
      <w:r>
        <w:br/>
        <w:t xml:space="preserve">2015 J&amp;S 모의고사 수학영역 A형 (8절) - 2014년 ㅣ 오르비 모의고사 시리즈 2014년  </w:t>
        <w:br/>
        <w:t xml:space="preserve">이제헌, 김성보 (지은이) | 오르비북스 | 2014년 8월14,400원 → 13,680원 (5%할인),  마일리지 720원 (5% 적립) (2) | 세일즈포인트 : 149 </w:t>
      </w:r>
    </w:p>
    <w:p>
      <w:r>
        <w:t xml:space="preserve">품절보관함  보관함마이리스트 </w:t>
        <w:br/>
      </w:r>
    </w:p>
    <w:p>
      <w:r>
        <w:t>3441.</w:t>
      </w:r>
    </w:p>
    <w:p/>
    <w:p/>
    <w:p>
      <w:r>
        <w:br/>
        <w:t xml:space="preserve">2015 일격필살 실전모의고사 수학영역 A형 (봉투) - 2014년 ㅣ 일격필살 모의고사 2015년 대비  </w:t>
        <w:br/>
        <w:t xml:space="preserve">김환철, 허혁재 (지은이) | 홀로서기 | 2014년 8월12,000원 → 12,000원,  마일리지 600원 (5% 적립) (2) | 세일즈포인트 : 562 </w:t>
      </w:r>
    </w:p>
    <w:p>
      <w:r>
        <w:t xml:space="preserve">품절보관함  보관함마이리스트 </w:t>
        <w:br/>
      </w:r>
    </w:p>
    <w:p>
      <w:r>
        <w:t>3442.</w:t>
      </w:r>
    </w:p>
    <w:p/>
    <w:p/>
    <w:p>
      <w:r>
        <w:br/>
        <w:t xml:space="preserve">2015 일격필살 실전모의고사 수학영역 B형 (봉투) - 2014년 ㅣ 일격필살 모의고사 2015년 대비  </w:t>
        <w:br/>
        <w:t xml:space="preserve">김환철, 허혁재 (지은이) | 홀로서기 | 2014년 8월12,000원 → 12,000원,  마일리지 600원 (5% 적립) (2) | 세일즈포인트 : 922 </w:t>
      </w:r>
    </w:p>
    <w:p>
      <w:r>
        <w:t xml:space="preserve">품절보관함  보관함마이리스트 </w:t>
        <w:br/>
      </w:r>
    </w:p>
    <w:p>
      <w:r>
        <w:t>3443.</w:t>
      </w:r>
    </w:p>
    <w:p/>
    <w:p/>
    <w:p>
      <w:r>
        <w:br/>
        <w:t xml:space="preserve">For 2015 수능 실전모의고사 수학 B형 Part 2 ㅣ For 2015 수능 실전모의고사  </w:t>
        <w:br/>
        <w:t xml:space="preserve">신승범 (지은이) | 매쓰에듀케이션강수 | 2014년 8월15,000원 → 13,500원 (10%할인),  마일리지 750원 (5% 적립) (3) | 세일즈포인트 : 1,247 </w:t>
      </w:r>
    </w:p>
    <w:p>
      <w:r>
        <w:t xml:space="preserve">품절보관함  보관함마이리스트 </w:t>
        <w:br/>
      </w:r>
    </w:p>
    <w:p>
      <w:r>
        <w:t>3444.</w:t>
      </w:r>
    </w:p>
    <w:p/>
    <w:p/>
    <w:p>
      <w:r>
        <w:br/>
        <w:t xml:space="preserve">For 2015 수능 실전모의고사 수학 A형 Part 2 ㅣ For 2015 수능 실전모의고사  </w:t>
        <w:br/>
        <w:t xml:space="preserve">신승범 (지은이) | 매쓰에듀케이션강수 | 2014년 8월15,000원 → 13,500원 (10%할인),  마일리지 750원 (5% 적립) (2) | 세일즈포인트 : 817 </w:t>
      </w:r>
    </w:p>
    <w:p>
      <w:r>
        <w:t xml:space="preserve">품절보관함  보관함마이리스트 </w:t>
        <w:br/>
      </w:r>
    </w:p>
    <w:p>
      <w:r>
        <w:t>3445.</w:t>
      </w:r>
    </w:p>
    <w:p/>
    <w:p/>
    <w:p>
      <w:r>
        <w:br/>
        <w:t xml:space="preserve">E-수능연계 변형완성 수학 A형 - EBS 수능특강 연계 - 강남구청 인터넷 수능방송 강의 교재, 2015학년도 수능 대비 ㅣ E 수능연계 변형완성 2014년  </w:t>
        <w:br/>
        <w:t xml:space="preserve">김상희, 이창주, 김성곤, 박인석 (지은이) | 이지수능교육 | 2014년 8월9,500원 → 8,550원 (10%할인),  마일리지 470원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3446.</w:t>
      </w:r>
    </w:p>
    <w:p/>
    <w:p/>
    <w:p>
      <w:r>
        <w:br/>
        <w:t xml:space="preserve">EBS 연계 출제예언 모의고사 수학영역 B형 - 2015년 수능 대비 ㅣ EBS 연계 출제예언 모의고사 2015학년도 수능 대비  </w:t>
        <w:br/>
        <w:t xml:space="preserve">디딤돌 EBS 교재 연구회 (엮은이) | 디딤돌 | 2014년 8월10,000원 → 9,000원 (10%할인),  마일리지 500원 (5% 적립) (3) | 세일즈포인트 : 90 </w:t>
      </w:r>
    </w:p>
    <w:p>
      <w:r>
        <w:t xml:space="preserve">절판보관함  보관함마이리스트 </w:t>
        <w:br/>
      </w:r>
    </w:p>
    <w:p>
      <w:r>
        <w:t>3447.</w:t>
      </w:r>
    </w:p>
    <w:p/>
    <w:p/>
    <w:p>
      <w:r>
        <w:br/>
        <w:t xml:space="preserve">EBS 연계 출제예언 모의고사 수학영역 A형 - 2015년 수능 대비 ㅣ EBS 연계 출제예언 모의고사 2015학년도 수능 대비  </w:t>
        <w:br/>
        <w:t xml:space="preserve">디딤돌 EBS 교재 연구회 (엮은이) | 디딤돌 | 2014년 8월10,000원 → 9,000원 (10%할인),  마일리지 500원 (5% 적립) (1) | 세일즈포인트 : 89 </w:t>
      </w:r>
    </w:p>
    <w:p>
      <w:r>
        <w:t xml:space="preserve">절판보관함  보관함마이리스트 </w:t>
        <w:br/>
      </w:r>
    </w:p>
    <w:p>
      <w:r>
        <w:t>3448.</w:t>
      </w:r>
    </w:p>
    <w:p/>
    <w:p/>
    <w:p>
      <w:r>
        <w:br/>
        <w:t xml:space="preserve">2015 한석원 실전모의고사 2 수학 B - 2014년 ㅣ 2015 한석원 실전모의고사  </w:t>
        <w:br/>
        <w:t xml:space="preserve">한석원 (지은이) | 생각의질서 | 2014년 8월14,000원 → 14,000원,  마일리지 700원 (5% 적립) (5) | 세일즈포인트 : 1,807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3449.</w:t>
      </w:r>
    </w:p>
    <w:p/>
    <w:p/>
    <w:p>
      <w:r>
        <w:br/>
        <w:t xml:space="preserve">2015 한석원 실전모의고사 2 수학 A - 2014년 ㅣ 2015 한석원 실전모의고사  </w:t>
        <w:br/>
        <w:t xml:space="preserve">한석원 (지은이) | 생각의질서 | 2014년 8월14,000원 → 14,000원,  마일리지 700원 (5% 적립) (2) | 세일즈포인트 : 777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3450.</w:t>
      </w:r>
    </w:p>
    <w:p/>
    <w:p/>
    <w:p>
      <w:r>
        <w:br/>
        <w:t xml:space="preserve">2015 Hidden Kice 모의고사 수학영역 B형 (8절) - 2014년 ㅣ 오르비 모의고사 시리즈 2014년  </w:t>
        <w:br/>
        <w:t xml:space="preserve">안영호 (지은이) | 오르비북스 | 2014년 8월15,500원 → 14,720원 (6%할인),  마일리지 770원 (5% 적립) (2) | 세일즈포인트 : 699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D-100 신수능기출 100% 수록 고3 수학 B형 - 2015 신수능 완벽 대비, 2014년 ㅣ 완전학습 신수능 기출문제집 시리즈 104 </w:t>
        <w:br/>
        <w:t xml:space="preserve">중앙TSP 편집부 (엮은이) | 중앙TSP | 2014년 8월7,500원 → 6,750원 (10%할인),  마일리지 370원 (5% 적립)세일즈포인트 : 29 </w:t>
      </w:r>
    </w:p>
    <w:p>
      <w:r>
        <w:t xml:space="preserve">품절보관함  보관함마이리스트 </w:t>
        <w:br/>
      </w:r>
    </w:p>
    <w:p>
      <w:r>
        <w:t>3452.</w:t>
      </w:r>
    </w:p>
    <w:p/>
    <w:p/>
    <w:p>
      <w:r>
        <w:br/>
        <w:t xml:space="preserve">D-100 신수능기출 100% 수록 고3 수학 A형 - 2015 신수능 완벽 대비, 2014년 ㅣ 완전학습 신수능 기출문제집 시리즈 103 </w:t>
        <w:br/>
        <w:t xml:space="preserve">중앙TSP 편집부 (엮은이) | 중앙TSP | 2014년 8월7,500원 → 6,750원 (10%할인),  마일리지 370원 (5% 적립)세일즈포인트 : 34 </w:t>
      </w:r>
    </w:p>
    <w:p>
      <w:r>
        <w:t xml:space="preserve">품절보관함  보관함마이리스트 </w:t>
        <w:br/>
      </w:r>
    </w:p>
    <w:p>
      <w:r>
        <w:t>3453.</w:t>
      </w:r>
    </w:p>
    <w:p/>
    <w:p/>
    <w:p>
      <w:r>
        <w:br/>
        <w:t xml:space="preserve">씨뮬 3rd 사설 상반기 모의고사 고3 수학 B 고3 (2015년) ㅣ 씨뮬 시리즈 2015년  </w:t>
        <w:br/>
        <w:t xml:space="preserve">골드교육 편집부 (엮은이) | 골드교육 | 2014년 8월11,000원 → 9,900원 (10%할인),  마일리지 550원 (5% 적립)세일즈포인트 : 200 </w:t>
      </w:r>
    </w:p>
    <w:p>
      <w:r>
        <w:t xml:space="preserve">품절보관함  보관함마이리스트 </w:t>
        <w:br/>
      </w:r>
    </w:p>
    <w:p>
      <w:r>
        <w:t>3454.</w:t>
      </w:r>
    </w:p>
    <w:p/>
    <w:p/>
    <w:p>
      <w:r>
        <w:br/>
        <w:t xml:space="preserve">씨뮬 3rd 사설 상반기 모의고사 고3 수학 A 고3 - 2015년 ㅣ 씨뮬 시리즈 2015년  </w:t>
        <w:br/>
        <w:t xml:space="preserve">골드교육 편집부 (엮은이) | 골드교육 | 2014년 8월11,000원 → 9,900원 (10%할인),  마일리지 550원 (5% 적립)세일즈포인트 : 137 </w:t>
      </w:r>
    </w:p>
    <w:p>
      <w:r>
        <w:t xml:space="preserve">품절보관함  보관함마이리스트 </w:t>
        <w:br/>
      </w:r>
    </w:p>
    <w:p>
      <w:r>
        <w:t>3455.</w:t>
      </w:r>
    </w:p>
    <w:p/>
    <w:p/>
    <w:p>
      <w:r>
        <w:br/>
        <w:t xml:space="preserve">DMZ 디엠지 수학 미적분 1 (2019년 고3용) ㅣ 고등 디엠지 수학 (2019년)  </w:t>
        <w:br/>
        <w:t xml:space="preserve">신영주, 한의평 (지은이) | 수경출판사(학습) | 2014년 8월12,000원 → 10,800원 (10%할인),  마일리지 600원 (5% 적립)세일즈포인트 : 238 </w:t>
      </w:r>
    </w:p>
    <w:p>
      <w:r>
        <w:t xml:space="preserve">품절보관함  보관함마이리스트 </w:t>
        <w:br/>
      </w:r>
    </w:p>
    <w:p>
      <w:r>
        <w:t>3456.</w:t>
      </w:r>
    </w:p>
    <w:p/>
    <w:p/>
    <w:p>
      <w:r>
        <w:br/>
        <w:t xml:space="preserve">T.O.P 모의고사 수학영역 A형 (8절) - 2015학년도 수능대비 ㅣ 오르비 모의고사 시리즈 2014년  </w:t>
        <w:br/>
        <w:t xml:space="preserve">신희철 (지은이) | 오르비북스 | 2014년 8월12,200원 → 11,590원 (5%할인),  마일리지 610원 (5% 적립) (2) | 세일즈포인트 : 184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3457.</w:t>
      </w:r>
    </w:p>
    <w:p/>
    <w:p/>
    <w:p>
      <w:r>
        <w:br/>
        <w:t xml:space="preserve">대성 N프리미엄 2015 수능 대비 최종점검 실전모의고사 파이널 테스트 수학영역 B형 (8절) - 2014년 ㅣ 고등 대성 N프리미엄 2014년  </w:t>
        <w:br/>
        <w:t xml:space="preserve">대성학력개발연구소 편집부 (엮은이) | 대성학력개발연구소 | 2014년 7월8,000원 → 7,200원 (10%할인),  마일리지 400원 (5% 적립) (2) | 세일즈포인트 : 126 </w:t>
      </w:r>
    </w:p>
    <w:p>
      <w:r>
        <w:t xml:space="preserve">품절보관함  보관함마이리스트 </w:t>
        <w:br/>
      </w:r>
    </w:p>
    <w:p>
      <w:r>
        <w:t>3458.</w:t>
      </w:r>
    </w:p>
    <w:p/>
    <w:p/>
    <w:p>
      <w:r>
        <w:br/>
        <w:t xml:space="preserve">대성 N프리미엄 2015 수능 대비 최종점검 실전모의고사 파이널 테스트 수학영역 A형 (8절) - 2014년 ㅣ 고등 대성 N프리미엄 2014년  </w:t>
        <w:br/>
        <w:t xml:space="preserve">대성학력개발연구소 편집부 (엮은이) | 대성학력개발연구소 | 2014년 7월8,000원 → 7,200원 (10%할인),  마일리지 400원 (5% 적립) (1) | 세일즈포인트 : 117 </w:t>
      </w:r>
    </w:p>
    <w:p>
      <w:r>
        <w:t xml:space="preserve">품절보관함  보관함마이리스트 </w:t>
        <w:br/>
      </w:r>
    </w:p>
    <w:p>
      <w:r>
        <w:t>3459.</w:t>
      </w:r>
    </w:p>
    <w:p/>
    <w:p/>
    <w:p>
      <w:r>
        <w:br/>
        <w:t xml:space="preserve">EBS 7030 Final 파이널 실전모의고사 수학영역 B형 (8절) - 2014년 ㅣ EBS 7030 파이널 실전모의고사 2014년  </w:t>
        <w:br/>
        <w:t xml:space="preserve">EBS(한국교육방송공사) 편집부 (엮은이) | 한국교육방송공사(EBS중고등) | 2014년 7월5,000원 → 4,500원 (10%할인),  마일리지 50원 (1% 적립) (4) | 세일즈포인트 : 1,598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3460.</w:t>
      </w:r>
    </w:p>
    <w:p/>
    <w:p/>
    <w:p>
      <w:r>
        <w:br/>
        <w:t xml:space="preserve">EBS 7030 Final 파이널 실전모의고사 수학영역 A형 (8절) - 2014년 ㅣ EBS 7030 파이널 실전모의고사 2014년  </w:t>
        <w:br/>
        <w:t xml:space="preserve">EBS(한국교육방송공사) 편집부 (엮은이) | 한국교육방송공사(EBS중고등) | 2014년 7월5,000원 → 4,500원 (10%할인),  마일리지 50원 (1% 적립) (7) | 세일즈포인트 : 1,940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3461.</w:t>
      </w:r>
    </w:p>
    <w:p/>
    <w:p/>
    <w:p>
      <w:r>
        <w:br/>
        <w:t xml:space="preserve">하이라이트 중간.기말 대비 평가문제집 고등학교 수학 2 (2017년용) - 새 교육과정 ㅣ 고등 하이라이트 평가문제집 (2017년)  </w:t>
        <w:br/>
        <w:t xml:space="preserve">지학사 편집부 (엮은이) | 지학사(참고서) | 2014년 7월17,000원 → 15,300원 (10%할인),  마일리지 850원 (5% 적립)세일즈포인트 : 39 </w:t>
      </w:r>
    </w:p>
    <w:p>
      <w:r>
        <w:t xml:space="preserve">품절보관함  보관함마이리스트 </w:t>
        <w:br/>
      </w:r>
    </w:p>
    <w:p>
      <w:r>
        <w:t>3462.</w:t>
      </w:r>
    </w:p>
    <w:p/>
    <w:p/>
    <w:p>
      <w:r>
        <w:br/>
        <w:t xml:space="preserve">재외국민 특례 수학 기출 문제집 - 주요 대학 10개년 단원별 총정리, 2015년 전면 개정판 </w:t>
        <w:br/>
        <w:t xml:space="preserve">오인록 (지은이) | 매쓰락연구소 | 2014년 7월22,000원 → 19,800원 (10%할인),  마일리지 1,100원 (5% 적립)세일즈포인트 : 118 </w:t>
      </w:r>
    </w:p>
    <w:p>
      <w:r>
        <w:t xml:space="preserve">품절보관함  보관함마이리스트 </w:t>
        <w:br/>
      </w:r>
    </w:p>
    <w:p>
      <w:r>
        <w:t>3463.</w:t>
      </w:r>
    </w:p>
    <w:p/>
    <w:p/>
    <w:p>
      <w:r>
        <w:br/>
        <w:t xml:space="preserve">T.O.P 모의고사 수학영역 B형 (8절) - 2015학년도 수능대비 ㅣ 오르비 모의고사 시리즈 2014년  </w:t>
        <w:br/>
        <w:t xml:space="preserve">신희철 (지은이) | 오르비북스 | 2014년 7월14,400원 → 13,680원 (5%할인),  마일리지 720원 (5% 적립) (3) | 세일즈포인트 : 439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3464.</w:t>
      </w:r>
    </w:p>
    <w:p/>
    <w:p/>
    <w:p>
      <w:r>
        <w:br/>
        <w:t xml:space="preserve">심선생의 AMC10 AMC12 HMMT 만점정복 - AMC 10 12 만점을 위한 필독서 </w:t>
        <w:br/>
        <w:t xml:space="preserve">심현성 (지은이) | 도비출판사 | 2014년 7월20,000원 → 18,000원 (10%할인),  마일리지 1,000원 (5% 적립)세일즈포인트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3465.</w:t>
      </w:r>
    </w:p>
    <w:p/>
    <w:p/>
    <w:p>
      <w:r>
        <w:br/>
        <w:t xml:space="preserve">2015 가천대 대입수시적성검사 수리영역 기본서 교과 영역편 </w:t>
        <w:br/>
        <w:t xml:space="preserve">김계율 (지은이) | 지와이에듀(GYedu) | 2014년 7월13,000원 → 11,700원 (10%할인),  마일리지 650원 (5% 적립)세일즈포인트 : 13 </w:t>
      </w:r>
    </w:p>
    <w:p>
      <w:r>
        <w:t xml:space="preserve">절판보관함  보관함마이리스트 </w:t>
        <w:br/>
      </w:r>
    </w:p>
    <w:p>
      <w:r>
        <w:t>3466.</w:t>
      </w:r>
    </w:p>
    <w:p/>
    <w:p/>
    <w:p>
      <w:r>
        <w:br/>
        <w:t xml:space="preserve">E-수능연계 변형완성 수학 B형 - EBS 수능특강 연계 - 강남구청 인터넷 수능방송 강의 교재, 2015학년도 수능 대비 ㅣ E 수능연계 변형완성 2014년  </w:t>
        <w:br/>
        <w:t xml:space="preserve">전병학, 남시원, 고성빈, 양진목, 김상희 (지은이) | 이지수능교육 | 2014년 7월11,000원 → 9,900원 (10%할인),  마일리지 550원 (5% 적립)세일즈포인트 : 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3467.</w:t>
      </w:r>
    </w:p>
    <w:p/>
    <w:p/>
    <w:p>
      <w:r>
        <w:br/>
        <w:t xml:space="preserve">적중예감 EBS변형 모의고사 2 수학영역 A형 - EBS 수능특강 수학영역 A형 100% 반영 적중모의고사 5회, 2014년 ㅣ 적중예감 EBS변형 모의고사 2014년  </w:t>
        <w:br/>
        <w:t xml:space="preserve">한명주, 함영대, 하승수, 허주영 (지은이) | 한국학력평가원 | 2014년 7월8,000원 → 7,200원 (10%할인),  마일리지 400원 (5% 적립) (1) | 세일즈포인트 : 40 </w:t>
      </w:r>
    </w:p>
    <w:p>
      <w:r>
        <w:t xml:space="preserve">품절보관함  보관함마이리스트 </w:t>
        <w:br/>
      </w:r>
    </w:p>
    <w:p>
      <w:r>
        <w:t>3468.</w:t>
      </w:r>
    </w:p>
    <w:p/>
    <w:p/>
    <w:p>
      <w:r>
        <w:br/>
        <w:t xml:space="preserve">적중예감 EBS변형 모의고사 2 수학영역 B형 - EBS 수능특강 수학영역 B형 100% 반영 적중모의고사 5회, 2014년 ㅣ 적중예감 EBS변형 모의고사 2014년  </w:t>
        <w:br/>
        <w:t xml:space="preserve">한명주, 함영대, 하승수, 허주영 (지은이) | 한국학력평가원 | 2014년 7월8,000원 → 7,200원 (10%할인),  마일리지 400원 (5% 적립) (1) | 세일즈포인트 : 48 </w:t>
      </w:r>
    </w:p>
    <w:p>
      <w:r>
        <w:t xml:space="preserve">품절보관함  보관함마이리스트 </w:t>
        <w:br/>
      </w:r>
    </w:p>
    <w:p>
      <w:r>
        <w:t>3469.</w:t>
      </w:r>
    </w:p>
    <w:p/>
    <w:p/>
    <w:p>
      <w:r>
        <w:br/>
        <w:t xml:space="preserve">수능 끝판왕 한국학력평가원 수능모의고사 수학영역 B형 (3회분) - 2015학년도 대학수학능력시험 대비 봉투모의평가, 2014년 ㅣ 수능 끝판왕 2014년  </w:t>
        <w:br/>
        <w:t xml:space="preserve">한국학력평가원 편집부 (엮은이) | 한국학력평가원 | 2014년 7월7,000원 → 6,300원 (10%할인),  마일리지 350원 (5% 적립) (2) | 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3470.</w:t>
      </w:r>
    </w:p>
    <w:p/>
    <w:p/>
    <w:p>
      <w:r>
        <w:br/>
        <w:t xml:space="preserve">수능 끝판왕 한국학력평가원 수능모의고사 수학영역 A형 (3회분) - 2015학년도 대학수학능력시험 대비 봉투모의평가, 2014년 ㅣ 수능 끝판왕 2014년  </w:t>
        <w:br/>
        <w:t xml:space="preserve">한국학력평가원 편집부 (엮은이) | 한국학력평가원 | 2014년 7월7,000원 → 6,300원 (10%할인),  마일리지 350원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3471.</w:t>
      </w:r>
    </w:p>
    <w:p/>
    <w:p/>
    <w:p>
      <w:r>
        <w:br/>
        <w:t xml:space="preserve">숨마쿰라우데 미적분 1 (2019년 고3용) ㅣ 고등 숨마쿰라우데 (2018년)  </w:t>
        <w:br/>
        <w:t xml:space="preserve">이룸E&amp;B 편집부 (엮은이) | 이룸이앤비 | 2014년 7월18,000원 → 16,200원 (10%할인),  마일리지 900원 (5% 적립) (3) | 세일즈포인트 : 2,411 </w:t>
      </w:r>
    </w:p>
    <w:p>
      <w:r>
        <w:t xml:space="preserve">품절보관함  보관함마이리스트 </w:t>
        <w:br/>
      </w:r>
    </w:p>
    <w:p>
      <w:r>
        <w:t>3472.</w:t>
      </w:r>
    </w:p>
    <w:p/>
    <w:p/>
    <w:p>
      <w:r>
        <w:br/>
        <w:t xml:space="preserve">EBS 총정리 수학 B형 - 2015 수능 대비. 2014년 ㅣ EBS 총정리 2014년  </w:t>
        <w:br/>
        <w:t xml:space="preserve">메가북스 수학 연구회 (엮은이) | 메가스터디(참고서) | 2014년 7월13,000원 → 11,700원 (10%할인),  마일리지 650원 (5% 적립) (1)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3473.</w:t>
      </w:r>
    </w:p>
    <w:p/>
    <w:p/>
    <w:p>
      <w:r>
        <w:br/>
        <w:t xml:space="preserve">EBS 총정리 수학 A형 - 2015 수능 대비. 2014년 ㅣ EBS 총정리 2014년  </w:t>
        <w:br/>
        <w:t xml:space="preserve">메가북스 수학 연구회 (엮은이) | 메가스터디(참고서) | 2014년 7월13,000원 → 11,700원 (10%할인),  마일리지 650원 (5% 적립)세일즈포인트 : 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3474.</w:t>
      </w:r>
    </w:p>
    <w:p/>
    <w:p/>
    <w:p>
      <w:r>
        <w:br/>
        <w:t xml:space="preserve">하이라이트 EBS 연계 실전모의고사 수학영역 A형 - 2015 수능 대비, 2014년 ㅣ 하이라이트 EBS 연계 실전모의고사 2014년  </w:t>
        <w:br/>
        <w:t xml:space="preserve">EBS 수능 수학 교재 연구회 (엮은이) | 지학사(참고서) | 2014년 7월8,000원 → 7,200원 (10%할인),  마일리지 400원 (5% 적립) (1) | 세일즈포인트 : 75 </w:t>
      </w:r>
    </w:p>
    <w:p>
      <w:r>
        <w:t xml:space="preserve">품절보관함  보관함마이리스트 </w:t>
        <w:br/>
      </w:r>
    </w:p>
    <w:p>
      <w:r>
        <w:t>3475.</w:t>
      </w:r>
    </w:p>
    <w:p/>
    <w:p/>
    <w:p>
      <w:r>
        <w:br/>
        <w:t xml:space="preserve">하이라이트 EBS 연계 실전모의고사 수학영역 B형 - 2015 수능 대비, 2014년 ㅣ 하이라이트 EBS 연계 실전모의고사 2014년  </w:t>
        <w:br/>
        <w:t xml:space="preserve">EBS 수능 수학 교재 연구회 (엮은이) | 지학사(참고서) | 2014년 7월8,000원 → 7,200원 (10%할인),  마일리지 400원 (5% 적립) (2) | 세일즈포인트 : 70 </w:t>
      </w:r>
    </w:p>
    <w:p>
      <w:r>
        <w:t xml:space="preserve">품절보관함  보관함마이리스트 </w:t>
        <w:br/>
      </w:r>
    </w:p>
    <w:p>
      <w:r>
        <w:t>3476.</w:t>
      </w:r>
    </w:p>
    <w:p/>
    <w:p/>
    <w:p>
      <w:r>
        <w:br/>
        <w:t xml:space="preserve">MAPL 마플 교과서 미적분 1 (2019년 고3용) - 2009 개정 교육과정 ㅣ 마플 교과서 (2019년)  </w:t>
        <w:br/>
        <w:t xml:space="preserve">임정선 (지은이) | 희망에듀 | 2014년 7월20,000원 → 18,000원 (10%할인),  마일리지 1,000원 (5% 적립) (2) | 세일즈포인트 : 2,634 </w:t>
      </w:r>
    </w:p>
    <w:p>
      <w:r>
        <w:t xml:space="preserve">품절보관함  보관함마이리스트 </w:t>
        <w:br/>
      </w:r>
    </w:p>
    <w:p>
      <w:r>
        <w:t>3477.</w:t>
      </w:r>
    </w:p>
    <w:p/>
    <w:p/>
    <w:p>
      <w:r>
        <w:br/>
        <w:t xml:space="preserve">아름다운샘 미적분 1 수학의 샘 문제기본서 실력 (2019년 고3용) - 2009 개정 교육과정 ㅣ 아름다운샘 수학 (2019년)  </w:t>
        <w:br/>
        <w:t xml:space="preserve">이창주, 이명구 (지은이) | 아름다운샘 | 2014년 7월16,000원 → 14,400원 (10%할인),  마일리지 800원 (5% 적립) (2) | 세일즈포인트 : 447 </w:t>
      </w:r>
    </w:p>
    <w:p>
      <w:r>
        <w:t xml:space="preserve">품절보관함  보관함마이리스트 </w:t>
        <w:br/>
      </w:r>
    </w:p>
    <w:p>
      <w:r>
        <w:t>3478.</w:t>
      </w:r>
    </w:p>
    <w:p/>
    <w:p/>
    <w:p>
      <w:r>
        <w:br/>
        <w:t xml:space="preserve">메가스터디 EBS 출제 변형 콕콕 모의고사 수학영역 B형 (8절) - 2014년 ㅣ 메가스터디 콕콕 모의고사 2014년  </w:t>
        <w:br/>
        <w:t xml:space="preserve">메가북스 수능 연구회 (엮은이) | 메가스터디(참고서) | 2014년 7월10,000원 → 9,000원 (10%할인),  마일리지 500원 (5% 적립) (4) | 세일즈포인트 : 201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3479.</w:t>
      </w:r>
    </w:p>
    <w:p/>
    <w:p/>
    <w:p>
      <w:r>
        <w:br/>
        <w:t xml:space="preserve">메가스터디 EBS 출제 변형 콕콕 모의고사 수학영역 A형 (8절) - 2014년 ㅣ 메가스터디 콕콕 모의고사 2014년  </w:t>
        <w:br/>
        <w:t xml:space="preserve">메가북스 수능 연구회 (엮은이) | 메가스터디(참고서) | 2014년 7월10,000원 → 9,000원 (10%할인),  마일리지 500원 (5% 적립) (2) | 세일즈포인트 : 245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3480.</w:t>
      </w:r>
    </w:p>
    <w:p/>
    <w:p/>
    <w:p>
      <w:r>
        <w:br/>
        <w:t xml:space="preserve">매3수학, 매일 개념 3개씩 공부하는 수학 수능기출 A형 미적분과 통계 기본 - 2015 수능 수학영역 대비, 개념을 적용하여 스스로 수능 기출 수학을 해결하는 신개념 수능 공부방법 ㅣ 매3 시리즈 2014년  </w:t>
        <w:br/>
        <w:t xml:space="preserve">키 수학학습방법연구소 (엮은이) | 키출판사 | 2014년 7월12,000원 → 10,800원 (10%할인),  마일리지 600원 (5% 적립)세일즈포인트 : 121 </w:t>
      </w:r>
    </w:p>
    <w:p>
      <w:r>
        <w:t xml:space="preserve">구판절판보관함  보관함마이리스트 </w:t>
        <w:br/>
      </w:r>
    </w:p>
    <w:p>
      <w:r>
        <w:t>3481.</w:t>
      </w:r>
    </w:p>
    <w:p/>
    <w:p/>
    <w:p>
      <w:r>
        <w:br/>
        <w:t xml:space="preserve">일등급 수학 미적분 1 (2019년 고3용) ㅣ 고등 일등급 수학 (2019년)  </w:t>
        <w:br/>
        <w:t xml:space="preserve">이종석 (지은이) | 수경출판사(학습) | 2014년 7월12,000원 → 10,800원 (10%할인),  마일리지 600원 (5% 적립) (6) | 세일즈포인트 : 2,066 </w:t>
      </w:r>
    </w:p>
    <w:p>
      <w:r>
        <w:t xml:space="preserve">품절보관함  보관함마이리스트 </w:t>
        <w:br/>
      </w:r>
    </w:p>
    <w:p>
      <w:r>
        <w:t>3482.</w:t>
      </w:r>
    </w:p>
    <w:p/>
    <w:p/>
    <w:p>
      <w:r>
        <w:br/>
        <w:t xml:space="preserve">엑시트 단기완성 고등학교 수학 2 - 새교육과정, 2015년용 ㅣ 고등 엑시트 시리즈 2015년 1 </w:t>
        <w:br/>
        <w:t xml:space="preserve">한명주 (지은이) | 한국학력평가원 | 2014년 7월8,500원 → 7,650원 (10%할인),  마일리지 420원 (5% 적립)세일즈포인트 : 247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3483.</w:t>
      </w:r>
    </w:p>
    <w:p/>
    <w:p/>
    <w:p>
      <w:r>
        <w:br/>
        <w:t xml:space="preserve">9월 모의고사 대비 수학 B형 고2 3개년 - 2014년 중간.기말, 전국연합 학력평가 대비 ㅣ 완전학습 신수능 기출문제집 시리즈 98 </w:t>
        <w:br/>
        <w:t xml:space="preserve">중앙TSP 편집부 (엮은이) | 중앙TSP | 2014년 7월6,000원 → 5,400원 (10%할인),  마일리지 300원 (5% 적립)세일즈포인트 : 17 </w:t>
      </w:r>
    </w:p>
    <w:p>
      <w:r>
        <w:t xml:space="preserve">품절보관함  보관함마이리스트 </w:t>
        <w:br/>
      </w:r>
    </w:p>
    <w:p>
      <w:r>
        <w:t>3484.</w:t>
      </w:r>
    </w:p>
    <w:p/>
    <w:p/>
    <w:p>
      <w:r>
        <w:br/>
        <w:t xml:space="preserve">9월 모의고사 대비 수학 A형 고2 3개년 - 2014년 중간.기말, 전국연합 학력평가 대비 ㅣ 완전학습 신수능 기출문제집 시리즈 97 </w:t>
        <w:br/>
        <w:t xml:space="preserve">중앙TSP 편집부 (엮은이) | 중앙TSP | 2014년 7월6,000원 → 5,400원 (10%할인),  마일리지 300원 (5% 적립)세일즈포인트 : 19 </w:t>
      </w:r>
    </w:p>
    <w:p>
      <w:r>
        <w:t xml:space="preserve">품절보관함  보관함마이리스트 </w:t>
        <w:br/>
      </w:r>
    </w:p>
    <w:p>
      <w:r>
        <w:t>3485.</w:t>
      </w:r>
    </w:p>
    <w:p/>
    <w:p/>
    <w:p>
      <w:r>
        <w:br/>
        <w:t xml:space="preserve">9월 모의고사 대비 전과목 통합본 고1 3개년 - 2014년 중간.기말 대비 ㅣ 완전학습 신수능 기출문제집 시리즈 88 </w:t>
        <w:br/>
        <w:t xml:space="preserve">중앙TSP 편집부 (엮은이) | 중앙TSP | 2014년 7월15,000원 → 13,500원 (10%할인),  마일리지 750원 (5% 적립) (1) | 세일즈포인트 : 60 </w:t>
      </w:r>
    </w:p>
    <w:p>
      <w:r>
        <w:t xml:space="preserve">품절보관함  보관함마이리스트 </w:t>
        <w:br/>
      </w:r>
    </w:p>
    <w:p>
      <w:r>
        <w:t>3486.</w:t>
      </w:r>
    </w:p>
    <w:p/>
    <w:p/>
    <w:p>
      <w:r>
        <w:br/>
        <w:t xml:space="preserve">9월 모의고사 대비 수학 1 고1 161제 3개년 - 새교육과정 단원별구성, 2014년 중간.기말 대비 ㅣ 완전학습 신수능 기출문제집 시리즈 91 </w:t>
        <w:br/>
        <w:t xml:space="preserve">중앙TSP 편집부 (엮은이) | 중앙TSP | 2014년 7월6,500원 → 5,850원 (10%할인),  마일리지 320원 (5% 적립)세일즈포인트 : 109 </w:t>
      </w:r>
    </w:p>
    <w:p>
      <w:r>
        <w:t xml:space="preserve">품절보관함  보관함마이리스트 </w:t>
        <w:br/>
      </w:r>
    </w:p>
    <w:p>
      <w:r>
        <w:t>3487.</w:t>
      </w:r>
    </w:p>
    <w:p/>
    <w:p/>
    <w:p>
      <w:r>
        <w:br/>
        <w:t xml:space="preserve">EBS 매일 30분 3주 완성 수학 2 - 2014년 ㅣ EBS 매일 30분 3주 완성 2014년  </w:t>
        <w:br/>
        <w:t xml:space="preserve">메가북스 교재개발실 (엮은이) | 메가스터디(참고서) | 2014년 7월9,000원 → 8,100원 (10%할인),  마일리지 450원 (5% 적립) (2) | 세일즈포인트 : 58 </w:t>
      </w:r>
    </w:p>
    <w:p>
      <w:r>
        <w:t xml:space="preserve">품절보관함  보관함마이리스트 </w:t>
        <w:br/>
      </w:r>
    </w:p>
    <w:p>
      <w:r>
        <w:t>3488.</w:t>
      </w:r>
    </w:p>
    <w:p/>
    <w:p/>
    <w:p>
      <w:r>
        <w:br/>
        <w:t xml:space="preserve">EBS 매일 30분 3주 완성 수학 1 - 2014년 ㅣ EBS 매일 30분 3주 완성 2014년  </w:t>
        <w:br/>
        <w:t xml:space="preserve">메가북스 교재개발실 (엮은이) | 메가스터디(참고서) | 2014년 7월9,000원 → 8,100원 (10%할인),  마일리지 450원 (5% 적립)세일즈포인트 : 127 </w:t>
      </w:r>
    </w:p>
    <w:p>
      <w:r>
        <w:t xml:space="preserve">품절보관함  보관함마이리스트 </w:t>
        <w:br/>
      </w:r>
    </w:p>
    <w:p>
      <w:r>
        <w:t>3489.</w:t>
      </w:r>
    </w:p>
    <w:p/>
    <w:p/>
    <w:p>
      <w:r>
        <w:br/>
        <w:t xml:space="preserve">2015 리듬농구 모의평가 수학영역 B형 (8절) - 2014년 </w:t>
        <w:br/>
        <w:t xml:space="preserve">최지욱 (지은이) | 오르비북스 | 2014년 7월13,300원 → 12,630원 (6%할인),  마일리지 660원 (5% 적립) (2) | 세일즈포인트 : 406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3490.</w:t>
      </w:r>
    </w:p>
    <w:p/>
    <w:p/>
    <w:p>
      <w:r>
        <w:br/>
        <w:t xml:space="preserve">EBS 연계 절대문항 수능완성편 수학영역 B형 - 2014년 ㅣ EBS 연계 절대문항 2014년  </w:t>
        <w:br/>
        <w:t xml:space="preserve">디딤돌 EBS 교재 연구회 (엮은이) | 디딤돌 | 2014년 7월9,500원 → 8,550원 (10%할인),  마일리지 470원 (5% 적립) (1) | 세일즈포인트 : 46 </w:t>
      </w:r>
    </w:p>
    <w:p>
      <w:r>
        <w:t xml:space="preserve">절판보관함  보관함마이리스트 </w:t>
        <w:br/>
      </w:r>
    </w:p>
    <w:p>
      <w:r>
        <w:t>3491.</w:t>
      </w:r>
    </w:p>
    <w:p/>
    <w:p/>
    <w:p>
      <w:r>
        <w:br/>
        <w:t xml:space="preserve">EBS 연계 절대문항 수능완성편 수학영역 A형 - 2014년 ㅣ EBS 연계 절대문항 2014년  </w:t>
        <w:br/>
        <w:t xml:space="preserve">디딤돌 EBS 교재 연구회 (엮은이) | 디딤돌 | 2014년 7월9,500원 → 8,550원 (10%할인),  마일리지 470원 (5% 적립) (1) | 세일즈포인트 : 81 </w:t>
      </w:r>
    </w:p>
    <w:p>
      <w:r>
        <w:t xml:space="preserve">품절보관함  보관함마이리스트 </w:t>
        <w:br/>
      </w:r>
    </w:p>
    <w:p>
      <w:r>
        <w:t>3492.</w:t>
      </w:r>
    </w:p>
    <w:p/>
    <w:p/>
    <w:p>
      <w:r>
        <w:br/>
        <w:t xml:space="preserve">[세트] 매3수학, 매일 개념 3개씩 공부하는 수학 수능기출 A형 수학 1 + 미적분과 통계 기본 - 전2권 - 2015 수능 수학영역 대비, 개념을 적용하여 스스로 수능 기출 수학을 해결하는 신개념 수능 공부방법 ㅣ 매3 시리즈 2014년  </w:t>
        <w:br/>
        <w:t xml:space="preserve">키 수학학습방법연구소 (엮은이) | 키출판사 | 2014년 7월26,000원 → 23,400원 (10%할인),  마일리지 1,300원 (5% 적립)세일즈포인트 : 49 </w:t>
      </w:r>
    </w:p>
    <w:p>
      <w:r>
        <w:t xml:space="preserve">품절보관함  보관함마이리스트 </w:t>
        <w:br/>
      </w:r>
    </w:p>
    <w:p>
      <w:r>
        <w:t>3493.</w:t>
      </w:r>
    </w:p>
    <w:p/>
    <w:p/>
    <w:p>
      <w:r>
        <w:br/>
        <w:t xml:space="preserve">매3수학, 매일 개념 3개씩 공부하는 수학 수능기출 A형 수학 1 - 2015 수능 수학영역 대비, 개념을 적용하여 스스로 수능 기출 수학을 해결하는 신개념 수능 공부방법 ㅣ 매3 시리즈 2014년  </w:t>
        <w:br/>
        <w:t xml:space="preserve">키 수학학습방법연구소 (엮은이) | 키출판사 | 2014년 7월14,000원 → 12,600원 (10%할인),  마일리지 700원 (5% 적립)세일즈포인트 : 116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3494.</w:t>
      </w:r>
    </w:p>
    <w:p/>
    <w:p/>
    <w:p>
      <w:r>
        <w:br/>
        <w:t xml:space="preserve">EBS 올림포스 평가문제집 확률과 통계 (2018년용) ㅣ EBS 올림포스 평가 (2018년)  </w:t>
        <w:br/>
        <w:t xml:space="preserve">EBS(한국교육방송공사) 편집부 (엮은이) | 한국교육방송공사(EBS중고등) | 2014년 7월6,000원 → 5,400원 (10%할인),  마일리지 60원 (1% 적립) (3) | 세일즈포인트 : 3,301 </w:t>
      </w:r>
    </w:p>
    <w:p>
      <w:r>
        <w:t xml:space="preserve">품절보관함  보관함마이리스트 </w:t>
        <w:br/>
      </w:r>
    </w:p>
    <w:p>
      <w:r>
        <w:t>3495.</w:t>
      </w:r>
    </w:p>
    <w:p/>
    <w:p/>
    <w:p>
      <w:r>
        <w:br/>
        <w:t xml:space="preserve">EBS 올림포스 평가문제집 미적분 1 (2018년용) ㅣ EBS 올림포스 평가 (2018년)  </w:t>
        <w:br/>
        <w:t xml:space="preserve">EBS(한국교육방송공사) 편집부 (엮은이) | 한국교육방송공사(EBS중고등) | 2014년 7월7,500원 → 6,750원 (10%할인),  마일리지 70원 (1% 적립) (5) | 세일즈포인트 : 3,253 </w:t>
      </w:r>
    </w:p>
    <w:p>
      <w:r>
        <w:t xml:space="preserve">품절보관함  보관함마이리스트 </w:t>
        <w:br/>
      </w:r>
    </w:p>
    <w:p>
      <w:r>
        <w:t>3496.</w:t>
      </w:r>
    </w:p>
    <w:p/>
    <w:p/>
    <w:p>
      <w:r>
        <w:br/>
        <w:t xml:space="preserve">EBS 올림포스 확률과 통계 (2018년용) - 2009 교육과정 ㅣ EBS 올림포스 (2018년)  </w:t>
        <w:br/>
        <w:t xml:space="preserve">EBS(한국교육방송공사) 편집부 (엮은이) | 한국교육방송공사(EBS중고등) | 2014년 7월6,000원 → 5,400원 (10%할인),  마일리지 60원 (1% 적립) (3) | 세일즈포인트 : 6,723 </w:t>
      </w:r>
    </w:p>
    <w:p>
      <w:r>
        <w:t xml:space="preserve">품절보관함  보관함마이리스트 </w:t>
        <w:br/>
      </w:r>
    </w:p>
    <w:p>
      <w:r>
        <w:t>3497.</w:t>
      </w:r>
    </w:p>
    <w:p/>
    <w:p/>
    <w:p>
      <w:r>
        <w:br/>
        <w:t xml:space="preserve">EBS 올림포스 미적분 1 (2018년용) - 2009 교육과정 ㅣ EBS 올림포스 (2018년)  </w:t>
        <w:br/>
        <w:t xml:space="preserve">EBS(한국교육방송공사) 편집부 (엮은이) | 한국교육방송공사(EBS중고등) | 2014년 7월7,500원 → 6,750원 (10%할인),  마일리지 70원 (1% 적립) (6) | 세일즈포인트 : 8,323 </w:t>
      </w:r>
    </w:p>
    <w:p>
      <w:r>
        <w:t xml:space="preserve">품절보관함  보관함마이리스트 </w:t>
        <w:br/>
      </w:r>
    </w:p>
    <w:p>
      <w:r>
        <w:t>3498.</w:t>
      </w:r>
    </w:p>
    <w:p/>
    <w:p/>
    <w:p>
      <w:r>
        <w:br/>
        <w:t xml:space="preserve">혼자서 단숨에 깨치는 기특 수학 수 2 - 바뀐 교육과정에 맞춘 개정증보판, 2014년 ㅣ 혼자서 단숨에 깨치는 기특수학 2014년  </w:t>
        <w:br/>
        <w:t xml:space="preserve">이형욱 (지은이) | 지성사 | 2014년 7월29,000원 → 26,100원 (10%할인),  마일리지 1,450원 (5% 적립)세일즈포인트 : 57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3499.</w:t>
      </w:r>
    </w:p>
    <w:p/>
    <w:p/>
    <w:p>
      <w:r>
        <w:br/>
        <w:t xml:space="preserve">2015 장영진 모의고사 수학영역 B형 (8절) - 2014년 </w:t>
        <w:br/>
        <w:t xml:space="preserve">장영진 (지은이) | 오르비북스 | 2014년 7월14,000원 → 13,300원 (5%할인),  마일리지 700원 (5% 적립) (3) | 세일즈포인트 : 360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3500.</w:t>
      </w:r>
    </w:p>
    <w:p/>
    <w:p/>
    <w:p>
      <w:r>
        <w:br/>
        <w:t xml:space="preserve">2015 한석원 실전모의고사 1 수학 B - 2014년 ㅣ 2015 한석원 실전모의고사  </w:t>
        <w:br/>
        <w:t xml:space="preserve">한석원 (지은이) | 생각의질서 | 2014년 7월14,000원 → 12,600원 (10%할인),  마일리지 700원 (5% 적립) (4) | 세일즈포인트 : 1,842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처음51~606162636465666768697071~80끝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2015 한석원 실전모의고사 1 수학 A - 2014년 ㅣ 2015 한석원 실전모의고사  </w:t>
        <w:br/>
        <w:t xml:space="preserve">한석원 (지은이) | 생각의질서 | 2014년 7월14,000원 → 12,600원 (10%할인),  마일리지 700원 (5% 적립) (2) | 세일즈포인트 : 873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3502.</w:t>
      </w:r>
    </w:p>
    <w:p/>
    <w:p/>
    <w:p>
      <w:r>
        <w:br/>
        <w:t xml:space="preserve">아름다운샘 미적분 1 수학의 샘 문제기본서 기본 (2019년 고3용) - 2009 개정 교육과정 ㅣ 아름다운샘 수학 (2019년)  </w:t>
        <w:br/>
        <w:t xml:space="preserve">이창주 (지은이) | 아름다운샘 | 2014년 7월16,000원 → 14,400원 (10%할인),  마일리지 800원 (5% 적립) (2) | 세일즈포인트 : 935 </w:t>
      </w:r>
    </w:p>
    <w:p>
      <w:r>
        <w:t xml:space="preserve">품절보관함  보관함마이리스트 </w:t>
        <w:br/>
      </w:r>
    </w:p>
    <w:p>
      <w:r>
        <w:t>3503.</w:t>
      </w:r>
    </w:p>
    <w:p/>
    <w:p/>
    <w:p>
      <w:r>
        <w:br/>
        <w:t xml:space="preserve">EBS 연계 최종 0순위 파이널 모의고사 수학영역 A형 8회 - 2015 수능 대비 ㅣ 0순위 파이널 모의고사 (2015년)  </w:t>
        <w:br/>
        <w:t xml:space="preserve">박숙녀 (지은이) | 수경출판사(학습) | 2014년 7월10,000원 → 9,000원 (10%할인),  마일리지 500원 (5% 적립) (1) | 세일즈포인트 : 281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3504.</w:t>
      </w:r>
    </w:p>
    <w:p/>
    <w:p/>
    <w:p>
      <w:r>
        <w:br/>
        <w:t xml:space="preserve">EBS 연계 최종 0순위 파이널 모의고사 수학영역 B형 8회 - 2015 수능 대비 ㅣ 0순위 파이널 모의고사 (2015년)  </w:t>
        <w:br/>
        <w:t xml:space="preserve">박숙녀 (지은이) | 수경출판사(학습) | 2014년 7월10,000원 → 9,000원 (10%할인),  마일리지 500원 (5% 적립) (1) | 세일즈포인트 : 375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3505.</w:t>
      </w:r>
    </w:p>
    <w:p/>
    <w:p/>
    <w:p>
      <w:r>
        <w:br/>
        <w:t xml:space="preserve">씨뮬 3rd 사설 3년간 모의고사 고3 수학 B형 - 2015년 ㅣ 씨뮬 시리즈 2015년  </w:t>
        <w:br/>
        <w:t xml:space="preserve">골드교육 편집부 (엮은이) | 골드교육 | 2014년 7월10,000원 → 9,000원 (10%할인),  마일리지 500원 (5% 적립)세일즈포인트 : 127 </w:t>
      </w:r>
    </w:p>
    <w:p>
      <w:r>
        <w:t xml:space="preserve">품절보관함  보관함마이리스트 </w:t>
        <w:br/>
      </w:r>
    </w:p>
    <w:p>
      <w:r>
        <w:t>3506.</w:t>
      </w:r>
    </w:p>
    <w:p/>
    <w:p/>
    <w:p>
      <w:r>
        <w:br/>
        <w:t xml:space="preserve">씨뮬 3rd 사설 3년간 모의고사 고3 수학 A형 - 2015년 ㅣ 씨뮬 시리즈 2015년  </w:t>
        <w:br/>
        <w:t xml:space="preserve">골드교육 편집부 (엮은이) | 골드교육 | 2014년 7월10,000원 → 9,000원 (10%할인),  마일리지 500원 (5% 적립) (1) | 세일즈포인트 : 90 </w:t>
      </w:r>
    </w:p>
    <w:p>
      <w:r>
        <w:t xml:space="preserve">품절보관함  보관함마이리스트 </w:t>
        <w:br/>
      </w:r>
    </w:p>
    <w:p>
      <w:r>
        <w:t>3507.</w:t>
      </w:r>
    </w:p>
    <w:p/>
    <w:p/>
    <w:p>
      <w:r>
        <w:br/>
        <w:t xml:space="preserve">수학 MVP 확률과 통계 - 2014년 새 교육과정 ㅣ 고등 수학 MVP 2014년  </w:t>
        <w:br/>
        <w:t xml:space="preserve">김성철 (지은이) | 스탠다드미디어 | 2014년 6월12,000원 → 10,800원 (10%할인),  마일리지 600원 (5% 적립)세일즈포인트 : 21 </w:t>
      </w:r>
    </w:p>
    <w:p>
      <w:r>
        <w:t xml:space="preserve">품절보관함  보관함마이리스트 </w:t>
        <w:br/>
      </w:r>
    </w:p>
    <w:p>
      <w:r>
        <w:t>3508.</w:t>
      </w:r>
    </w:p>
    <w:p/>
    <w:p/>
    <w:p>
      <w:r>
        <w:br/>
        <w:t xml:space="preserve">新수학의 바이블 확률과 통계 풀이집 (2019년 고3용) - 2009 교육과정 ㅣ 고등 수학의 바이블 (2019년 고3용)  </w:t>
        <w:br/>
        <w:t xml:space="preserve">민경도, 이창희 (지은이) | 이투스북 | 2014년 6월3,000원 → 2,700원 (10%할인),  마일리지 150원 (5% 적립) (2) | 세일즈포인트 : 8,076 </w:t>
      </w:r>
    </w:p>
    <w:p>
      <w:r>
        <w:t xml:space="preserve">품절보관함  보관함마이리스트 </w:t>
        <w:br/>
      </w:r>
    </w:p>
    <w:p>
      <w:r>
        <w:t>3509.</w:t>
      </w:r>
    </w:p>
    <w:p/>
    <w:p/>
    <w:p>
      <w:r>
        <w:br/>
        <w:t xml:space="preserve">[스테디셀러와 샐러드포크(대상도서 포함 국내도서 2만원 이상)]新수학의 바이블 확률과 통계 (2019년 고3용) - 2009 교육과정, 섬세한 개념 설명과 1+3 수준별 문제 구성 ㅣ 고등 수학의 바이블 (2019년 고3용)  </w:t>
        <w:br/>
        <w:t xml:space="preserve">민경도, 이창희 (지은이) | 이투스북 | 2014년 6월13,000원 → 11,700원 (10%할인),  마일리지 650원 (5% 적립) (12) | 세일즈포인트 : 10,229 </w:t>
      </w:r>
    </w:p>
    <w:p>
      <w:r>
        <w:t xml:space="preserve">품절보관함  보관함마이리스트 </w:t>
        <w:br/>
      </w:r>
    </w:p>
    <w:p>
      <w:r>
        <w:t>3510.</w:t>
      </w:r>
    </w:p>
    <w:p/>
    <w:p/>
    <w:p>
      <w:r>
        <w:br/>
        <w:t xml:space="preserve">EBS 연계 반전 모의고사 약점체크편 수학영역 B형 - 2015 수능 대비, 2014년 ㅣ EBS 연계 반전 모의고사 2014년  </w:t>
        <w:br/>
        <w:t xml:space="preserve">이투스 수학기획팀 (엮은이) | 이투스북 | 2014년 6월6,000원 → 5,400원 (10%할인),  마일리지 300원 (5% 적립) (5) | 세일즈포인트 : 137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3511.</w:t>
      </w:r>
    </w:p>
    <w:p/>
    <w:p/>
    <w:p>
      <w:r>
        <w:br/>
        <w:t xml:space="preserve">EBS 연계 반전 모의고사 약점체크편 수학영역 A형 - 2015 수능 대비, 2014년 ㅣ EBS 연계 반전 모의고사 2014년  </w:t>
        <w:br/>
        <w:t xml:space="preserve">이투스 수학기획팀 (엮은이) | 이투스북 | 2014년 6월6,000원 → 5,400원 (10%할인),  마일리지 300원 (5% 적립) (2) | 세일즈포인트 : 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3512.</w:t>
      </w:r>
    </w:p>
    <w:p/>
    <w:p/>
    <w:p>
      <w:r>
        <w:br/>
        <w:t xml:space="preserve">[스테디셀러와 샐러드포크(대상도서 포함 국내도서 2만원 이상)]라이트 쎈 수학 2 (2019년 고3용) - 2009 개정 교육과정 ㅣ 고등 라이트 쎈 수학 (2018년)  </w:t>
        <w:br/>
        <w:t xml:space="preserve">홍범준, 신사고수학콘텐츠연구회 (지은이) | 좋은책신사고 | 2014년 6월13,000원 → 11,700원 (10%할인),  마일리지 650원 (5% 적립) (53) | 세일즈포인트 : 8,180 </w:t>
      </w:r>
    </w:p>
    <w:p>
      <w:r>
        <w:t xml:space="preserve">품절보관함  보관함마이리스트 </w:t>
        <w:br/>
      </w:r>
    </w:p>
    <w:p>
      <w:r>
        <w:t>3513.</w:t>
      </w:r>
    </w:p>
    <w:p/>
    <w:p/>
    <w:p>
      <w:r>
        <w:br/>
        <w:t xml:space="preserve">라이트 쎈 수학 1 (2018년 고2~3년용) - 2009 개정 교육과정 ㅣ 고등 라이트 쎈 수학 (2018년)  </w:t>
        <w:br/>
        <w:t xml:space="preserve">홍범준, 신사고수학콘텐츠연구회 (지은이) | 좋은책신사고 | 2014년 6월13,000원 → 11,700원 (10%할인),  마일리지 650원 (5% 적립) (28) | 세일즈포인트 : 5,139 </w:t>
      </w:r>
    </w:p>
    <w:p>
      <w:r>
        <w:t xml:space="preserve">품절보관함  보관함마이리스트 </w:t>
        <w:br/>
      </w:r>
    </w:p>
    <w:p>
      <w:r>
        <w:t>3514.</w:t>
      </w:r>
    </w:p>
    <w:p/>
    <w:p/>
    <w:p>
      <w:r>
        <w:br/>
        <w:t xml:space="preserve">문제집 해법수학 미적분 1 (2018년용) - 2009 개정 교육과정 ㅣ 고등 문제집 해법수학 (2018년)  </w:t>
        <w:br/>
        <w:t xml:space="preserve">김재성 (지은이) | 천재교육 | 2014년 6월12,000원 → 10,800원 (10%할인),  마일리지 600원 (5% 적립) (2) | 세일즈포인트 : 85 </w:t>
      </w:r>
    </w:p>
    <w:p>
      <w:r>
        <w:t xml:space="preserve">절판보관함  보관함마이리스트 </w:t>
        <w:br/>
      </w:r>
    </w:p>
    <w:p>
      <w:r>
        <w:t>3515.</w:t>
      </w:r>
    </w:p>
    <w:p/>
    <w:p/>
    <w:p>
      <w:r>
        <w:br/>
        <w:t xml:space="preserve">EBS 수능완성 수학영역 기하와 벡터 - 2014년 ㅣ EBS 수능완성 2014년  </w:t>
        <w:br/>
        <w:t xml:space="preserve">EBS(한국교육방송공사) 편집부 (엮은이) | 한국교육방송공사(EBS중고등) | 2014년 6월5,700원 → 5,130원 (10%할인),  마일리지 50원 (1% 적립) (7) | 세일즈포인트 : 5,794 </w:t>
      </w:r>
    </w:p>
    <w:p>
      <w:r>
        <w:t xml:space="preserve">품절보관함  보관함마이리스트 </w:t>
        <w:br/>
      </w:r>
    </w:p>
    <w:p>
      <w:r>
        <w:t>3516.</w:t>
      </w:r>
    </w:p>
    <w:p/>
    <w:p/>
    <w:p>
      <w:r>
        <w:br/>
        <w:t xml:space="preserve">EBS 수능완성 수학영역 적분과 통계 - 2014년 ㅣ EBS 수능완성 2014년  </w:t>
        <w:br/>
        <w:t xml:space="preserve">EBS(한국교육방송공사) 편집부 (엮은이) | 한국교육방송공사(EBS중고등) | 2014년 6월5,700원 → 5,130원 (10%할인),  마일리지 280원 (5% 적립) (4) | 세일즈포인트 : 5,794 </w:t>
      </w:r>
    </w:p>
    <w:p>
      <w:r>
        <w:t xml:space="preserve">품절보관함  보관함마이리스트 </w:t>
        <w:br/>
      </w:r>
    </w:p>
    <w:p>
      <w:r>
        <w:t>3517.</w:t>
      </w:r>
    </w:p>
    <w:p/>
    <w:p/>
    <w:p>
      <w:r>
        <w:br/>
        <w:t xml:space="preserve">EBS 수능완성 수학영역 미적분과 통계 기본 - 유형편+실전편 A형, 2014년 ㅣ EBS 수능완성 2014년  </w:t>
        <w:br/>
        <w:t xml:space="preserve">EBS(한국교육방송공사) 편집부 (엮은이) | 한국교육방송공사(EBS중고등) | 2014년 6월7,500원 → 6,750원 (10%할인),  마일리지 70원 (1% 적립) (14) | 세일즈포인트 : 9,011 </w:t>
      </w:r>
    </w:p>
    <w:p>
      <w:r>
        <w:t xml:space="preserve">품절보관함  보관함마이리스트 </w:t>
        <w:br/>
      </w:r>
    </w:p>
    <w:p>
      <w:r>
        <w:t>3518.</w:t>
      </w:r>
    </w:p>
    <w:p/>
    <w:p/>
    <w:p>
      <w:r>
        <w:br/>
        <w:t xml:space="preserve">EBS 수능완성 수학영역 수학 2 - 유형편+실전편 B형, 2014년 ㅣ EBS 수능완성 2014년  </w:t>
        <w:br/>
        <w:t xml:space="preserve">EBS(한국교육방송공사) 편집부 (엮은이) | 한국교육방송공사(EBS중고등) | 2014년 6월7,500원 → 6,750원 (10%할인),  마일리지 70원 (1% 적립) (4) | 세일즈포인트 : 5,834 </w:t>
      </w:r>
    </w:p>
    <w:p>
      <w:r>
        <w:t xml:space="preserve">품절보관함  보관함마이리스트 </w:t>
        <w:br/>
      </w:r>
    </w:p>
    <w:p>
      <w:r>
        <w:t>3519.</w:t>
      </w:r>
    </w:p>
    <w:p/>
    <w:p/>
    <w:p>
      <w:r>
        <w:br/>
        <w:t xml:space="preserve">EBS 수능완성 수학영역 수학 1 B형 - 2014년 ㅣ EBS 수능완성 2014년  </w:t>
        <w:br/>
        <w:t xml:space="preserve">EBS(한국교육방송공사) 편집부 (엮은이) | 한국교육방송공사(EBS중고등) | 2014년 6월4,000원 → 3,600원 (10%할인),  마일리지 40원 (1% 적립) (7) | 세일즈포인트 : 5,916 </w:t>
      </w:r>
    </w:p>
    <w:p>
      <w:r>
        <w:t xml:space="preserve">품절보관함  보관함마이리스트 </w:t>
        <w:br/>
      </w:r>
    </w:p>
    <w:p>
      <w:r>
        <w:t>3520.</w:t>
      </w:r>
    </w:p>
    <w:p/>
    <w:p/>
    <w:p>
      <w:r>
        <w:br/>
        <w:t xml:space="preserve">EBS 수능완성 수학영역 수학 1 A형 - 2014년 ㅣ EBS 수능완성 2014년   </w:t>
        <w:br/>
        <w:t xml:space="preserve">EBS(한국교육방송공사) 편집부 (엮은이) | 한국교육방송공사(EBS중고등) | 2014년 6월4,000원 → 3,600원 (10%할인),  마일리지 30원 (1% 적립) (12) | 세일즈포인트 : 9,153 </w:t>
      </w:r>
    </w:p>
    <w:p>
      <w:r>
        <w:t xml:space="preserve">품절보관함  보관함마이리스트 </w:t>
        <w:br/>
      </w:r>
    </w:p>
    <w:p>
      <w:r>
        <w:t>3521.</w:t>
      </w:r>
    </w:p>
    <w:p/>
    <w:p/>
    <w:p>
      <w:r>
        <w:br/>
        <w:t xml:space="preserve">新수학의 바이블 BOB 수학 2 (2019년 고3용) - 2009 교육과정, 내신 수능 필수 유형 문제 기본서 ㅣ 고등 수학의 바이블 (2019년 고3용)  </w:t>
        <w:br/>
        <w:t xml:space="preserve">민경도, 이창희, 배장윤, 노하은 (지은이) | 이투스북 | 2014년 6월11,500원 → 10,350원 (10%할인),  마일리지 570원 (5% 적립) (2) | 세일즈포인트 : 952 </w:t>
      </w:r>
    </w:p>
    <w:p>
      <w:r>
        <w:t xml:space="preserve">품절보관함  보관함마이리스트 </w:t>
        <w:br/>
      </w:r>
    </w:p>
    <w:p>
      <w:r>
        <w:t>3522.</w:t>
      </w:r>
    </w:p>
    <w:p/>
    <w:p/>
    <w:p>
      <w:r>
        <w:br/>
        <w:t xml:space="preserve">우리들의 수학 고등 수 2 - 개정교육과정, 2014년 ㅣ 고등 우리들의 수학 2014년  </w:t>
        <w:br/>
        <w:t xml:space="preserve">김정일 (지은이) | 마테시스 | 2014년 6월12,000원 → 10,800원 (10%할인),  마일리지 600원 (5% 적립) </w:t>
      </w:r>
    </w:p>
    <w:p>
      <w:r>
        <w:t xml:space="preserve">절판보관함  보관함마이리스트 </w:t>
        <w:br/>
      </w:r>
    </w:p>
    <w:p>
      <w:r>
        <w:t>3523.</w:t>
      </w:r>
    </w:p>
    <w:p/>
    <w:p/>
    <w:p>
      <w:r>
        <w:br/>
        <w:t xml:space="preserve">우리들의 수학 고등 수 1 - 개정교육과정, 2014년 ㅣ 고등 우리들의 수학 2014년  </w:t>
        <w:br/>
        <w:t xml:space="preserve">김정일 (지은이) | 마테시스 | 2014년 6월12,000원 → 10,800원 (10%할인),  마일리지 600원 (5% 적립)세일즈포인트 : 14 </w:t>
      </w:r>
    </w:p>
    <w:p>
      <w:r>
        <w:t xml:space="preserve">절판보관함  보관함마이리스트 </w:t>
        <w:br/>
      </w:r>
    </w:p>
    <w:p>
      <w:r>
        <w:t>3524.</w:t>
      </w:r>
    </w:p>
    <w:p/>
    <w:p/>
    <w:p>
      <w:r>
        <w:br/>
        <w:t xml:space="preserve">초단기! 수학 2 특강 고1용 - 2014년 새교육과정, 고1 수학 특강문제집 ㅣ 초단기 시리즈 2014년  </w:t>
        <w:br/>
        <w:t xml:space="preserve">박복현, 김준회 (지은이) | 쏠티북스 | 2014년 6월8,500원 → 7,650원 (10%할인),  마일리지 420원 (5% 적립)세일즈포인트 : 75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3525.</w:t>
      </w:r>
    </w:p>
    <w:p/>
    <w:p/>
    <w:p>
      <w:r>
        <w:br/>
        <w:t xml:space="preserve">수능 수학 절대개념 078 (자연계용) : 고등 수학 전과정 개념 총정리 (2018년용) - 새 교육과정 ㅣ 고등 절대개념 (2018년)  </w:t>
        <w:br/>
        <w:t xml:space="preserve">꿈을담는틀 수학 연구소 (엮은이) | 꿈을담는틀(학습) | 2014년 6월12,000원 → 10,800원 (10%할인),  마일리지 600원 (5% 적립)세일즈포인트 : 113 </w:t>
      </w:r>
    </w:p>
    <w:p>
      <w:r>
        <w:t xml:space="preserve">품절보관함  보관함마이리스트 </w:t>
        <w:br/>
      </w:r>
    </w:p>
    <w:p>
      <w:r>
        <w:t>3526.</w:t>
      </w:r>
    </w:p>
    <w:p/>
    <w:p/>
    <w:p>
      <w:r>
        <w:br/>
        <w:t xml:space="preserve">수능 수학 절대개념 184 (공통) : 고등 수학 전과정 개념 총정리 (2018년용) - 새 교육과정 ㅣ 고등 절대개념 (2018년)  </w:t>
        <w:br/>
        <w:t xml:space="preserve">꿈을담는틀 수학 연구소 (엮은이) | 꿈을담는틀(학습) | 2014년 6월24,000원 → 21,600원 (10%할인),  마일리지 1,200원 (5% 적립)세일즈포인트 : 475 </w:t>
      </w:r>
    </w:p>
    <w:p>
      <w:r>
        <w:t xml:space="preserve">품절보관함  보관함마이리스트 </w:t>
        <w:br/>
      </w:r>
    </w:p>
    <w:p>
      <w:r>
        <w:t>3527.</w:t>
      </w:r>
    </w:p>
    <w:p/>
    <w:p/>
    <w:p>
      <w:r>
        <w:br/>
        <w:t xml:space="preserve">해법 수준별 실력 마스터 미적분 1 (2018년용) - 2009 개정 교육과정 ㅣ 고등 수준별 수학 (2018년)  </w:t>
        <w:br/>
        <w:t xml:space="preserve">최용준 (지은이) | 천재교육 | 2014년 6월9,500원 → 8,550원 (10%할인),  마일리지 470원 (5% 적립)세일즈포인트 : 196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3528.</w:t>
      </w:r>
    </w:p>
    <w:p/>
    <w:p/>
    <w:p>
      <w:r>
        <w:br/>
        <w:t xml:space="preserve">해법 수준별 기본 마스터 미적분 1 (2018년용) - 2009 개정 교육과정 ㅣ 고등 수준별 수학 (2018년)  </w:t>
        <w:br/>
        <w:t xml:space="preserve">최용준 (지은이) | 천재교육 | 2014년 6월9,500원 → 8,550원 (10%할인),  마일리지 470원 (5% 적립) (1) | 세일즈포인트 : 485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3529.</w:t>
      </w:r>
    </w:p>
    <w:p/>
    <w:p/>
    <w:p>
      <w:r>
        <w:br/>
        <w:t xml:space="preserve">센터링 centering 수학 2 (2019년 고3용) - 2009 개정 교육과정 ㅣ 센터링 수학 (2019년)  </w:t>
        <w:br/>
        <w:t xml:space="preserve">이창주 (지은이) | 아름다운샘 | 2014년 6월10,000원 → 9,000원 (10%할인),  마일리지 500원 (5% 적립) (1) | 세일즈포인트 : 284 </w:t>
      </w:r>
    </w:p>
    <w:p>
      <w:r>
        <w:t xml:space="preserve">품절보관함  보관함마이리스트 </w:t>
        <w:br/>
      </w:r>
    </w:p>
    <w:p>
      <w:r>
        <w:t>3530.</w:t>
      </w:r>
    </w:p>
    <w:p/>
    <w:p/>
    <w:p>
      <w:r>
        <w:br/>
        <w:t xml:space="preserve">고등 최상위 수학 수학 2 (2017년용) - 새교육과정 ㅣ 고등 최상위 수학 (2017년)  </w:t>
        <w:br/>
        <w:t xml:space="preserve">최문섭, 송낙천, 김형준, 최영욱, 임양진, 이건영 (지은이) | 디딤돌 | 2014년 6월13,000원 → 11,700원 (10%할인),  마일리지 650원 (5% 적립)세일즈포인트 : 214 </w:t>
      </w:r>
    </w:p>
    <w:p>
      <w:r>
        <w:t xml:space="preserve">품절보관함  보관함마이리스트 </w:t>
        <w:br/>
      </w:r>
    </w:p>
    <w:p>
      <w:r>
        <w:t>3531.</w:t>
      </w:r>
    </w:p>
    <w:p/>
    <w:p/>
    <w:p>
      <w:r>
        <w:br/>
        <w:t xml:space="preserve">2014 대입수시 적성검사 수리영역 - 170개 유형으로 끝내는 미니핸드북 특강 ㅣ 2014 서원각 대입수시 적성검사  </w:t>
        <w:br/>
        <w:t xml:space="preserve">주영준 (지은이) | 서원각 | 2014년 6월10,000원 → 9,000원 (10%할인),  마일리지 500원 (5% 적립)세일즈포인트 : 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3532.</w:t>
      </w:r>
    </w:p>
    <w:p/>
    <w:p/>
    <w:p>
      <w:r>
        <w:br/>
        <w:t xml:space="preserve">최우선수학 확률과 통계 (2017년용) - 개정 교육과정 완벽 적용 ㅣ 고등 최우선수학 (2017년)  </w:t>
        <w:br/>
        <w:t xml:space="preserve">삽자루(우형철) (지은이) | 디딤돌 | 2014년 6월12,000원 → 10,800원 (10%할인),  마일리지 600원 (5% 적립)세일즈포인트 : 48 </w:t>
      </w:r>
    </w:p>
    <w:p>
      <w:r>
        <w:t xml:space="preserve">절판보관함  보관함마이리스트 </w:t>
        <w:br/>
      </w:r>
    </w:p>
    <w:p>
      <w:r>
        <w:t>3533.</w:t>
      </w:r>
    </w:p>
    <w:p/>
    <w:p/>
    <w:p>
      <w:r>
        <w:br/>
        <w:t xml:space="preserve">최우선수학 미적분 1 (2017년용) - 개정 교육과정 완벽 적용 ㅣ 고등 최우선수학 (2017년)  </w:t>
        <w:br/>
        <w:t xml:space="preserve">삽자루(우형철) (지은이) | 디딤돌 | 2014년 6월12,000원 → 10,800원 (10%할인),  마일리지 600원 (5% 적립)세일즈포인트 : 80 </w:t>
      </w:r>
    </w:p>
    <w:p>
      <w:r>
        <w:t xml:space="preserve">절판보관함  보관함마이리스트 </w:t>
        <w:br/>
      </w:r>
    </w:p>
    <w:p>
      <w:r>
        <w:t>3534.</w:t>
      </w:r>
    </w:p>
    <w:p/>
    <w:p/>
    <w:p>
      <w:r>
        <w:br/>
        <w:t xml:space="preserve">엑시트 단기완성 고등학교 수학 1 - 새교육과정, 2015년용 ㅣ 고등 엑시트 시리즈 2015년 2 </w:t>
        <w:br/>
        <w:t xml:space="preserve">이병헌 (지은이) | 한국학력평가원 | 2014년 6월8,500원 → 7,650원 (10%할인),  마일리지 420원 (5% 적립)세일즈포인트 : 183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3535.</w:t>
      </w:r>
    </w:p>
    <w:p/>
    <w:p/>
    <w:p>
      <w:r>
        <w:br/>
        <w:t xml:space="preserve">유형별 11개년 전국연합기출 고1 수학 2 676제 - EBS 연계, 2015학년도 신수능.내신 대비 개정판 ㅣ 소통 시리즈 2014년  </w:t>
        <w:br/>
        <w:t xml:space="preserve">이상민 (지은이) | 채움미디어 | 2014년 6월12,000원 → 10,800원 (10%할인),  마일리지 600원 (5% 적립)세일즈포인트 : 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3536.</w:t>
      </w:r>
    </w:p>
    <w:p/>
    <w:p/>
    <w:p>
      <w:r>
        <w:br/>
        <w:t xml:space="preserve">스피드 특강 수학 2 - 2014년 ㅣ 스피드 특강 2014년  </w:t>
        <w:br/>
        <w:t xml:space="preserve">최은자, 한명주, 신재봉 (지은이) | 교학사(중고등) | 2014년 6월8,000원 → 7,200원 (10%할인),  마일리지 400원 (5% 적립)세일즈포인트 : 63 </w:t>
      </w:r>
    </w:p>
    <w:p>
      <w:r>
        <w:t xml:space="preserve">구판절판보관함  보관함마이리스트 </w:t>
        <w:br/>
      </w:r>
    </w:p>
    <w:p>
      <w:r>
        <w:t>3537.</w:t>
      </w:r>
    </w:p>
    <w:p/>
    <w:p/>
    <w:p>
      <w:r>
        <w:br/>
        <w:t xml:space="preserve">스피드 특강 수학 1 - 2014년 ㅣ 스피드 특강 2014년  </w:t>
        <w:br/>
        <w:t xml:space="preserve">최은자, 한명주, 신재봉 (지은이) | 교학사(중고등) | 2014년 6월9,000원 → 8,100원 (10%할인),  마일리지 450원 (5% 적립) (1) | 세일즈포인트 : 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3538.</w:t>
      </w:r>
    </w:p>
    <w:p/>
    <w:p/>
    <w:p>
      <w:r>
        <w:br/>
        <w:t xml:space="preserve">실력 수학의 정석 미적분 1 (2018년 고2~3년용) </w:t>
        <w:br/>
        <w:t xml:space="preserve">홍성대 (지은이) | 성지출판 | 2014년 6월14,500원 → 13,050원 (10%할인),  마일리지 720원 (5% 적립) (5) | 세일즈포인트 : 3,314 </w:t>
      </w:r>
    </w:p>
    <w:p>
      <w:r>
        <w:t xml:space="preserve">품절보관함  보관함마이리스트 </w:t>
        <w:br/>
      </w:r>
    </w:p>
    <w:p>
      <w:r>
        <w:t>3539.</w:t>
      </w:r>
    </w:p>
    <w:p/>
    <w:p/>
    <w:p>
      <w:r>
        <w:br/>
        <w:t xml:space="preserve">메가스터디 일등공신 수학 2 - 2015년용 ㅣ 고등 메가스터디 일등공신 2015년  </w:t>
        <w:br/>
        <w:t xml:space="preserve">이동흔, 이한주, 김호경, 강인우, 김종관 (지은이) | 메가스터디(참고서) | 2014년 6월12,000원 → 10,800원 (10%할인),  마일리지 600원 (5% 적립)세일즈포인트 : 99 </w:t>
      </w:r>
    </w:p>
    <w:p>
      <w:r>
        <w:t xml:space="preserve">품절보관함  보관함마이리스트 </w:t>
        <w:br/>
      </w:r>
    </w:p>
    <w:p>
      <w:r>
        <w:t>3540.</w:t>
      </w:r>
    </w:p>
    <w:p/>
    <w:p/>
    <w:p>
      <w:r>
        <w:br/>
        <w:t xml:space="preserve">개념 SSEN 쎈 미적분 1 (2019년 고3용) - 2009 개정 교육과정 ㅣ 고등 개념 쎈수학 (2019년)  </w:t>
        <w:br/>
        <w:t xml:space="preserve">홍범준, 신사고수학콘텐츠연구회 (지은이) | 좋은책신사고 | 2014년 5월15,000원 → 13,500원 (10%할인),  마일리지 750원 (5% 적립) (11) | 세일즈포인트 : 3,588 </w:t>
      </w:r>
    </w:p>
    <w:p>
      <w:r>
        <w:t xml:space="preserve">품절보관함  보관함마이리스트 </w:t>
        <w:br/>
      </w:r>
    </w:p>
    <w:p>
      <w:r>
        <w:t>3541.</w:t>
      </w:r>
    </w:p>
    <w:p/>
    <w:p/>
    <w:p>
      <w:r>
        <w:br/>
        <w:t xml:space="preserve">2015 대입수시 적성검사 최종점검 - 수리영역 10일 완성 </w:t>
        <w:br/>
        <w:t xml:space="preserve">김계율, 지경수, 오한별 (지은이) | 지와이에듀(GYedu) | 2014년 5월10,000원 → 9,000원 (10%할인),  마일리지 500원 (5% 적립) </w:t>
      </w:r>
    </w:p>
    <w:p>
      <w:r>
        <w:t xml:space="preserve">절판보관함  보관함마이리스트 </w:t>
        <w:br/>
      </w:r>
    </w:p>
    <w:p>
      <w:r>
        <w:t>3542.</w:t>
      </w:r>
    </w:p>
    <w:p/>
    <w:p/>
    <w:p>
      <w:r>
        <w:br/>
        <w:t xml:space="preserve">2015 대입수시 적성검사 수리영역 기본서 교과영역편 미적분과 통계기본과정 </w:t>
        <w:br/>
        <w:t xml:space="preserve">김계율, 지경수, 오한별 (지은이) | 지와이에듀(GYedu) | 2014년 5월8,000원 → 7,200원 (10%할인),  마일리지 400원 (5% 적립)세일즈포인트 : 20 </w:t>
      </w:r>
    </w:p>
    <w:p>
      <w:r>
        <w:t xml:space="preserve">절판보관함  보관함마이리스트 </w:t>
        <w:br/>
      </w:r>
    </w:p>
    <w:p>
      <w:r>
        <w:t>3543.</w:t>
      </w:r>
    </w:p>
    <w:p/>
    <w:p/>
    <w:p>
      <w:r>
        <w:br/>
        <w:t xml:space="preserve">카이 수학 2 (2017년용) ㅣ 고등 카이 수학 (2017년)  </w:t>
        <w:br/>
        <w:t xml:space="preserve">단단북스 편집부 (지은이) | 단단북스 | 2014년 5월12,000원 → 10,800원 (10%할인),  마일리지 600원 (5% 적립)세일즈포인트 : 280 </w:t>
      </w:r>
    </w:p>
    <w:p>
      <w:r>
        <w:t xml:space="preserve">품절보관함  보관함마이리스트 </w:t>
        <w:br/>
      </w:r>
    </w:p>
    <w:p>
      <w:r>
        <w:t>3544.</w:t>
      </w:r>
    </w:p>
    <w:p/>
    <w:p/>
    <w:p>
      <w:r>
        <w:br/>
        <w:t xml:space="preserve">기본 수학의 정석 미적분 1 (2019년 고3용) - 2009 교육과정 ㅣ 수학의 정석 (2019년)  </w:t>
        <w:br/>
        <w:t xml:space="preserve">홍성대 (지은이) | 성지출판 | 2014년 5월14,000원 → 12,600원 (10%할인),  마일리지 700원 (5% 적립) (14) | 세일즈포인트 : 10,045 </w:t>
      </w:r>
    </w:p>
    <w:p>
      <w:r>
        <w:t xml:space="preserve">품절보관함  보관함마이리스트 </w:t>
        <w:br/>
      </w:r>
    </w:p>
    <w:p>
      <w:r>
        <w:t>3545.</w:t>
      </w:r>
    </w:p>
    <w:p/>
    <w:p/>
    <w:p>
      <w:r>
        <w:br/>
        <w:t xml:space="preserve">2015 대입수시 적성검사 수리영역 기본서 교과 영역편 - 중등·고1 수학 전과정 수1 과정 </w:t>
        <w:br/>
        <w:t xml:space="preserve">김계율, 지경수, 오한별 (지은이) | 지와이에듀(GYedu) | 2014년 5월10,000원 → 9,000원 (10%할인),  마일리지 500원 (5% 적립)세일즈포인트 : 23 </w:t>
      </w:r>
    </w:p>
    <w:p>
      <w:r>
        <w:t xml:space="preserve">절판보관함  보관함마이리스트 </w:t>
        <w:br/>
      </w:r>
    </w:p>
    <w:p>
      <w:r>
        <w:t>3546.</w:t>
      </w:r>
    </w:p>
    <w:p/>
    <w:p/>
    <w:p>
      <w:r>
        <w:br/>
        <w:t xml:space="preserve">2015 이해원 모의고사 수학영역 B형 (8절) - 2014년 ㅣ 이해원 모의고사 2015년 대비  </w:t>
        <w:br/>
        <w:t xml:space="preserve">이해원 (지은이) | 오르비북스 | 2014년 5월14,000원 → 13,300원 (5%할인),  마일리지 700원 (5% 적립)세일즈포인트 : 1,143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3547.</w:t>
      </w:r>
    </w:p>
    <w:p/>
    <w:p/>
    <w:p>
      <w:r>
        <w:br/>
        <w:t xml:space="preserve">2015 이해원 모의고사 수학영역 A형 (8절) - 2014년 ㅣ 이해원 모의고사 2015년 대비  </w:t>
        <w:br/>
        <w:t xml:space="preserve">이해원 (지은이) | 오르비북스 | 2014년 5월14,000원 → 13,300원 (5%할인),  마일리지 700원 (5% 적립) (3) | 세일즈포인트 : 637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3548.</w:t>
      </w:r>
    </w:p>
    <w:p/>
    <w:p/>
    <w:p>
      <w:r>
        <w:br/>
        <w:t xml:space="preserve">AP 대비 미국고교수학 시리즈 AP calculus - 2014 </w:t>
        <w:br/>
        <w:t xml:space="preserve">Joseph Pak (지은이) | 익두스(IXOYE) | 2014년 5월48,000원 → 43,200원 (10%할인),  마일리지 2,400원 (5% 적립)세일즈포인트 : 112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3549.</w:t>
      </w:r>
    </w:p>
    <w:p/>
    <w:p/>
    <w:p>
      <w:r>
        <w:br/>
        <w:t xml:space="preserve">수능 슈퍼맨 EBS 연계 봉투모의고사 수학영역 B형 고3 (8절) - 2015 수능 대비, 2014년 ㅣ 수능 슈퍼맨 EBS연계 봉투모의고사 2014년  </w:t>
        <w:br/>
        <w:t xml:space="preserve">김정현, 김명언, 김지니 (지은이) | 플라이북 | 2014년 5월7,000원 → 6,300원 (10%할인),  마일리지 350원 (5% 적립) (1) | 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3550.</w:t>
      </w:r>
    </w:p>
    <w:p/>
    <w:p/>
    <w:p>
      <w:r>
        <w:br/>
        <w:t xml:space="preserve">수능 슈퍼맨 EBS 연계 봉투모의고사 수학영역 A형 고3 (8절) - 2015 수능 대비, 2014년 ㅣ 수능 슈퍼맨 EBS연계 봉투모의고사 2014년  </w:t>
        <w:br/>
        <w:t xml:space="preserve">김정현, 김명언, 김지니 (지은이) | 플라이북 | 2014년 5월7,000원 → 6,300원 (10%할인),  마일리지 350원 (5% 적립) (1) | 세일즈포인트 : 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For 2015 수능 실전모의고사 수학 B형 Part 1 ㅣ For 2015 수능 실전모의고사  </w:t>
        <w:br/>
        <w:t xml:space="preserve">신승범 (지은이) | 매쓰에듀케이션강수 | 2014년 5월15,000원 → 13,500원 (10%할인),  마일리지 750원 (5% 적립) (1) | 세일즈포인트 : 758 </w:t>
      </w:r>
    </w:p>
    <w:p>
      <w:r>
        <w:t xml:space="preserve">품절보관함  보관함마이리스트 </w:t>
        <w:br/>
      </w:r>
    </w:p>
    <w:p>
      <w:r>
        <w:t>3552.</w:t>
      </w:r>
    </w:p>
    <w:p/>
    <w:p/>
    <w:p>
      <w:r>
        <w:br/>
        <w:t xml:space="preserve">재미있는 수학 수능 A - 수능 준비용 </w:t>
        <w:br/>
        <w:t xml:space="preserve">이상열 (지은이) | 재미사 | 2014년 5월20,000원 → 18,000원 (10%할인),  마일리지 1,000원 (5% 적립)세일즈포인트 : 15 </w:t>
      </w:r>
    </w:p>
    <w:p>
      <w:r>
        <w:t xml:space="preserve">절판보관함  보관함마이리스트 </w:t>
        <w:br/>
      </w:r>
    </w:p>
    <w:p>
      <w:r>
        <w:t>3553.</w:t>
      </w:r>
    </w:p>
    <w:p/>
    <w:p/>
    <w:p>
      <w:r>
        <w:br/>
        <w:t xml:space="preserve">탄탄한 기본기 수학 2 - 새 교육과정에 맞춘 개념+문제 기본서, 2014년 고1용 ㅣ 탄탄한 기본기 2014년  </w:t>
        <w:br/>
        <w:t xml:space="preserve">지공신공 고등교과연구회 (엮은이), 이의태 (감수) | 지공신공 | 2014년 5월9,000원 → 8,100원 (10%할인),  마일리지 450원 (5% 적립)세일즈포인트 : 25 </w:t>
      </w:r>
    </w:p>
    <w:p>
      <w:r>
        <w:t xml:space="preserve">품절보관함  보관함마이리스트 </w:t>
        <w:br/>
      </w:r>
    </w:p>
    <w:p>
      <w:r>
        <w:t>3554.</w:t>
      </w:r>
    </w:p>
    <w:p/>
    <w:p/>
    <w:p>
      <w:r>
        <w:br/>
        <w:t xml:space="preserve">수학 MVP 미적분 1 - 2014년 새 교육과정 ㅣ 고등 수학 MVP 2014년  </w:t>
        <w:br/>
        <w:t xml:space="preserve">김성철 (지은이) | 스탠다드미디어 | 2014년 5월14,000원 → 12,600원 (10%할인),  마일리지 700원 (5% 적립)세일즈포인트 : 13 </w:t>
      </w:r>
    </w:p>
    <w:p>
      <w:r>
        <w:t xml:space="preserve">절판보관함  보관함마이리스트 </w:t>
        <w:br/>
      </w:r>
    </w:p>
    <w:p>
      <w:r>
        <w:t>3555.</w:t>
      </w:r>
    </w:p>
    <w:p/>
    <w:p/>
    <w:p>
      <w:r>
        <w:br/>
        <w:t xml:space="preserve">For 2015 수능 실전모의고사 수학 A형 Part 1 ㅣ For 2015 수능 실전모의고사  </w:t>
        <w:br/>
        <w:t xml:space="preserve">신승범 (지은이) | 매쓰에듀케이션강수 | 2014년 5월15,000원 → 13,500원 (10%할인),  마일리지 750원 (5% 적립)세일즈포인트 : 641 </w:t>
      </w:r>
    </w:p>
    <w:p>
      <w:r>
        <w:t xml:space="preserve">품절보관함  보관함마이리스트 </w:t>
        <w:br/>
      </w:r>
    </w:p>
    <w:p>
      <w:r>
        <w:t>3556.</w:t>
      </w:r>
    </w:p>
    <w:p/>
    <w:p/>
    <w:p>
      <w:r>
        <w:br/>
        <w:t xml:space="preserve">EBS N제 수학영역 수학 B형 240제 - 2014년 ㅣ EBS N제 2014년  </w:t>
        <w:br/>
        <w:t xml:space="preserve">EBS(한국교육방송공사) 편집부 (엮은이) | 한국교육방송공사(EBS중고등) | 2014년 5월7,000원 → 6,300원 (10%할인),  마일리지 70원 (1% 적립) (5) | 세일즈포인트 : 2,029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3557.</w:t>
      </w:r>
    </w:p>
    <w:p/>
    <w:p/>
    <w:p>
      <w:r>
        <w:br/>
        <w:t xml:space="preserve">EBS N제 수학영역 수학 A형 240제 - 2014년 ㅣ EBS N제 2014년  </w:t>
        <w:br/>
        <w:t xml:space="preserve">EBS(한국교육방송공사) 편집부 (엮은이) | 한국교육방송공사(EBS중고등) | 2014년 5월7,000원 → 6,300원 (10%할인),  마일리지 70원 (1% 적립) (8) | 세일즈포인트 : 2,982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3558.</w:t>
      </w:r>
    </w:p>
    <w:p/>
    <w:p/>
    <w:p>
      <w:r>
        <w:br/>
        <w:t xml:space="preserve">메가 모바일 매일 30분 수학영역 수학 1 - 2014년 ㅣ 메가 모바일 매일 30분 2014년  </w:t>
        <w:br/>
        <w:t xml:space="preserve">메가북스 교재개발실 (엮은이) | 메가스터디(참고서) | 2014년 5월17,000원 → 15,300원 (10%할인),  마일리지 850원 (5% 적립) (1) | 세일즈포인트 : 40 </w:t>
      </w:r>
    </w:p>
    <w:p>
      <w:r>
        <w:br/>
        <w:t xml:space="preserve">&lt;수능 독학 매일 풀기 수학영역 수학 1 A형/B형 (2015년) - 2016 대비 EBS 수능특강&amp;인터넷수능과 연계한 유일한 문제집 ㅣ 수능 독학 매일 풀기 2015년 &gt;로 새로 출간되었습니다. </w:t>
      </w:r>
    </w:p>
    <w:p>
      <w:r>
        <w:t xml:space="preserve">구판절판보관함  보관함마이리스트 </w:t>
        <w:br/>
      </w:r>
    </w:p>
    <w:p>
      <w:r>
        <w:t>3559.</w:t>
      </w:r>
    </w:p>
    <w:p/>
    <w:p/>
    <w:p>
      <w:r>
        <w:br/>
        <w:t xml:space="preserve">해법 多문항 1500 미적분 1 (2018년용) - 2009 개정 교육과정 ㅣ 고등 다문항 수학 (2018년)  </w:t>
        <w:br/>
        <w:t xml:space="preserve">최용준 (지은이) | 천재교육 | 2014년 5월12,500원 → 11,250원 (10%할인),  마일리지 620원 (5% 적립) (1) | 세일즈포인트 : 683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3560.</w:t>
      </w:r>
    </w:p>
    <w:p/>
    <w:p/>
    <w:p>
      <w:r>
        <w:br/>
        <w:t xml:space="preserve">적중예감 EBS변형 모의고사 1 수학영역 A형 - EBS 수능특강 수학영역 A형 100% 반영 적중모의고사 5회, 2014년 ㅣ 적중예감 EBS변형 모의고사 2014년  </w:t>
        <w:br/>
        <w:t xml:space="preserve">최은자, 한명주, 김국인, 하승수, 허주영 (지은이) | 한국학력평가원 | 2014년 5월8,000원 → 7,200원 (10%할인),  마일리지 400원 (5% 적립) (1) | 세일즈포인트 : 91 </w:t>
      </w:r>
    </w:p>
    <w:p>
      <w:r>
        <w:t xml:space="preserve">품절보관함  보관함마이리스트 </w:t>
        <w:br/>
      </w:r>
    </w:p>
    <w:p>
      <w:r>
        <w:t>3561.</w:t>
      </w:r>
    </w:p>
    <w:p/>
    <w:p/>
    <w:p>
      <w:r>
        <w:br/>
        <w:t xml:space="preserve">적중예감 EBS변형 모의고사 1 수학영역 B형 - EBS 수능특강 수학영역 B형 100% 반영 적중모의고사 5회, 2014년 ㅣ 적중예감 EBS변형 모의고사 2014년  </w:t>
        <w:br/>
        <w:t xml:space="preserve">최은자, 한명주, 김국인, 하승수, 허주영 (지은이) | 한국학력평가원 | 2014년 5월8,500원 → 7,650원 (10%할인),  마일리지 420원 (5% 적립) (2) | 세일즈포인트 : 94 </w:t>
      </w:r>
    </w:p>
    <w:p>
      <w:r>
        <w:t xml:space="preserve">품절보관함  보관함마이리스트 </w:t>
        <w:br/>
      </w:r>
    </w:p>
    <w:p>
      <w:r>
        <w:t>3562.</w:t>
      </w:r>
    </w:p>
    <w:p/>
    <w:p/>
    <w:p>
      <w:r>
        <w:br/>
        <w:t xml:space="preserve">6월 모의고사 대비 고2 3개년 수학 B형 - 2014년 중간.기말 완벽 대비 ㅣ 완전학습 신수능 기출문제집 시리즈 49 </w:t>
        <w:br/>
        <w:t xml:space="preserve">중앙TSP 편집부 (엮은이) | 중앙TSP | 2014년 5월6,000원 → 5,400원 (10%할인),  마일리지 300원 (5% 적립)세일즈포인트 : 16 </w:t>
      </w:r>
    </w:p>
    <w:p>
      <w:r>
        <w:t xml:space="preserve">품절보관함  보관함마이리스트 </w:t>
        <w:br/>
      </w:r>
    </w:p>
    <w:p>
      <w:r>
        <w:t>3563.</w:t>
      </w:r>
    </w:p>
    <w:p/>
    <w:p/>
    <w:p>
      <w:r>
        <w:br/>
        <w:t xml:space="preserve">6월 모의고사 대비 고2 3개년 수학 A형 - 2014년 중간.기말 완벽 대비 ㅣ 완전학습 신수능 기출문제집 시리즈 48 </w:t>
        <w:br/>
        <w:t xml:space="preserve">중앙TSP 편집부 (엮은이) | 중앙TSP | 2014년 5월6,000원 → 5,400원 (10%할인),  마일리지 300원 (5% 적립)세일즈포인트 : 25 </w:t>
      </w:r>
    </w:p>
    <w:p>
      <w:r>
        <w:t xml:space="preserve">품절보관함  보관함마이리스트 </w:t>
        <w:br/>
      </w:r>
    </w:p>
    <w:p>
      <w:r>
        <w:t>3564.</w:t>
      </w:r>
    </w:p>
    <w:p/>
    <w:p/>
    <w:p>
      <w:r>
        <w:br/>
        <w:t xml:space="preserve">개념 + 유형 확률과 통계 (2019년 고3용) - 2009 개정 교육과정 ㅣ 고등 개념+유형 수학 (2019년)  </w:t>
        <w:br/>
        <w:t xml:space="preserve">이문호 (지은이) | 비상교육 | 2014년 5월13,000원 → 11,700원 (10%할인),  마일리지 650원 (5% 적립) (3) | 세일즈포인트 : 4,249 </w:t>
      </w:r>
    </w:p>
    <w:p>
      <w:r>
        <w:t xml:space="preserve">품절보관함  보관함마이리스트 </w:t>
        <w:br/>
      </w:r>
    </w:p>
    <w:p>
      <w:r>
        <w:t>3565.</w:t>
      </w:r>
    </w:p>
    <w:p/>
    <w:p/>
    <w:p>
      <w:r>
        <w:br/>
        <w:t xml:space="preserve">개념 + 유형 미적분 1 (2019년 고3용) - 2009 개정 교육과정 ㅣ 고등 개념+유형 수학 (2019년)  </w:t>
        <w:br/>
        <w:t xml:space="preserve">이문호 (지은이) | 비상교육 | 2014년 5월15,000원 → 13,500원 (10%할인),  마일리지 750원 (5% 적립) (3) | 세일즈포인트 : 3,641 </w:t>
      </w:r>
    </w:p>
    <w:p>
      <w:r>
        <w:t xml:space="preserve">품절보관함  보관함마이리스트 </w:t>
        <w:br/>
      </w:r>
    </w:p>
    <w:p>
      <w:r>
        <w:t>3566.</w:t>
      </w:r>
    </w:p>
    <w:p/>
    <w:p/>
    <w:p>
      <w:r>
        <w:br/>
        <w:t xml:space="preserve">Xistory 자이스토리 수리 논술 기본 24일 완성 - 2014년 ㅣ 고등 Xistory 자이스토리 2014년  </w:t>
        <w:br/>
        <w:t xml:space="preserve">강희재, 박진원, 김나영, 김민수 (지은이) | 수경출판사(학습) | 2014년 5월11,000원 → 9,900원 (10%할인),  마일리지 550원 (5% 적립)세일즈포인트 : 165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3567.</w:t>
      </w:r>
    </w:p>
    <w:p/>
    <w:p/>
    <w:p>
      <w:r>
        <w:br/>
        <w:t xml:space="preserve">개념 SSEN 쎈 확률과 통계 (2019년 고3용) - 2009 개정 교육과정 ㅣ 고등 개념 쎈수학 (2019년)  </w:t>
        <w:br/>
        <w:t xml:space="preserve">홍범준, 신사고수학콘텐츠연구회 (지은이) | 좋은책신사고 | 2014년 5월13,000원 → 11,700원 (10%할인),  마일리지 650원 (5% 적립) (7) | 세일즈포인트 : 3,855 </w:t>
      </w:r>
    </w:p>
    <w:p>
      <w:r>
        <w:t xml:space="preserve">품절보관함  보관함마이리스트 </w:t>
        <w:br/>
      </w:r>
    </w:p>
    <w:p>
      <w:r>
        <w:t>3568.</w:t>
      </w:r>
    </w:p>
    <w:p/>
    <w:p/>
    <w:p>
      <w:r>
        <w:br/>
        <w:t xml:space="preserve">단기공략 수학 2 (2019년 고3용) - 2009 개정 교육과정 ㅣ 단기공략 수학 (2017년)  </w:t>
        <w:br/>
        <w:t xml:space="preserve">이성원, 박효정 (지은이) | 좋은책신사고 | 2014년 5월8,000원 → 7,200원 (10%할인),  마일리지 400원 (5% 적립)세일즈포인트 : 689 </w:t>
      </w:r>
    </w:p>
    <w:p>
      <w:r>
        <w:t xml:space="preserve">품절보관함  보관함마이리스트 </w:t>
        <w:br/>
      </w:r>
    </w:p>
    <w:p>
      <w:r>
        <w:t>3569.</w:t>
      </w:r>
    </w:p>
    <w:p/>
    <w:p/>
    <w:p>
      <w:r>
        <w:br/>
        <w:t xml:space="preserve">强강실전모의고사 수학 1 (하) 고1수학 4회분 (2017년용) - 고등학교 1학년을 위한 신승범 모의고사 (고1) ㅣ 强실전모의고사 (2017년)  </w:t>
        <w:br/>
        <w:t xml:space="preserve">신승범 (지은이) | 이투스북 | 2014년 4월8,000원 → 7,200원 (10%할인),  마일리지 400원 (5% 적립)세일즈포인트 : 212 </w:t>
      </w:r>
    </w:p>
    <w:p>
      <w:r>
        <w:t xml:space="preserve">품절보관함  보관함마이리스트 </w:t>
        <w:br/>
      </w:r>
    </w:p>
    <w:p>
      <w:r>
        <w:t>3570.</w:t>
      </w:r>
    </w:p>
    <w:p/>
    <w:p/>
    <w:p>
      <w:r>
        <w:br/>
        <w:t xml:space="preserve">숨마쿰라우데 수학 2 (2017년용) ㅣ 고등 숨마쿰라우데 (2017년)  </w:t>
        <w:br/>
        <w:t xml:space="preserve">이룸E&amp;B 편집부 (엮은이) | 이룸이앤비 | 2014년 4월17,000원 → 15,300원 (10%할인),  마일리지 850원 (5% 적립) (6) | 세일즈포인트 : 1,575 </w:t>
      </w:r>
    </w:p>
    <w:p>
      <w:r>
        <w:t xml:space="preserve">품절보관함  보관함마이리스트 </w:t>
        <w:br/>
      </w:r>
    </w:p>
    <w:p>
      <w:r>
        <w:t>3571.</w:t>
      </w:r>
    </w:p>
    <w:p/>
    <w:p/>
    <w:p>
      <w:r>
        <w:br/>
        <w:t xml:space="preserve">新수학의 바이블 미적분 1 풀이집 (2019년 고3용) - 2009 교육과정 ㅣ 고등 수학의 바이블 (2019년 고3용)  </w:t>
        <w:br/>
        <w:t xml:space="preserve">민경도, 이창희 (지은이) | 이투스북 | 2014년 4월3,000원 → 2,700원 (10%할인),  마일리지 150원 (5% 적립) (4) | 세일즈포인트 : 6,659 </w:t>
      </w:r>
    </w:p>
    <w:p>
      <w:r>
        <w:t xml:space="preserve">품절보관함  보관함마이리스트 </w:t>
        <w:br/>
      </w:r>
    </w:p>
    <w:p>
      <w:r>
        <w:t>3572.</w:t>
      </w:r>
    </w:p>
    <w:p/>
    <w:p/>
    <w:p>
      <w:r>
        <w:br/>
        <w:t xml:space="preserve">新수학의 바이블 미적분 1 (2019년 고3용) - 2009 교육과정, 섬세한 개념 설명과 1+3 수준별 문제 구성 ㅣ 고등 수학의 바이블 (2019년 고3용)  </w:t>
        <w:br/>
        <w:t xml:space="preserve">민경도, 이창희 (지은이) | 이투스북 | 2014년 4월16,000원 → 14,400원 (10%할인),  마일리지 800원 (5% 적립) (7) | 세일즈포인트 : 8,893 </w:t>
      </w:r>
    </w:p>
    <w:p>
      <w:r>
        <w:t xml:space="preserve">품절보관함  보관함마이리스트 </w:t>
        <w:br/>
      </w:r>
    </w:p>
    <w:p>
      <w:r>
        <w:t>3573.</w:t>
      </w:r>
    </w:p>
    <w:p/>
    <w:p/>
    <w:p>
      <w:r>
        <w:br/>
        <w:t xml:space="preserve">짱 중요한 유형 미적분과 통계 기본 - 3점짜리＋쉬운 4점짜리, 2014년 </w:t>
        <w:br/>
        <w:t xml:space="preserve">이창주 (지은이) | 아름다운샘 | 2014년 4월11,000원 → 9,900원 (10%할인),  마일리지 550원 (5% 적립)세일즈포인트 : 375 </w:t>
      </w:r>
    </w:p>
    <w:p>
      <w:r>
        <w:t xml:space="preserve">품절보관함  보관함마이리스트 </w:t>
        <w:br/>
      </w:r>
    </w:p>
    <w:p>
      <w:r>
        <w:t>3574.</w:t>
      </w:r>
    </w:p>
    <w:p/>
    <w:p/>
    <w:p>
      <w:r>
        <w:br/>
        <w:t xml:space="preserve">E-수능연계 변형특강 수학 B형 - EBS 수능특강 연계 - 강남구청 인터넷 수능방송 강의 교재, 2015학년도 수능 대비 ㅣ E 수능연계 변형특강 2014년  </w:t>
        <w:br/>
        <w:t xml:space="preserve">김상희, 남시원, 고성빈, 전병학, 양진목, 지명훈, 황선혜, 이용주 (지은이) | 이지수능교육 | 2014년 4월11,000원 → 9,900원 (10%할인),  마일리지 550원 (5% 적립) (2) | 세일즈포인트 : 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3575.</w:t>
      </w:r>
    </w:p>
    <w:p/>
    <w:p/>
    <w:p>
      <w:r>
        <w:br/>
        <w:t xml:space="preserve">E-수능연계 변형특강 수학 A형 - EBS 수능특강 연계 - 강남구청 인터넷 수능방송 강의 교재, 2015학년도 수능 대비 ㅣ E 수능연계 변형특강 2014년  </w:t>
        <w:br/>
        <w:t xml:space="preserve">김상희, 남시원, 고성빈, 전병학, 양진목, 지명훈, 황선혜, 이용주 (지은이) | 이지수능교육 | 2014년 4월9,500원 → 8,550원 (10%할인),  마일리지 470원 (5% 적립) (1) | 세일즈포인트 : 145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3576.</w:t>
      </w:r>
    </w:p>
    <w:p/>
    <w:p/>
    <w:p>
      <w:r>
        <w:br/>
        <w:t xml:space="preserve">일품 고등 수학 2 643제 - 새 교육과정, 2015년용 ㅣ 고등 일품 시리즈 2015년  </w:t>
        <w:br/>
        <w:t xml:space="preserve">홍범준, 김의석, 김형정, 김형균 (지은이) | 좋은책신사고 | 2014년 4월12,000원 → 10,800원 (10%할인),  마일리지 600원 (5% 적립) (6) | 세일즈포인트 : 2,147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3577.</w:t>
      </w:r>
    </w:p>
    <w:p/>
    <w:p/>
    <w:p>
      <w:r>
        <w:br/>
        <w:t xml:space="preserve">12시간 수학 1 총정리 + 필기노트 (2017년) - 완벽한 개념완성 12시간 수학총정리 ㅣ 12시간 수학 (2017년)  </w:t>
        <w:br/>
        <w:t xml:space="preserve">유상현 (지은이) | 박문각 | 2014년 4월12,000원 → 10,800원 (10%할인),  마일리지 600원 (5% 적립) (1) | 세일즈포인트 : 33 </w:t>
      </w:r>
    </w:p>
    <w:p>
      <w:r>
        <w:t xml:space="preserve">절판보관함  보관함마이리스트 </w:t>
        <w:br/>
      </w:r>
    </w:p>
    <w:p>
      <w:r>
        <w:t>3578.</w:t>
      </w:r>
    </w:p>
    <w:p/>
    <w:p/>
    <w:p>
      <w:r>
        <w:br/>
        <w:t xml:space="preserve">개념원리 RPM 문제기본서 확률과 통계 (2019년 고3용) - 2009 개정 교육과정 ㅣ 고등 개념원리 (2009 개정 교육과정)  </w:t>
        <w:br/>
        <w:t xml:space="preserve">이홍섭 (지은이) | 개념원리수학연구소 | 2014년 4월12,000원 → 10,800원 (10%할인),  마일리지 600원 (5% 적립) (8) | 세일즈포인트 : 12,594 </w:t>
      </w:r>
    </w:p>
    <w:p>
      <w:r>
        <w:t xml:space="preserve">품절보관함  보관함마이리스트 </w:t>
        <w:br/>
      </w:r>
    </w:p>
    <w:p>
      <w:r>
        <w:t>3579.</w:t>
      </w:r>
    </w:p>
    <w:p/>
    <w:p/>
    <w:p>
      <w:r>
        <w:br/>
        <w:t xml:space="preserve">수학 1 단원별기출 219제 고1 - 새교육과정, 2014년 중간.기말 완벽 대비 ㅣ 완전학습 신수능 기출문제집 시리즈 85 </w:t>
        <w:br/>
        <w:t xml:space="preserve">중앙TSP 편집부 (엮은이) | 중앙TSP | 2014년 4월7,000원 → 6,300원 (10%할인),  마일리지 350원 (5% 적립)세일즈포인트 : 54 </w:t>
      </w:r>
    </w:p>
    <w:p>
      <w:r>
        <w:t xml:space="preserve">절판보관함  보관함마이리스트 </w:t>
        <w:br/>
      </w:r>
    </w:p>
    <w:p>
      <w:r>
        <w:t>3580.</w:t>
      </w:r>
    </w:p>
    <w:p/>
    <w:p/>
    <w:p>
      <w:r>
        <w:br/>
        <w:t xml:space="preserve">최강수학 수학 1 - 새교육과정, 2014년 </w:t>
        <w:br/>
        <w:t xml:space="preserve">이정훈 (지은이) | 최강수학 | 2014년 4월16,500원 → 14,850원 (10%할인),  마일리지 820원 (5% 적립)세일즈포인트 : 24 </w:t>
      </w:r>
    </w:p>
    <w:p>
      <w:r>
        <w:t xml:space="preserve">품절보관함  보관함마이리스트 </w:t>
        <w:br/>
      </w:r>
    </w:p>
    <w:p>
      <w:r>
        <w:t>3581.</w:t>
      </w:r>
    </w:p>
    <w:p/>
    <w:p/>
    <w:p>
      <w:r>
        <w:br/>
        <w:t xml:space="preserve">고개수 수학 1 - 새교육과정, 2014년 ㅣ 고개수 수학 2014년  </w:t>
        <w:br/>
        <w:t xml:space="preserve">이정훈 (지은이) | 최강수학 | 2014년 4월14,000원 → 12,600원 (10%할인),  마일리지 700원 (5% 적립) (1) | 세일즈포인트 : 20 </w:t>
      </w:r>
    </w:p>
    <w:p>
      <w:r>
        <w:t xml:space="preserve">품절보관함  보관함마이리스트 </w:t>
        <w:br/>
      </w:r>
    </w:p>
    <w:p>
      <w:r>
        <w:t>3582.</w:t>
      </w:r>
    </w:p>
    <w:p/>
    <w:p/>
    <w:p>
      <w:r>
        <w:br/>
        <w:t xml:space="preserve">일타삼피 수학 B형 문제편.실전편.해설편 - 2014년 </w:t>
        <w:br/>
        <w:t xml:space="preserve">김환철, 허혁재 (지은이) | 홀로서기 | 2014년 4월16,000원 → 16,000원,  마일리지 800원 (5% 적립) (2) | 세일즈포인트 : 916 </w:t>
      </w:r>
    </w:p>
    <w:p>
      <w:r>
        <w:br/>
        <w:t xml:space="preserve"> 탑라인출판사에서 새로 출간되었습니다. </w:t>
      </w:r>
    </w:p>
    <w:p>
      <w:r>
        <w:t xml:space="preserve">구판절판보관함  보관함마이리스트 </w:t>
        <w:br/>
      </w:r>
    </w:p>
    <w:p>
      <w:r>
        <w:t>3583.</w:t>
      </w:r>
    </w:p>
    <w:p/>
    <w:p/>
    <w:p>
      <w:r>
        <w:br/>
        <w:t xml:space="preserve">Midas 14강 210제 수학 1 - 수능 연계 대비 수학. 2014년 적용 개정교육과정 ㅣ 매쓰원 Midas 수학 2015년  </w:t>
        <w:br/>
        <w:t xml:space="preserve">유병근 (지은이) | 매쓰원 | 2014년 4월6,500원 → 5,850원 (10%할인),  마일리지 320원 (5% 적립) (1) | 세일즈포인트 : 96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3584.</w:t>
      </w:r>
    </w:p>
    <w:p/>
    <w:p/>
    <w:p>
      <w:r>
        <w:br/>
        <w:t xml:space="preserve">EBS 연계 압축특강 수학영역 B형 - 2014년 ㅣ EBS 연계 압축특강 2014년  </w:t>
        <w:br/>
        <w:t xml:space="preserve">디딤돌 EBS 교재 연구회 (엮은이) | 디딤돌 | 2014년 4월10,000원 → 9,000원 (10%할인),  마일리지 500원 (5% 적립)세일즈포인트 : 23 </w:t>
      </w:r>
    </w:p>
    <w:p>
      <w:r>
        <w:t xml:space="preserve">품절보관함  보관함마이리스트 </w:t>
        <w:br/>
      </w:r>
    </w:p>
    <w:p>
      <w:r>
        <w:t>3585.</w:t>
      </w:r>
    </w:p>
    <w:p/>
    <w:p/>
    <w:p>
      <w:r>
        <w:br/>
        <w:t xml:space="preserve">EBS 연계 압축특강 수학영역 A형 - 2014년 ㅣ EBS 연계 압축특강 2014년  </w:t>
        <w:br/>
        <w:t xml:space="preserve">디딤돌 EBS 교재 연구회 (엮은이) | 디딤돌 | 2014년 4월10,000원 → 9,000원 (10%할인),  마일리지 500원 (5% 적립)세일즈포인트 : 32 </w:t>
      </w:r>
    </w:p>
    <w:p>
      <w:r>
        <w:t xml:space="preserve">품절보관함  보관함마이리스트 </w:t>
        <w:br/>
      </w:r>
    </w:p>
    <w:p>
      <w:r>
        <w:t>3586.</w:t>
      </w:r>
    </w:p>
    <w:p/>
    <w:p/>
    <w:p>
      <w:r>
        <w:br/>
        <w:t xml:space="preserve">수학의 샘 미적분 2 (2017년용) ㅣ 수학의샘 수학 (2018년 고2~3용)  </w:t>
        <w:br/>
        <w:t xml:space="preserve">이창주 (지은이) | 아름다운샘 | 2014년 4월18,000원 → 16,200원 (10%할인),  마일리지 900원 (5% 적립) (1) | 세일즈포인트 : 633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3587.</w:t>
      </w:r>
    </w:p>
    <w:p/>
    <w:p/>
    <w:p>
      <w:r>
        <w:br/>
        <w:t xml:space="preserve">수학 A 김철한 신작 모의고사 (6월용) - 6월 시행 평가원 모의고사 대비, 2014년 </w:t>
        <w:br/>
        <w:t xml:space="preserve">김철한 (지은이) | 김철한대입수학연구소 | 2014년 4월15,000원 → 13,500원 (10%할인),  마일리지 750원 (5% 적립)세일즈포인트 : 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3588.</w:t>
      </w:r>
    </w:p>
    <w:p/>
    <w:p/>
    <w:p>
      <w:r>
        <w:br/>
        <w:t xml:space="preserve">6월 모의고사 대비 고1 수학 1 145제 - 2014년 중간.기말 완벽 대비 ㅣ 완전학습 신수능 기출문제집 시리즈 81 </w:t>
        <w:br/>
        <w:t xml:space="preserve">중앙TSP 편집부 (엮은이) | 중앙TSP | 2014년 4월5,500원 → 4,950원 (10%할인),  마일리지 270원 (5% 적립) (1) | 세일즈포인트 : 84 </w:t>
      </w:r>
    </w:p>
    <w:p>
      <w:r>
        <w:t xml:space="preserve">품절보관함  보관함마이리스트 </w:t>
        <w:br/>
      </w:r>
    </w:p>
    <w:p>
      <w:r>
        <w:t>3589.</w:t>
      </w:r>
    </w:p>
    <w:p/>
    <w:p/>
    <w:p>
      <w:r>
        <w:br/>
        <w:t xml:space="preserve">수시플랜 대입적성검사 교육과정연구서 수리영역 - 2015학년도 대입적성검사 교육과정연구서 </w:t>
        <w:br/>
        <w:t xml:space="preserve">수시플랜 편집부 (엮은이) | 김영환적성검사(수시플랜) | 2014년 4월34,000원 → 30,600원 (10%할인),  마일리지 1,700원 (5% 적립)세일즈포인트 : 14 </w:t>
      </w:r>
    </w:p>
    <w:p>
      <w:r>
        <w:t xml:space="preserve">품절보관함  보관함마이리스트 </w:t>
        <w:br/>
      </w:r>
    </w:p>
    <w:p>
      <w:r>
        <w:t>3590.</w:t>
      </w:r>
    </w:p>
    <w:p/>
    <w:p/>
    <w:p>
      <w:r>
        <w:br/>
        <w:t xml:space="preserve">2015 사관학교 수학영역(A형/B형) 10년간 기출문제 다잡기 - 2014~2011 동영상 강의 무료 제공 ㅣ 2015 사관학교 10년간 기출문제 다잡기  </w:t>
        <w:br/>
        <w:t xml:space="preserve">서가은 (엮은이) | (주)시대교육 | 2014년 4월16,000원 → 14,400원 (10%할인),  마일리지 800원 (5% 적립) (1) | 세일즈포인트 : 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3591.</w:t>
      </w:r>
    </w:p>
    <w:p/>
    <w:p/>
    <w:p>
      <w:r>
        <w:br/>
        <w:t xml:space="preserve">수학 B 김철한 신작 모의고사 (6월용) - 6월 시행 평가원 모의고사 대비, 2014년 </w:t>
        <w:br/>
        <w:t xml:space="preserve">김철한 (지은이) | 김철한대입수학연구소 | 2014년 4월15,000원 → 13,500원 (10%할인),  마일리지 750원 (5% 적립) (2) | 세일즈포인트 : 30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3592.</w:t>
      </w:r>
    </w:p>
    <w:p/>
    <w:p/>
    <w:p>
      <w:r>
        <w:br/>
        <w:t xml:space="preserve">개념원리 RPM 문제기본서 고등 수학 미적분 1 (2019년 고3용) - 2009 개정 교육과정 ㅣ 고등 개념원리 (2009 개정 교육과정)  </w:t>
        <w:br/>
        <w:t xml:space="preserve">이홍섭 (지은이) | 개념원리수학연구소 | 2014년 4월13,000원 → 11,700원 (10%할인),  마일리지 650원 (5% 적립) (11) | 세일즈포인트 : 11,765 </w:t>
      </w:r>
    </w:p>
    <w:p>
      <w:r>
        <w:t xml:space="preserve">품절보관함  보관함마이리스트 </w:t>
        <w:br/>
      </w:r>
    </w:p>
    <w:p>
      <w:r>
        <w:t>3593.</w:t>
      </w:r>
    </w:p>
    <w:p/>
    <w:p/>
    <w:p>
      <w:r>
        <w:br/>
        <w:t xml:space="preserve">신사고 쎈 미적분 1 (2016년용) - 227개 유형 1320 문제로 끝내는 문제기본서 ㅣ 고등 쎈 수학 (2016년)  </w:t>
        <w:br/>
        <w:t xml:space="preserve">홍범준, 김의석, 김형정, 김형균 (지은이), 신사고수학콘텐츠연구회 (엮은이) | 좋은책신사고 | 2014년 4월14,000원 → 12,600원 (10%할인),  마일리지 700원 (5% 적립) (25) | 세일즈포인트 : 10,030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3594.</w:t>
      </w:r>
    </w:p>
    <w:p/>
    <w:p/>
    <w:p>
      <w:r>
        <w:br/>
        <w:t xml:space="preserve">신사고 쎈 확률과 통계 (2016년용) - 129 유형 845문제로 끝내는 문제기본서 ㅣ 고등 쎈 수학 (2016년)  </w:t>
        <w:br/>
        <w:t xml:space="preserve">홍범준, 김의석, 김형정, 김형균 (지은이), 신사고수학콘텐츠연구회 (엮은이) | 좋은책신사고 | 2014년 4월11,000원 → 9,900원 (10%할인),  마일리지 550원 (5% 적립) (17) | 세일즈포인트 : 8,673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3595.</w:t>
      </w:r>
    </w:p>
    <w:p/>
    <w:p/>
    <w:p>
      <w:r>
        <w:br/>
        <w:t xml:space="preserve">크로스 수학 B형 5개년 수능기출문제 유형탐구 - 눈으로 읽는 세상을 바꾸는 공부법, 신수능 대비 2014년 ㅣ 크로스 수학 2014년  </w:t>
        <w:br/>
        <w:t xml:space="preserve">김의중 (지은이) | 가나북스 | 2014년 4월23,000원 → 20,700원 (10%할인),  마일리지 1,150원 (5% 적립) (6) | 세일즈포인트 : 40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3596.</w:t>
      </w:r>
    </w:p>
    <w:p/>
    <w:p/>
    <w:p>
      <w:r>
        <w:br/>
        <w:t xml:space="preserve">크로스 수학 A형 5개년 수능기출문제 유형탐구 - 눈으로 읽는 세상을 바꾸는 공부법, 신수능 대비 2014년 ㅣ 크로스 수학 2014년  </w:t>
        <w:br/>
        <w:t xml:space="preserve">김의중 (지은이) | 가나북스 | 2014년 4월23,000원 → 20,700원 (10%할인),  마일리지 1,150원 (5% 적립) (6) | 세일즈포인트 : 25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3597.</w:t>
      </w:r>
    </w:p>
    <w:p/>
    <w:p/>
    <w:p>
      <w:r>
        <w:br/>
        <w:t xml:space="preserve">셀파 해법 수학 개념 중심책 미적분 1 (2018년용) - 2009 개정 교육과정 ㅣ 고등 셀파 해법수학 (2018년)  </w:t>
        <w:br/>
        <w:t xml:space="preserve">최용준 (지은이) | 천재교육 | 2014년 4월13,000원 → 11,700원 (10%할인),  마일리지 650원 (5% 적립) (2) | 세일즈포인트 : 524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3598.</w:t>
      </w:r>
    </w:p>
    <w:p/>
    <w:p/>
    <w:p>
      <w:r>
        <w:br/>
        <w:t xml:space="preserve">EBS 분석노트 수학영역 B형 - 2014년 ㅣ EBS 분석노트 2014년  </w:t>
        <w:br/>
        <w:t xml:space="preserve">메가북스 수능 연구회 (엮은이) | 메가스터디(참고서) | 2014년 4월12,000원 → 10,800원 (10%할인),  마일리지 600원 (5% 적립) (3) | 세일즈포인트 : 163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3599.</w:t>
      </w:r>
    </w:p>
    <w:p/>
    <w:p/>
    <w:p>
      <w:r>
        <w:br/>
        <w:t xml:space="preserve">EBS 분석노트 수학영역 A형 - 2014년 ㅣ EBS 분석노트 2014년  </w:t>
        <w:br/>
        <w:t xml:space="preserve">메가북스 수능 연구회 (엮은이) | 메가스터디(참고서) | 2014년 4월12,000원 → 10,800원 (10%할인),  마일리지 600원 (5% 적립) (3) | 세일즈포인트 : 308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3600.</w:t>
      </w:r>
    </w:p>
    <w:p/>
    <w:p/>
    <w:p>
      <w:r>
        <w:br/>
        <w:t xml:space="preserve">MAPL 마플 수학 2 개념편 B형 - 2014년 ㅣ 마플 시리즈 2014년  </w:t>
        <w:br/>
        <w:t xml:space="preserve">희망출판사 편집부 (엮은이) | 희망에듀 | 2014년 3월20,000원 → 18,000원 (10%할인),  마일리지 1,000원 (5% 적립)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고등학교 수학 1 문제 풀이집 - 2014년 </w:t>
        <w:br/>
        <w:t xml:space="preserve">금성출판사 편집부 (엮은이) | 금성출판사(금성교과서) | 2014년 3월6,000원 → 5,400원 (10%할인),  마일리지 300원 (5% 적립)세일즈포인트 : 48 </w:t>
      </w:r>
    </w:p>
    <w:p>
      <w:r>
        <w:t xml:space="preserve">품절보관함  보관함마이리스트 </w:t>
        <w:br/>
      </w:r>
    </w:p>
    <w:p>
      <w:r>
        <w:t>3602.</w:t>
      </w:r>
    </w:p>
    <w:p/>
    <w:p/>
    <w:p>
      <w:r>
        <w:br/>
        <w:t xml:space="preserve">고등학교 수학 2 문제 풀이집 - 2014년 </w:t>
        <w:br/>
        <w:t xml:space="preserve">금성출판사 편집부 (엮은이) | 금성출판사(금성교과서) | 2014년 3월6,000원 → 5,400원 (10%할인),  마일리지 300원 (5% 적립)세일즈포인트 : 48 </w:t>
      </w:r>
    </w:p>
    <w:p>
      <w:r>
        <w:t xml:space="preserve">품절보관함  보관함마이리스트 </w:t>
        <w:br/>
      </w:r>
    </w:p>
    <w:p>
      <w:r>
        <w:t>3603.</w:t>
      </w:r>
    </w:p>
    <w:p/>
    <w:p/>
    <w:p>
      <w:r>
        <w:br/>
        <w:t xml:space="preserve">착한기출 유형별 11개년 전국연합기출문제집 고1 수학 1 783제 - 2015 새교육과정 수능대비서, 2014년 ㅣ 착한기출 2014년 - 착한기출닷컴  </w:t>
        <w:br/>
        <w:t xml:space="preserve">착한기출닷컴 수능연구팀 (엮은이) | 착한기출닷컴 | 2014년 3월8,800원 → 7,920원 (10%할인),  마일리지 440원 (5% 적립) (1) | 세일즈포인트 : 104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3604.</w:t>
      </w:r>
    </w:p>
    <w:p/>
    <w:p/>
    <w:p>
      <w:r>
        <w:br/>
        <w:t xml:space="preserve">Upgrade Math 업그레이드 수학 대학별 고사(수리논술) 대비 수학 참고서 - 서울대, 연세대, 고려대, 포항공대 및 명문대 ㅣ Upgrade Math 업그레이드 수학  </w:t>
        <w:br/>
        <w:t xml:space="preserve">강순식 (지은이) | 씨실과날실 | 2014년 3월20,000원 → 18,000원 (10%할인),  마일리지 1,000원 (5% 적립) (2) | 세일즈포인트 : 417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3605.</w:t>
      </w:r>
    </w:p>
    <w:p/>
    <w:p/>
    <w:p>
      <w:r>
        <w:br/>
        <w:t xml:space="preserve">Standard Mathematics 수학 2 (고1) - 2014년 ㅣ Standard Mathematics 수학 2014년  </w:t>
        <w:br/>
        <w:t xml:space="preserve">송대섭 (지은이) | 대훈(참고서) | 2014년 3월16,000원 → 14,400원 (10%할인),  마일리지 800원 (5% 적립)세일즈포인트 : 20 </w:t>
      </w:r>
    </w:p>
    <w:p>
      <w:r>
        <w:t xml:space="preserve">절판보관함  보관함마이리스트 </w:t>
        <w:br/>
      </w:r>
    </w:p>
    <w:p>
      <w:r>
        <w:t>3606.</w:t>
      </w:r>
    </w:p>
    <w:p/>
    <w:p/>
    <w:p>
      <w:r>
        <w:br/>
        <w:t xml:space="preserve">닥듄공 EBS연계 변형 BEST 개념백신 기하와 벡터 281제 - 2014년 ㅣ 닥듄공 시리즈 2014년  </w:t>
        <w:br/>
        <w:t xml:space="preserve">정현경 (지은이) | 리딩교육(LeadingEdu) | 2014년 3월10,000원 → 9,000원 (10%할인),  마일리지 500원 (5% 적립)세일즈포인트 : 27 </w:t>
      </w:r>
    </w:p>
    <w:p>
      <w:r>
        <w:br/>
        <w:t>출판사의 사이트 운영 중단으로 인해 수강쿠폰 및 MP3 다운로드 등의 관련 서비스를 받으실 수 없습니다.</w:t>
      </w:r>
    </w:p>
    <w:p>
      <w:r>
        <w:t xml:space="preserve">품절보관함  보관함마이리스트 </w:t>
        <w:br/>
      </w:r>
    </w:p>
    <w:p>
      <w:r>
        <w:t>3607.</w:t>
      </w:r>
    </w:p>
    <w:p/>
    <w:p/>
    <w:p>
      <w:r>
        <w:br/>
        <w:t xml:space="preserve">닥듄공 EBS연계 변형 BEST 개념백신 적분과 통계 299제 - 2014년 ㅣ 닥듄공 시리즈 2014년  </w:t>
        <w:br/>
        <w:t xml:space="preserve">정현경 (지은이) | 리딩교육(LeadingEdu) | 2014년 3월10,000원 → 9,000원 (10%할인),  마일리지 500원 (5% 적립)세일즈포인트 : 21 </w:t>
      </w:r>
    </w:p>
    <w:p>
      <w:r>
        <w:br/>
        <w:t>출판사의 사이트 운영 중단으로 인해 수강쿠폰 및 MP3 다운로드 등의 관련 서비스를 받으실 수 없습니다.</w:t>
      </w:r>
    </w:p>
    <w:p>
      <w:r>
        <w:t xml:space="preserve">품절보관함  보관함마이리스트 </w:t>
        <w:br/>
      </w:r>
    </w:p>
    <w:p>
      <w:r>
        <w:t>3608.</w:t>
      </w:r>
    </w:p>
    <w:p/>
    <w:p/>
    <w:p>
      <w:r>
        <w:br/>
        <w:t xml:space="preserve">유형별 11개년 전국연합기출 고1 수학 1 783제 - EBS 연계, 2015학년도 신수능.내신 대비 개정판 ㅣ 소통 시리즈 2014년  </w:t>
        <w:br/>
        <w:t xml:space="preserve">이상민 (지은이) | 채움미디어 | 2014년 3월12,000원 → 10,800원 (10%할인),  마일리지 600원 (5% 적립) (1) | 세일즈포인트 : 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3609.</w:t>
      </w:r>
    </w:p>
    <w:p/>
    <w:p/>
    <w:p>
      <w:r>
        <w:br/>
        <w:t xml:space="preserve">12강+3강으로 단번에 끝내기 수학 2 (2017년용) - 새 교육과정 완전 반영 ㅣ 단번에 끝내기 (2017년)  </w:t>
        <w:br/>
        <w:t xml:space="preserve">김동은 (지은이) | 꿈을담는틀(학습) | 2014년 3월9,000원 → 8,100원 (10%할인),  마일리지 450원 (5% 적립) (2) | 세일즈포인트 : 473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3610.</w:t>
      </w:r>
    </w:p>
    <w:p/>
    <w:p/>
    <w:p>
      <w:r>
        <w:br/>
        <w:t xml:space="preserve">[스테디셀러와 샐러드포크(대상도서 포함 국내도서 2만원 이상)]개념원리 확률과 통계 (2019년 고3용) - 2009 개정 교육과정 ㅣ 고등 개념원리 (2009 개정 교육과정)  </w:t>
        <w:br/>
        <w:t xml:space="preserve">이홍섭 (지은이) | 개념원리수학연구소 | 2014년 3월13,000원 → 11,700원 (10%할인),  마일리지 650원 (5% 적립) (23) | 세일즈포인트 : 23,685 </w:t>
      </w:r>
    </w:p>
    <w:p>
      <w:r>
        <w:t xml:space="preserve">품절보관함  보관함마이리스트 </w:t>
        <w:br/>
      </w:r>
    </w:p>
    <w:p>
      <w:r>
        <w:t>3611.</w:t>
      </w:r>
    </w:p>
    <w:p/>
    <w:p/>
    <w:p>
      <w:r>
        <w:br/>
        <w:t xml:space="preserve">공부엔진 개플문 수학영역 기하와 벡터 - 개념+문제적용을 한 번에!, 2014년 ㅣ 공부엔진 개플문 2014년  </w:t>
        <w:br/>
        <w:t xml:space="preserve">다비오, 박찬정 (지은이), 공부엔진 수학학습전략과 연구원 (엮은이) | 비상교육 | 2014년 3월15,000원 → 13,500원 (10%할인),  마일리지 750원 (5% 적립)세일즈포인트 : 15 </w:t>
      </w:r>
    </w:p>
    <w:p>
      <w:r>
        <w:t xml:space="preserve">품절보관함  보관함마이리스트 </w:t>
        <w:br/>
      </w:r>
    </w:p>
    <w:p>
      <w:r>
        <w:t>3612.</w:t>
      </w:r>
    </w:p>
    <w:p/>
    <w:p/>
    <w:p>
      <w:r>
        <w:br/>
        <w:t xml:space="preserve">블랙라벨 미적분 1 (2019년 고3용) - 2009 개정 교육과정 ㅣ 고등 블랙라벨 수학 (2019년)  </w:t>
        <w:br/>
        <w:t xml:space="preserve">이문호, 황인중, 김성은, 김원중 (지은이) | 진학사(블랙박스) | 2014년 3월11,000원 → 9,900원 (10%할인),  마일리지 550원 (5% 적립) (12) | 세일즈포인트 : 6,926 </w:t>
      </w:r>
    </w:p>
    <w:p>
      <w:r>
        <w:t xml:space="preserve">품절보관함  보관함마이리스트 </w:t>
        <w:br/>
      </w:r>
    </w:p>
    <w:p>
      <w:r>
        <w:t>3613.</w:t>
      </w:r>
    </w:p>
    <w:p/>
    <w:p/>
    <w:p>
      <w:r>
        <w:br/>
        <w:t xml:space="preserve">연도별 수능기출 이코노미 5개년 16회 수학영역 B형 - 2015 수능대비 ㅣ 연도별 수능기출 2014년  </w:t>
        <w:br/>
        <w:t xml:space="preserve">성실교육 편집부 (엮은이) | 성실교육 | 2014년 3월9,800원 → 8,820원 (10%할인),  마일리지 490원 (5% 적립) (5) | 세일즈포인트 : 217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3614.</w:t>
      </w:r>
    </w:p>
    <w:p/>
    <w:p/>
    <w:p>
      <w:r>
        <w:br/>
        <w:t xml:space="preserve">연도별 수능기출 이코노미 5개년 16회 수학영역 A형 - 2015 수능대비 ㅣ 연도별 수능기출 2014년  </w:t>
        <w:br/>
        <w:t xml:space="preserve">성실교육 편집부 (엮은이) | 성실교육 | 2014년 3월8,800원 → 7,920원 (10%할인),  마일리지 440원 (5% 적립) (13) | 세일즈포인트 : 261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3615.</w:t>
      </w:r>
    </w:p>
    <w:p/>
    <w:p/>
    <w:p>
      <w:r>
        <w:br/>
        <w:t xml:space="preserve">EBS 연계 절대문항 수능특강편 수학영역 B형 - 2014년 ㅣ EBS 연계 절대문항 2014년  </w:t>
        <w:br/>
        <w:t xml:space="preserve">디딤돌 EBS 교재 연구회 (엮은이) | 디딤돌 | 2014년 3월9,500원 → 8,550원 (10%할인),  마일리지 470원 (5% 적립) (3) | 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3616.</w:t>
      </w:r>
    </w:p>
    <w:p/>
    <w:p/>
    <w:p>
      <w:r>
        <w:br/>
        <w:t xml:space="preserve">EBS 연계 절대문항 수능특강편 수학영역 A형 - 2014년 ㅣ EBS 연계 절대문항 2014년  </w:t>
        <w:br/>
        <w:t xml:space="preserve">디딤돌 EBS 교재 연구회 (엮은이) | 디딤돌 | 2014년 3월9,500원 → 8,550원 (10%할인),  마일리지 470원 (5% 적립) (2) | 세일즈포인트 : 192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3617.</w:t>
      </w:r>
    </w:p>
    <w:p/>
    <w:p/>
    <w:p>
      <w:r>
        <w:br/>
        <w:t xml:space="preserve">신수능대비 3개년 기출 고2 수학 B형 - 2016 신수능 완벽 대비, 2014년 ㅣ 완전학습 신수능 기출문제집 시리즈 36 </w:t>
        <w:br/>
        <w:t xml:space="preserve">중앙TSP 편집부 (엮은이) | 중앙TSP | 2014년 3월7,500원 → 6,750원 (10%할인),  마일리지 370원 (5% 적립)세일즈포인트 : 16 </w:t>
      </w:r>
    </w:p>
    <w:p>
      <w:r>
        <w:t xml:space="preserve">품절보관함  보관함마이리스트 </w:t>
        <w:br/>
      </w:r>
    </w:p>
    <w:p>
      <w:r>
        <w:t>3618.</w:t>
      </w:r>
    </w:p>
    <w:p/>
    <w:p/>
    <w:p>
      <w:r>
        <w:br/>
        <w:t xml:space="preserve">신수능대비 3개년 기출 고2 수학 A형 - 2016 신수능 완벽 대비, 2014년 ㅣ 완전학습 신수능 기출문제집 시리즈 35 </w:t>
        <w:br/>
        <w:t xml:space="preserve">중앙TSP 편집부 (엮은이) | 중앙TSP | 2014년 3월7,500원 → 6,750원 (10%할인),  마일리지 370원 (5% 적립)세일즈포인트 : 12 </w:t>
      </w:r>
    </w:p>
    <w:p>
      <w:r>
        <w:t xml:space="preserve">품절보관함  보관함마이리스트 </w:t>
        <w:br/>
      </w:r>
    </w:p>
    <w:p>
      <w:r>
        <w:t>3619.</w:t>
      </w:r>
    </w:p>
    <w:p/>
    <w:p/>
    <w:p>
      <w:r>
        <w:br/>
        <w:t xml:space="preserve">미래로 기출문제집 수학 2 고1 - 2017학년도 수능을 준비하는 고1을 위한 기출분석 문제집, 2014년 ㅣ 미래로 기출문제집 2014년  </w:t>
        <w:br/>
        <w:t xml:space="preserve">이룸E&amp;B 편집부 (엮은이) | 이룸이앤비 | 2014년 3월11,000원 → 9,900원 (10%할인),  마일리지 550원 (5% 적립) (1) | 세일즈포인트 : 143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3620.</w:t>
      </w:r>
    </w:p>
    <w:p/>
    <w:p/>
    <w:p>
      <w:r>
        <w:br/>
        <w:t xml:space="preserve">포카칩의 수능 기본서 수학영역의 비밀 수학영역 A형 - 2014년 ㅣ 오르비 수능 출제 원리 시리즈  </w:t>
        <w:br/>
        <w:t xml:space="preserve">이덕영 (지은이) | 오르비북스 | 2014년 3월22,000원 → 19,800원 (10%할인),  마일리지 220원 (1% 적립) (3) | 세일즈포인트 : 341 </w:t>
      </w:r>
    </w:p>
    <w:p>
      <w:r>
        <w:t xml:space="preserve">품절보관함  보관함마이리스트 </w:t>
        <w:br/>
      </w:r>
    </w:p>
    <w:p>
      <w:r>
        <w:t>3621.</w:t>
      </w:r>
    </w:p>
    <w:p/>
    <w:p/>
    <w:p>
      <w:r>
        <w:br/>
        <w:t xml:space="preserve">닥듄공 EBS연계 변형 BEST 개념백신 수학 1 291제 - 2014년 ㅣ 닥듄공 시리즈 2014년  </w:t>
        <w:br/>
        <w:t xml:space="preserve">정현경 (지은이) | 리딩교육(LeadingEdu) | 2014년 3월10,000원 → 9,000원 (10%할인),  마일리지 500원 (5% 적립)세일즈포인트 : 50 </w:t>
      </w:r>
    </w:p>
    <w:p>
      <w:r>
        <w:t xml:space="preserve">품절보관함  보관함마이리스트 </w:t>
        <w:br/>
      </w:r>
    </w:p>
    <w:p>
      <w:r>
        <w:t>3622.</w:t>
      </w:r>
    </w:p>
    <w:p/>
    <w:p/>
    <w:p>
      <w:r>
        <w:br/>
        <w:t xml:space="preserve">닥듄공 EBS연계 변형 BEST 개념백신 미적분과 통계 기본 285제 - 2014년 ㅣ 닥듄공 시리즈 2014년  </w:t>
        <w:br/>
        <w:t xml:space="preserve">정현경 (지은이) | 리딩교육(LeadingEdu) | 2014년 3월10,000원 → 9,000원 (10%할인),  마일리지 500원 (5% 적립)세일즈포인트 : 45 </w:t>
      </w:r>
    </w:p>
    <w:p>
      <w:r>
        <w:br/>
        <w:t>출판사의 사이트 운영 중단으로 인해 수강쿠폰 및 MP3 다운로드 등의 관련 서비스를 받으실 수 없습니다.</w:t>
      </w:r>
    </w:p>
    <w:p>
      <w:r>
        <w:t xml:space="preserve">품절보관함  보관함마이리스트 </w:t>
        <w:br/>
      </w:r>
    </w:p>
    <w:p>
      <w:r>
        <w:t>3623.</w:t>
      </w:r>
    </w:p>
    <w:p/>
    <w:p/>
    <w:p>
      <w:r>
        <w:br/>
        <w:t xml:space="preserve">닥듄공 EBS연계 변형 BEST 개념백신 수학 2 265제 - 2014년 ㅣ 닥듄공 시리즈 2014년  </w:t>
        <w:br/>
        <w:t xml:space="preserve">정현경 (지은이) | 리딩교육(LeadingEdu) | 2014년 3월10,000원 → 9,000원 (10%할인),  마일리지 500원 (5% 적립)세일즈포인트 : 28 </w:t>
      </w:r>
    </w:p>
    <w:p>
      <w:r>
        <w:br/>
        <w:t>출판사의 사이트 운영 중단으로 인해 수강쿠폰 및 MP3 다운로드 등의 관련 서비스를 받으실 수 없습니다.</w:t>
      </w:r>
    </w:p>
    <w:p>
      <w:r>
        <w:t xml:space="preserve">품절보관함  보관함마이리스트 </w:t>
        <w:br/>
      </w:r>
    </w:p>
    <w:p>
      <w:r>
        <w:t>3624.</w:t>
      </w:r>
    </w:p>
    <w:p/>
    <w:p/>
    <w:p>
      <w:r>
        <w:br/>
        <w:t xml:space="preserve">KSTEM 수학 3급 수학 1.2 - 스토리텔링 STEAM형 교재 ㅣ 고등 실용수학자격시험 K-STEM  </w:t>
        <w:br/>
        <w:t xml:space="preserve">K-STEM실용수학연구회 (엮은이) | 지필미디어 | 2014년 3월16,000원 → 16,000원,  마일리지 160원 (1% 적립)세일즈포인트 : 67 </w:t>
      </w:r>
    </w:p>
    <w:p>
      <w:r>
        <w:t xml:space="preserve">절판보관함  보관함마이리스트 </w:t>
        <w:br/>
      </w:r>
    </w:p>
    <w:p>
      <w:r>
        <w:t>3625.</w:t>
      </w:r>
    </w:p>
    <w:p/>
    <w:p/>
    <w:p>
      <w:r>
        <w:br/>
        <w:t xml:space="preserve">단기공략 수학 1 (2017년용) ㅣ 단기공략 수학 (2017년)  </w:t>
        <w:br/>
        <w:t xml:space="preserve">이성원, 박효정 (지은이) | 좋은책신사고 | 2014년 3월8,000원 → 7,200원 (10%할인),  마일리지 400원 (5% 적립) (1) | 세일즈포인트 : 527 </w:t>
      </w:r>
    </w:p>
    <w:p>
      <w:r>
        <w:t xml:space="preserve">품절보관함  보관함마이리스트 </w:t>
        <w:br/>
      </w:r>
    </w:p>
    <w:p>
      <w:r>
        <w:t>3626.</w:t>
      </w:r>
    </w:p>
    <w:p/>
    <w:p/>
    <w:p>
      <w:r>
        <w:br/>
        <w:t xml:space="preserve">개념 SSEN 쎈 수학 2 (2019년 고3용) - 2009 개정 교육과정 ㅣ 고등 개념 쎈수학 (2019년)  </w:t>
        <w:br/>
        <w:t xml:space="preserve">홍범준, 신사고수학콘텐츠연구회 (지은이) | 좋은책신사고 | 2014년 3월17,000원 → 15,300원 (10%할인),  마일리지 850원 (5% 적립) (6) | 세일즈포인트 : 4,077 </w:t>
      </w:r>
    </w:p>
    <w:p>
      <w:r>
        <w:t xml:space="preserve">품절보관함  보관함마이리스트 </w:t>
        <w:br/>
      </w:r>
    </w:p>
    <w:p>
      <w:r>
        <w:t>3627.</w:t>
      </w:r>
    </w:p>
    <w:p/>
    <w:p/>
    <w:p>
      <w:r>
        <w:br/>
        <w:t xml:space="preserve">신사고 알수학 수학 1 (2017년용) - 학교 시험 완벽 대비 수학 익힘책 ㅣ 고등 알수학 (2017년)  </w:t>
        <w:br/>
        <w:t xml:space="preserve">최수창, 이향수, 차순규, 김성회 (지은이) | 좋은책신사고 | 2014년 3월10,000원 → 9,000원 (10%할인),  마일리지 500원 (5% 적립) (4) | 세일즈포인트 : 604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3628.</w:t>
      </w:r>
    </w:p>
    <w:p/>
    <w:p/>
    <w:p>
      <w:r>
        <w:br/>
        <w:t xml:space="preserve">신사고 우공비 수학 2 - 새 교육과정, 2014년, 고1용 ㅣ 고등 우공비 2014년  </w:t>
        <w:br/>
        <w:t xml:space="preserve">최수창, 홍범준, 박원균, 차순규, 김성회, 신사고수학콘텐츠연구회 (지은이) | 좋은책신사고 | 2014년 3월13,500원 → 12,150원 (10%할인),  마일리지 670원 (5% 적립) (1) | 세일즈포인트 : 175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3629.</w:t>
      </w:r>
    </w:p>
    <w:p/>
    <w:p/>
    <w:p>
      <w:r>
        <w:br/>
        <w:t xml:space="preserve">적중 모의고사 문제집 수학 B형 고3 (8절) - 2015년도 대수능을 위한 준비, 2014년 ㅣ 고등 적중 모의고사 문제집 2014년  </w:t>
        <w:br/>
        <w:t xml:space="preserve">파이널에듀 편집부 (엮은이) | 파이널에듀 | 2014년 2월9,900원 → 8,910원 (10%할인),  마일리지 490원 (5% 적립)세일즈포인트 : 24 </w:t>
      </w:r>
    </w:p>
    <w:p>
      <w:r>
        <w:t xml:space="preserve">품절보관함  보관함마이리스트 </w:t>
        <w:br/>
      </w:r>
    </w:p>
    <w:p>
      <w:r>
        <w:t>3630.</w:t>
      </w:r>
    </w:p>
    <w:p/>
    <w:p/>
    <w:p>
      <w:r>
        <w:br/>
        <w:t xml:space="preserve">적중 모의고사 문제집 수학 A형 고3 (8절) - 2015년도 대수능을 위한 준비, 2014년 ㅣ 고등 적중 모의고사 문제집 2014년  </w:t>
        <w:br/>
        <w:t xml:space="preserve">파이널에듀 편집부 (엮은이) | 파이널에듀 | 2014년 2월9,900원 → 8,910원 (10%할인),  마일리지 490원 (5% 적립)세일즈포인트 : 15 </w:t>
      </w:r>
    </w:p>
    <w:p>
      <w:r>
        <w:t xml:space="preserve">품절보관함  보관함마이리스트 </w:t>
        <w:br/>
      </w:r>
    </w:p>
    <w:p>
      <w:r>
        <w:t>3631.</w:t>
      </w:r>
    </w:p>
    <w:p/>
    <w:p/>
    <w:p>
      <w:r>
        <w:br/>
        <w:t xml:space="preserve">적중 모의고사 문제집 수학 B형 고2 (8절) - 2014년 ㅣ 고등 적중 모의고사 문제집 2014년  </w:t>
        <w:br/>
        <w:t xml:space="preserve">파이널에듀 편집부 (엮은이) | 파이널에듀 | 2014년 2월9,900원 → 8,910원 (10%할인),  마일리지 490원 (5% 적립)세일즈포인트 : 14 </w:t>
      </w:r>
    </w:p>
    <w:p>
      <w:r>
        <w:t xml:space="preserve">품절보관함  보관함마이리스트 </w:t>
        <w:br/>
      </w:r>
    </w:p>
    <w:p>
      <w:r>
        <w:t>3632.</w:t>
      </w:r>
    </w:p>
    <w:p/>
    <w:p/>
    <w:p>
      <w:r>
        <w:br/>
        <w:t xml:space="preserve">적중 모의고사 문제집 수학 A형 고2 (8절) - 2014년 ㅣ 고등 적중 모의고사 문제집 2014년  </w:t>
        <w:br/>
        <w:t xml:space="preserve">파이널에듀 편집부 (엮은이) | 파이널에듀 | 2014년 2월9,900원 → 8,910원 (10%할인),  마일리지 490원 (5% 적립)세일즈포인트 : 15 </w:t>
      </w:r>
    </w:p>
    <w:p>
      <w:r>
        <w:t xml:space="preserve">품절보관함  보관함마이리스트 </w:t>
        <w:br/>
      </w:r>
    </w:p>
    <w:p>
      <w:r>
        <w:t>3633.</w:t>
      </w:r>
    </w:p>
    <w:p/>
    <w:p/>
    <w:p>
      <w:r>
        <w:br/>
        <w:t xml:space="preserve">적중 모의고사 문제집 수학 고1 (8절) - 2014년 ㅣ 고등 적중 모의고사 문제집 2014년  </w:t>
        <w:br/>
        <w:t xml:space="preserve">파이널에듀 편집부 (엮은이) | 파이널에듀 | 2014년 2월9,900원 → 8,910원 (10%할인),  마일리지 490원 (5% 적립)세일즈포인트 : 27 </w:t>
      </w:r>
    </w:p>
    <w:p>
      <w:r>
        <w:t xml:space="preserve">품절보관함  보관함마이리스트 </w:t>
        <w:br/>
      </w:r>
    </w:p>
    <w:p>
      <w:r>
        <w:t>3634.</w:t>
      </w:r>
    </w:p>
    <w:p/>
    <w:p/>
    <w:p>
      <w:r>
        <w:br/>
        <w:t xml:space="preserve">포카칩의 수능 기본서 수학영역의 비밀 수학영역 B형 - 2014년 ㅣ 오르비 수능 출제 원리 시리즈  </w:t>
        <w:br/>
        <w:t xml:space="preserve">이덕영 (지은이) | 오르비북스 | 2014년 2월33,000원 → 29,700원 (10%할인),  마일리지 330원 (1% 적립) (7) | 세일즈포인트 : 683 </w:t>
      </w:r>
    </w:p>
    <w:p>
      <w:r>
        <w:t xml:space="preserve">품절보관함  보관함마이리스트 </w:t>
        <w:br/>
      </w:r>
    </w:p>
    <w:p>
      <w:r>
        <w:t>3635.</w:t>
      </w:r>
    </w:p>
    <w:p/>
    <w:p/>
    <w:p>
      <w:r>
        <w:br/>
        <w:t xml:space="preserve">수능다큐 수학영역 적분과 통계 502Q - 2015년용 ㅣ 신사고 수능다큐 2015년  </w:t>
        <w:br/>
        <w:t xml:space="preserve">임영훈 (지은이) | 좋은책신사고 | 2014년 2월11,000원 → 9,900원 (10%할인),  마일리지 550원 (5% 적립) (2) | 세일즈포인트 : 692 </w:t>
      </w:r>
    </w:p>
    <w:p>
      <w:r>
        <w:t xml:space="preserve">품절보관함  보관함마이리스트 </w:t>
        <w:br/>
      </w:r>
    </w:p>
    <w:p>
      <w:r>
        <w:t>3636.</w:t>
      </w:r>
    </w:p>
    <w:p/>
    <w:p/>
    <w:p>
      <w:r>
        <w:br/>
        <w:t xml:space="preserve">수능다큐 수학영역 수학 2 742Q - 2015년용 ㅣ 신사고 수능다큐 2015년  </w:t>
        <w:br/>
        <w:t xml:space="preserve">임영훈 (지은이) | 좋은책신사고 | 2014년 2월14,500원 → 13,050원 (10%할인),  마일리지 720원 (5% 적립) (1) | 세일즈포인트 : 754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3637.</w:t>
      </w:r>
    </w:p>
    <w:p/>
    <w:p/>
    <w:p>
      <w:r>
        <w:br/>
        <w:t xml:space="preserve">수능다큐 수학영역 수학 1 761Q - 2015년용 ㅣ 신사고 수능다큐 2015년  </w:t>
        <w:br/>
        <w:t xml:space="preserve">왕규채, 임영훈, 박원균, 차순규 (지은이) | 좋은책신사고 | 2014년 2월15,000원 → 13,500원 (10%할인),  마일리지 750원 (5% 적립) (5) | 세일즈포인트 : 1,230 </w:t>
      </w:r>
    </w:p>
    <w:p>
      <w:r>
        <w:t xml:space="preserve">품절보관함  보관함마이리스트 </w:t>
        <w:br/>
      </w:r>
    </w:p>
    <w:p>
      <w:r>
        <w:t>3638.</w:t>
      </w:r>
    </w:p>
    <w:p/>
    <w:p/>
    <w:p>
      <w:r>
        <w:br/>
        <w:t xml:space="preserve">수능다큐 수학영역 미적분과 통계 기본 706Q - 2015년용 ㅣ 신사고 수능다큐 2015년  </w:t>
        <w:br/>
        <w:t xml:space="preserve">임영훈 (지은이) | 좋은책신사고 | 2014년 2월14,500원 → 13,050원 (10%할인),  마일리지 720원 (5% 적립) (2) | 세일즈포인트 : 553 </w:t>
      </w:r>
    </w:p>
    <w:p>
      <w:r>
        <w:t xml:space="preserve">절판보관함  보관함마이리스트 </w:t>
        <w:br/>
      </w:r>
    </w:p>
    <w:p>
      <w:r>
        <w:t>3639.</w:t>
      </w:r>
    </w:p>
    <w:p/>
    <w:p/>
    <w:p>
      <w:r>
        <w:br/>
        <w:t xml:space="preserve">수능다큐 수학영역 기하와 벡터 547Q - 2015년용 ㅣ 신사고 수능다큐 2015년  </w:t>
        <w:br/>
        <w:t xml:space="preserve">왕규채, 임영훈, 박원균, 차순규 (지은이) | 좋은책신사고 | 2014년 2월12,000원 → 10,800원 (10%할인),  마일리지 600원 (5% 적립) (1) | 세일즈포인트 : 741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3640.</w:t>
      </w:r>
    </w:p>
    <w:p/>
    <w:p/>
    <w:p>
      <w:r>
        <w:br/>
        <w:t xml:space="preserve">씨뮬 2nd 사설 하반기 모의고사 고3 수학 B - 2014년 </w:t>
        <w:br/>
        <w:t xml:space="preserve">골드교육 편집부 (엮은이) | 골드교육 | 2014년 2월11,000원 → 9,900원 (10%할인),  마일리지 550원 (5% 적립)세일즈포인트 : 213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3641.</w:t>
      </w:r>
    </w:p>
    <w:p/>
    <w:p/>
    <w:p>
      <w:r>
        <w:br/>
        <w:t xml:space="preserve">씨뮬 2nd 사설 하반기 모의고사 고3 수학 A - 2014년 </w:t>
        <w:br/>
        <w:t xml:space="preserve">골드교육 편집부 (엮은이) | 골드교육 | 2014년 2월11,000원 → 9,900원 (10%할인),  마일리지 550원 (5% 적립)세일즈포인트 : 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3642.</w:t>
      </w:r>
    </w:p>
    <w:p/>
    <w:p/>
    <w:p>
      <w:r>
        <w:br/>
        <w:t xml:space="preserve">[스테디셀러와 샐러드포크(대상도서 포함 국내도서 2만원 이상)]개념원리 미적분 1 (2019년 고3용) - 2009 개정 교육과정 ㅣ 고등 개념원리 (2009 개정 교육과정)  </w:t>
        <w:br/>
        <w:t xml:space="preserve">이홍섭 (지은이) | 개념원리수학연구소 | 2014년 2월15,000원 → 13,500원 (10%할인),  마일리지 750원 (5% 적립) (28) | 세일즈포인트 : 20,686 </w:t>
      </w:r>
    </w:p>
    <w:p>
      <w:r>
        <w:t xml:space="preserve">품절보관함  보관함마이리스트 </w:t>
        <w:br/>
      </w:r>
    </w:p>
    <w:p>
      <w:r>
        <w:t>3643.</w:t>
      </w:r>
    </w:p>
    <w:p/>
    <w:p/>
    <w:p>
      <w:r>
        <w:br/>
        <w:t xml:space="preserve">수력충전 미적분 1 (2019년 고3용) - 2009 개정 교육과정 ㅣ 고등 수력충전 (2019년)  </w:t>
        <w:br/>
        <w:t xml:space="preserve">수경 편집부 (엮은이) | 수경출판사(학습) | 2014년 2월12,000원 → 10,800원 (10%할인),  마일리지 600원 (5% 적립)세일즈포인트 : 1,988 </w:t>
      </w:r>
    </w:p>
    <w:p>
      <w:r>
        <w:t xml:space="preserve">품절보관함  보관함마이리스트 </w:t>
        <w:br/>
      </w:r>
    </w:p>
    <w:p>
      <w:r>
        <w:t>3644.</w:t>
      </w:r>
    </w:p>
    <w:p/>
    <w:p/>
    <w:p>
      <w:r>
        <w:br/>
        <w:t xml:space="preserve">최상위 입문수학 고등수학 개념 입문서 수학 2 (2014년 고1용) - 새 교육과정 적용 </w:t>
        <w:br/>
        <w:t xml:space="preserve">최문섭, 김형준, 최영욱, 임양진, 강레오, 강현민 (지은이) | 디딤돌 | 2014년 2월12,000원 → 10,800원 (10%할인),  마일리지 600원 (5% 적립)세일즈포인트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3645.</w:t>
      </w:r>
    </w:p>
    <w:p/>
    <w:p/>
    <w:p>
      <w:r>
        <w:br/>
        <w:t xml:space="preserve">12강+3강으로 단번에 끝내기 수학 1 (2017년용) - 새 교육과정 ㅣ 단번에 끝내기 (2017년)  </w:t>
        <w:br/>
        <w:t xml:space="preserve">김동은 (지은이) | 꿈을담는틀(학습) | 2014년 2월9,000원 → 8,100원 (10%할인),  마일리지 450원 (5% 적립)세일즈포인트 : 268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3646.</w:t>
      </w:r>
    </w:p>
    <w:p/>
    <w:p/>
    <w:p>
      <w:r>
        <w:br/>
        <w:t xml:space="preserve">아E유 EBS연계출제 유형정리 적분과 통계 + 기하와 벡터 - 2014년 ㅣ 아E유 2014년  </w:t>
        <w:br/>
        <w:t xml:space="preserve">EBS수능연구회 (엮은이) | 지공신공 | 2014년 2월9,000원 → 8,100원 (10%할인),  마일리지 450원 (5% 적립) (1) | 세일즈포인트 : 29 </w:t>
      </w:r>
    </w:p>
    <w:p>
      <w:r>
        <w:t xml:space="preserve">절판보관함  보관함마이리스트 </w:t>
        <w:br/>
      </w:r>
    </w:p>
    <w:p>
      <w:r>
        <w:t>3647.</w:t>
      </w:r>
    </w:p>
    <w:p/>
    <w:p/>
    <w:p>
      <w:r>
        <w:br/>
        <w:t xml:space="preserve">아E유 EBS연계출제 유형정리 수학 2 - 2014년, 고1용 ㅣ 아E유 2014년  </w:t>
        <w:br/>
        <w:t xml:space="preserve">EBS수능연구회 (엮은이) | 지공신공 | 2014년 2월8,000원 → 7,200원 (10%할인),  마일리지 400원 (5% 적립) (1) | 세일즈포인트 : 33 </w:t>
      </w:r>
    </w:p>
    <w:p>
      <w:r>
        <w:t xml:space="preserve">품절보관함  보관함마이리스트 </w:t>
        <w:br/>
      </w:r>
    </w:p>
    <w:p>
      <w:r>
        <w:t>3648.</w:t>
      </w:r>
    </w:p>
    <w:p/>
    <w:p/>
    <w:p>
      <w:r>
        <w:br/>
        <w:t xml:space="preserve">아E유 EBS연계출제 유형정리 미적분과 통계 기본 - 2014년 ㅣ 아E유 2014년  </w:t>
        <w:br/>
        <w:t xml:space="preserve">EBS수능연구회 (엮은이) | 지공신공 | 2014년 2월9,000원 → 8,100원 (10%할인),  마일리지 450원 (5% 적립) (1) | 세일즈포인트 : 45 </w:t>
      </w:r>
    </w:p>
    <w:p>
      <w:r>
        <w:t xml:space="preserve">품절보관함  보관함마이리스트 </w:t>
        <w:br/>
      </w:r>
    </w:p>
    <w:p>
      <w:r>
        <w:t>3649.</w:t>
      </w:r>
    </w:p>
    <w:p/>
    <w:p/>
    <w:p>
      <w:r>
        <w:br/>
        <w:t xml:space="preserve">아E유 EBS연계출제 유형정리 수학 1 A형/B형 - 2014년, 고1용 ㅣ 아E유 2014년  </w:t>
        <w:br/>
        <w:t xml:space="preserve">EBS수능연구회 (엮은이) | 지공신공 | 2014년 2월9,000원 → 8,100원 (10%할인),  마일리지 450원 (5% 적립) (1) | 세일즈포인트 : 55 </w:t>
      </w:r>
    </w:p>
    <w:p>
      <w:r>
        <w:t xml:space="preserve">품절보관함  보관함마이리스트 </w:t>
        <w:br/>
      </w:r>
    </w:p>
    <w:p>
      <w:r>
        <w:t>3650.</w:t>
      </w:r>
    </w:p>
    <w:p/>
    <w:p/>
    <w:p>
      <w:r>
        <w:br/>
        <w:t xml:space="preserve">新수학의 바이블 BOB 수학 1 (2018년 고2~3년용) - 내신 수능 필수 유형 문제 기본서 </w:t>
        <w:br/>
        <w:t xml:space="preserve">민경도, 이창희, 배장윤 (지은이) | 이투스북 | 2014년 2월11,500원 → 10,350원 (10%할인),  마일리지 570원 (5% 적립) (3) | 세일즈포인트 : 680 </w:t>
      </w:r>
    </w:p>
    <w:p>
      <w:r>
        <w:t xml:space="preserve">품절보관함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고교기초수학 동영상 강의교재 (고1,고2,고3,재수생 공통) - 고등학생을 위한 단계별 기초수학, 2014년 </w:t>
        <w:br/>
        <w:t xml:space="preserve">마더텅 편집부 (엮은이) | 마더텅 | 2014년 2월9,900원 → 8,910원 (10%할인),  마일리지 490원 (5% 적립)세일즈포인트 : 265 </w:t>
      </w:r>
    </w:p>
    <w:p>
      <w:r>
        <w:t xml:space="preserve">절판보관함  보관함마이리스트 </w:t>
        <w:br/>
      </w:r>
    </w:p>
    <w:p>
      <w:r>
        <w:t>3652.</w:t>
      </w:r>
    </w:p>
    <w:p/>
    <w:p/>
    <w:p>
      <w:r>
        <w:br/>
        <w:t xml:space="preserve">공부엔진 개플문 수학영역 적분과 통계 - 개념+문제적용을 한 번에!, 2014년 ㅣ 공부엔진 개플문 2014년  </w:t>
        <w:br/>
        <w:t xml:space="preserve">이지훈, 다비오, 박찬정 (지은이), 공부엔진 수학학습전략과 연구원 (엮은이) | 비상교육 | 2014년 2월14,000원 → 12,600원 (10%할인),  마일리지 700원 (5% 적립)세일즈포인트 : 14 </w:t>
      </w:r>
    </w:p>
    <w:p>
      <w:r>
        <w:t xml:space="preserve">품절보관함  보관함마이리스트 </w:t>
        <w:br/>
      </w:r>
    </w:p>
    <w:p>
      <w:r>
        <w:t>3653.</w:t>
      </w:r>
    </w:p>
    <w:p/>
    <w:p/>
    <w:p>
      <w:r>
        <w:br/>
        <w:t xml:space="preserve">풍산자 미적분 1 (2019년 고3용) - 2009 개정 교육과정 ㅣ 고등 풍산자 수학 (2019년)  </w:t>
        <w:br/>
        <w:t xml:space="preserve">임해호 (지은이) | 지학사(참고서) | 2014년 2월11,000원 → 9,900원 (10%할인),  마일리지 550원 (5% 적립) (3) | 세일즈포인트 : 3,035 </w:t>
      </w:r>
    </w:p>
    <w:p>
      <w:r>
        <w:t xml:space="preserve">품절보관함  보관함마이리스트 </w:t>
        <w:br/>
      </w:r>
    </w:p>
    <w:p>
      <w:r>
        <w:t>3654.</w:t>
      </w:r>
    </w:p>
    <w:p/>
    <w:p/>
    <w:p>
      <w:r>
        <w:br/>
        <w:t xml:space="preserve">씨뮬 2nd 최신 1년간 모든 출제기관 기출 모음 고1 수학 - 수능.내신 대비, 새 교육과정 반영, 2014년 </w:t>
        <w:br/>
        <w:t xml:space="preserve">골드교육 편집부 (엮은이) | 골드교육 | 2014년 2월11,000원 → 9,900원 (10%할인),  마일리지 550원 (5% 적립)세일즈포인트 : 50 </w:t>
      </w:r>
    </w:p>
    <w:p>
      <w:r>
        <w:t xml:space="preserve">품절보관함  보관함마이리스트 </w:t>
        <w:br/>
      </w:r>
    </w:p>
    <w:p>
      <w:r>
        <w:t>3655.</w:t>
      </w:r>
    </w:p>
    <w:p/>
    <w:p/>
    <w:p>
      <w:r>
        <w:br/>
        <w:t xml:space="preserve">미래로 기출문제집 수학 1 고1 - 2017학년도 수능을 준비하는 고1을 위한 기출분석 문제집, 2014년 ㅣ 미래로 기출문제집 2014년  </w:t>
        <w:br/>
        <w:t xml:space="preserve">이룸E&amp;B 편집부 (엮은이) | 이룸이앤비 | 2014년 2월11,000원 → 9,900원 (10%할인),  마일리지 550원 (5% 적립)세일즈포인트 : 175 </w:t>
      </w:r>
    </w:p>
    <w:p>
      <w:r>
        <w:t xml:space="preserve">구판절판보관함  보관함마이리스트 </w:t>
        <w:br/>
      </w:r>
    </w:p>
    <w:p>
      <w:r>
        <w:t>3656.</w:t>
      </w:r>
    </w:p>
    <w:p/>
    <w:p/>
    <w:p>
      <w:r>
        <w:br/>
        <w:t xml:space="preserve">핵심 3개년 수능기출.모의고사 모음집 고2 수학 B - 2016학년도 대비, 2014년 ㅣ 수능평가원 핵심 모의고사 모음집 2014년  </w:t>
        <w:br/>
        <w:t xml:space="preserve">수능평가원 편집부 (엮은이) | 수능평가원 | 2014년 2월8,000원 → 7,200원 (10%할인),  마일리지 400원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3657.</w:t>
      </w:r>
    </w:p>
    <w:p/>
    <w:p/>
    <w:p>
      <w:r>
        <w:br/>
        <w:t xml:space="preserve">핵심 3개년 수능기출.모의고사 모음집 고2 수학 A - 2016학년도 대비, 2014년 ㅣ 수능평가원 핵심 모의고사 모음집 2014년  </w:t>
        <w:br/>
        <w:t xml:space="preserve">수능평가원 편집부 (엮은이) | 수능평가원 | 2014년 2월8,000원 → 7,200원 (10%할인),  마일리지 400원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3658.</w:t>
      </w:r>
    </w:p>
    <w:p/>
    <w:p/>
    <w:p>
      <w:r>
        <w:br/>
        <w:t xml:space="preserve">신수능대비 3개년 기출 고1 수학 - 2017 신수능 완벽 대비, 2014년 ㅣ 완전학습 신수능 기출문제집 시리즈 41 </w:t>
        <w:br/>
        <w:t xml:space="preserve">중앙TSP 편집부 (엮은이) | 중앙TSP | 2014년 2월7,500원 → 6,750원 (10%할인),  마일리지 370원 (5% 적립)세일즈포인트 : 16 </w:t>
      </w:r>
    </w:p>
    <w:p>
      <w:r>
        <w:t xml:space="preserve">품절보관함  보관함마이리스트 </w:t>
        <w:br/>
      </w:r>
    </w:p>
    <w:p>
      <w:r>
        <w:t>3659.</w:t>
      </w:r>
    </w:p>
    <w:p/>
    <w:p/>
    <w:p>
      <w:r>
        <w:br/>
        <w:t xml:space="preserve">초단기! 수학 1 특강 고1용 - 2014년 새교육과정, 고1 수학 특강문제집 ㅣ 초단기 시리즈 2014년  </w:t>
        <w:br/>
        <w:t xml:space="preserve">박복현, 김준회 (지은이) | 쏠티북스 | 2014년 2월8,500원 → 7,650원 (10%할인),  마일리지 420원 (5% 적립)세일즈포인트 : 123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3660.</w:t>
      </w:r>
    </w:p>
    <w:p/>
    <w:p/>
    <w:p>
      <w:r>
        <w:br/>
        <w:t xml:space="preserve">탄탄한 기본기 수학 1 - 새 교육과정에 맞춘 개념+문제 기본서, 2014년 고1용 ㅣ 탄탄한 기본기 2014년  </w:t>
        <w:br/>
        <w:t xml:space="preserve">지공신공 고등교과연구회 (지은이), 이의태 (감수) | 지공신공 | 2014년 2월9,000원 → 8,100원 (10%할인),  마일리지 450원 (5% 적립)세일즈포인트 : 37 </w:t>
      </w:r>
    </w:p>
    <w:p>
      <w:r>
        <w:t xml:space="preserve">품절보관함  보관함마이리스트 </w:t>
        <w:br/>
      </w:r>
    </w:p>
    <w:p>
      <w:r>
        <w:t>3661.</w:t>
      </w:r>
    </w:p>
    <w:p/>
    <w:p/>
    <w:p>
      <w:r>
        <w:br/>
        <w:t xml:space="preserve">EBS 수능가이드 수능코치 수학 - 2014년 ㅣ EBS 수능가이드 2014년  </w:t>
        <w:br/>
        <w:t xml:space="preserve">박숙녀, 이하영 (지은이) | EBS(참고서) | 2014년 2월12,000원 → 11,400원 (5%할인),  마일리지 600원 (5% 적립) (1) | 세일즈포인트 : 70 </w:t>
      </w:r>
    </w:p>
    <w:p>
      <w:r>
        <w:t xml:space="preserve">절판보관함  보관함마이리스트 </w:t>
        <w:br/>
      </w:r>
    </w:p>
    <w:p>
      <w:r>
        <w:t>3662.</w:t>
      </w:r>
    </w:p>
    <w:p/>
    <w:p/>
    <w:p>
      <w:r>
        <w:br/>
        <w:t xml:space="preserve">해법 수준별 실력 마스터 수학 2 (2018년용) - 2009 개정 교육과정 </w:t>
        <w:br/>
        <w:t xml:space="preserve">최용준 (지은이) | 천재교육 | 2014년 2월9,500원 → 8,550원 (10%할인),  마일리지 470원 (5% 적립) (1) | 세일즈포인트 : 192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3663.</w:t>
      </w:r>
    </w:p>
    <w:p/>
    <w:p/>
    <w:p>
      <w:r>
        <w:br/>
        <w:t xml:space="preserve">해법 多문항 1500 수학 2 (2016년용) - 2009 개정 교육과정 </w:t>
        <w:br/>
        <w:t xml:space="preserve">최용준 (지은이) | 천재교육 | 2014년 2월12,000원 → 10,800원 (10%할인),  마일리지 600원 (5% 적립) (1) | 세일즈포인트 : 322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3664.</w:t>
      </w:r>
    </w:p>
    <w:p/>
    <w:p/>
    <w:p>
      <w:r>
        <w:br/>
        <w:t xml:space="preserve">해법 수준별 기본 마스터 수학 2 (2018년용) - 2009 개정 교육과정 ㅣ 고등 수준별 수학 (2018년)  </w:t>
        <w:br/>
        <w:t xml:space="preserve">최용준 (지은이) | 천재교육 | 2014년 2월9,500원 → 8,550원 (10%할인),  마일리지 470원 (5% 적립) (2) | 세일즈포인트 : 349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3665.</w:t>
      </w:r>
    </w:p>
    <w:p/>
    <w:p/>
    <w:p>
      <w:r>
        <w:br/>
        <w:t xml:space="preserve">공부엔진 수능수학 심해전(심화문제 해결 전략) 수학 B형 - 2014년 ㅣ 공부엔진 수능수학 심해전 2014년  </w:t>
        <w:br/>
        <w:t xml:space="preserve">다비오, 박찬정 (지은이), 공부엔진 수학학습전략과 연구원 (엮은이) | 비상교육 | 2014년 2월9,000원 → 8,100원 (10%할인),  마일리지 450원 (5% 적립) (1) | 세일즈포인트 : 24 </w:t>
      </w:r>
    </w:p>
    <w:p>
      <w:r>
        <w:t xml:space="preserve">품절보관함  보관함마이리스트 </w:t>
        <w:br/>
      </w:r>
    </w:p>
    <w:p>
      <w:r>
        <w:t>3666.</w:t>
      </w:r>
    </w:p>
    <w:p/>
    <w:p/>
    <w:p>
      <w:r>
        <w:br/>
        <w:t xml:space="preserve">공부엔진 수능수학 심해전(심화문제 해결 전략) 수학 A형 - 2014년 ㅣ 공부엔진 수능수학 심해전 2014년  </w:t>
        <w:br/>
        <w:t xml:space="preserve">이지훈, 조영욱 (지은이), 공부엔진 수학학습전략과 연구원 (엮은이) | 비상교육 | 2014년 2월9,000원 → 8,100원 (10%할인),  마일리지 450원 (5% 적립) (1) | 세일즈포인트 : 20 </w:t>
      </w:r>
    </w:p>
    <w:p>
      <w:r>
        <w:t xml:space="preserve">품절보관함  보관함마이리스트 </w:t>
        <w:br/>
      </w:r>
    </w:p>
    <w:p>
      <w:r>
        <w:t>3667.</w:t>
      </w:r>
    </w:p>
    <w:p/>
    <w:p/>
    <w:p>
      <w:r>
        <w:br/>
        <w:t xml:space="preserve">사관학교 수학영역 B형 기출문제해설 ㅣ 사관학교 기출문제해설 시리즈  </w:t>
        <w:br/>
        <w:t xml:space="preserve">소정미디어 편집기획부 (엮은이) | 소정미디어(서원미디어) | 2014년 2월13,000원 → 11,700원 (10%할인),  마일리지 650원 (5% 적립) (2) | 세일즈포인트 : 20 </w:t>
      </w:r>
    </w:p>
    <w:p>
      <w:r>
        <w:t xml:space="preserve">품절보관함  보관함마이리스트 </w:t>
        <w:br/>
      </w:r>
    </w:p>
    <w:p>
      <w:r>
        <w:t>3668.</w:t>
      </w:r>
    </w:p>
    <w:p/>
    <w:p/>
    <w:p>
      <w:r>
        <w:br/>
        <w:t xml:space="preserve">사관학교 수학영역 A형 기출문제해설 ㅣ 사관학교 기출문제해설 시리즈  </w:t>
        <w:br/>
        <w:t xml:space="preserve">소정미디어 편집기획부 (엮은이) | 소정미디어(서원미디어) | 2014년 2월13,000원 → 11,700원 (10%할인),  마일리지 650원 (5% 적립) (1) | 세일즈포인트 : 16 </w:t>
      </w:r>
    </w:p>
    <w:p>
      <w:r>
        <w:t xml:space="preserve">품절보관함  보관함마이리스트 </w:t>
        <w:br/>
      </w:r>
    </w:p>
    <w:p>
      <w:r>
        <w:t>3669.</w:t>
      </w:r>
    </w:p>
    <w:p/>
    <w:p/>
    <w:p>
      <w:r>
        <w:br/>
        <w:t xml:space="preserve">경찰대학 수학영역 기출문제해설 ㅣ 소정미디어 경찰대학 기출문제해설  </w:t>
        <w:br/>
        <w:t xml:space="preserve">소정미디어 편집부 (엮은이) | 소정미디어(서원미디어) | 2014년 2월13,000원 → 11,700원 (10%할인),  마일리지 650원 (5% 적립) (1) | 세일즈포인트 : 29 </w:t>
      </w:r>
    </w:p>
    <w:p>
      <w:r>
        <w:br/>
        <w:t xml:space="preserve"> 서원각출판사에서 새로 출간되었습니다. </w:t>
      </w:r>
    </w:p>
    <w:p>
      <w:r>
        <w:t xml:space="preserve">구판절판보관함  보관함마이리스트 </w:t>
        <w:br/>
      </w:r>
    </w:p>
    <w:p>
      <w:r>
        <w:t>3670.</w:t>
      </w:r>
    </w:p>
    <w:p/>
    <w:p/>
    <w:p>
      <w:r>
        <w:br/>
        <w:t xml:space="preserve">수학 MVP 수학 2 - 2014년 고1 새 교육과정 ㅣ 고등 수학 MVP 2014년  </w:t>
        <w:br/>
        <w:t xml:space="preserve">김성철 (지은이) | 스탠다드미디어 | 2014년 2월15,000원 → 13,500원 (10%할인),  마일리지 750원 (5% 적립)세일즈포인트 : 15 </w:t>
      </w:r>
    </w:p>
    <w:p>
      <w:r>
        <w:t xml:space="preserve">절판보관함  보관함마이리스트 </w:t>
        <w:br/>
      </w:r>
    </w:p>
    <w:p>
      <w:r>
        <w:t>3671.</w:t>
      </w:r>
    </w:p>
    <w:p/>
    <w:p/>
    <w:p>
      <w:r>
        <w:br/>
        <w:t xml:space="preserve">수단비 수학 1 - 수학 단기공부 비법, 새 교육과정 반영, 고1용, 2014년 </w:t>
        <w:br/>
        <w:t xml:space="preserve">김훈, 옹호정, 송철종, 김해성, 이호영, 임혜진, 김은혜 (지은이) | 혜윰미디어 | 2014년 2월11,000원 → 9,900원 (10%할인),  마일리지 550원 (5% 적립)세일즈포인트 : 37 </w:t>
      </w:r>
    </w:p>
    <w:p>
      <w:r>
        <w:t xml:space="preserve">품절보관함  보관함마이리스트 </w:t>
        <w:br/>
      </w:r>
    </w:p>
    <w:p>
      <w:r>
        <w:t>3672.</w:t>
      </w:r>
    </w:p>
    <w:p/>
    <w:p/>
    <w:p>
      <w:r>
        <w:br/>
        <w:t xml:space="preserve">연개수문 수학 2 (2017년용) - 새 교육과정 반영 ㅣ 연개수문 수학 (2017년)  </w:t>
        <w:br/>
        <w:t xml:space="preserve">박중희 (지은이) | 꿈을담는틀(학습) | 2014년 2월12,000원 → 10,800원 (10%할인),  마일리지 600원 (5% 적립) (2) | 세일즈포인트 : 417 </w:t>
      </w:r>
    </w:p>
    <w:p>
      <w:r>
        <w:t xml:space="preserve">품절보관함  보관함마이리스트 </w:t>
        <w:br/>
      </w:r>
    </w:p>
    <w:p>
      <w:r>
        <w:t>3673.</w:t>
      </w:r>
    </w:p>
    <w:p/>
    <w:p/>
    <w:p>
      <w:r>
        <w:br/>
        <w:t xml:space="preserve">센터링 centering 수학 1 (2019년 고3용) - 2009 개정 교육과정 ㅣ 센터링 수학 (2019년)  </w:t>
        <w:br/>
        <w:t xml:space="preserve">이창주 (지은이) | 아름다운샘 | 2014년 2월11,000원 → 9,900원 (10%할인),  마일리지 550원 (5% 적립)세일즈포인트 : 253 </w:t>
      </w:r>
    </w:p>
    <w:p>
      <w:r>
        <w:t xml:space="preserve">품절보관함  보관함마이리스트 </w:t>
        <w:br/>
      </w:r>
    </w:p>
    <w:p>
      <w:r>
        <w:t>3674.</w:t>
      </w:r>
    </w:p>
    <w:p/>
    <w:p/>
    <w:p>
      <w:r>
        <w:br/>
        <w:t xml:space="preserve">문제집 해법수학 수학 2 (2018년용) - 2009 개정 교육과정 ㅣ 고등 문제집 해법수학 (2018년)  </w:t>
        <w:br/>
        <w:t xml:space="preserve">김재성 (지은이) | 천재교육 | 2014년 2월11,500원 → 10,350원 (10%할인),  마일리지 570원 (5% 적립) (1) | 세일즈포인트 : 134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3675.</w:t>
      </w:r>
    </w:p>
    <w:p/>
    <w:p/>
    <w:p>
      <w:r>
        <w:br/>
        <w:t xml:space="preserve">착한기출 최신 5개년 전국연합기출문제집 고3 수학영역 B형 450제 - 2014년 ㅣ 착한기출 2014년 - 모기에듀닷컴  </w:t>
        <w:br/>
        <w:t xml:space="preserve">모의고사기출닷컴 수능연구팀 (엮은이) | 모기에듀닷컴 | 2014년 2월7,800원 → 7,020원 (10%할인),  마일리지 390원 (5% 적립)세일즈포인트 : 42 </w:t>
      </w:r>
    </w:p>
    <w:p>
      <w:r>
        <w:t xml:space="preserve">품절보관함  보관함마이리스트 </w:t>
        <w:br/>
      </w:r>
    </w:p>
    <w:p>
      <w:r>
        <w:t>3676.</w:t>
      </w:r>
    </w:p>
    <w:p/>
    <w:p/>
    <w:p>
      <w:r>
        <w:br/>
        <w:t xml:space="preserve">착한기출 최신 5개년 전국연합기출문제집 고3 수학영역 A형 450제 - 2014년 ㅣ 착한기출 2014년 - 모기에듀닷컴  </w:t>
        <w:br/>
        <w:t xml:space="preserve">모의고사기출닷컴 수능연구팀 (엮은이) | 모기에듀닷컴 | 2014년 2월7,800원 → 7,020원 (10%할인),  마일리지 390원 (5% 적립)세일즈포인트 : 123 </w:t>
      </w:r>
    </w:p>
    <w:p>
      <w:r>
        <w:t xml:space="preserve">품절보관함  보관함마이리스트 </w:t>
        <w:br/>
      </w:r>
    </w:p>
    <w:p>
      <w:r>
        <w:t>3677.</w:t>
      </w:r>
    </w:p>
    <w:p/>
    <w:p/>
    <w:p>
      <w:r>
        <w:br/>
        <w:t xml:space="preserve">개념 세우기 미적분과 통계 기본 - 내신의 완성, 수능의 디딤돌, 2014년 </w:t>
        <w:br/>
        <w:t xml:space="preserve">김철한 (지은이) | 김철한대입수학연구소 | 2014년 1월15,000원 → 13,500원 (10%할인),  마일리지 750원 (5% 적립)세일즈포인트 : 21 </w:t>
      </w:r>
    </w:p>
    <w:p>
      <w:r>
        <w:t xml:space="preserve">절판보관함  보관함마이리스트 </w:t>
        <w:br/>
      </w:r>
    </w:p>
    <w:p>
      <w:r>
        <w:t>3678.</w:t>
      </w:r>
    </w:p>
    <w:p/>
    <w:p/>
    <w:p>
      <w:r>
        <w:br/>
        <w:t xml:space="preserve">공부엔진 개플문 수학영역 미적분과 통계 기본 (하) - 개념+문제적용을 한 번에!, 2015 수능 대비, 2014년 ㅣ 공부엔진 개플문 2014년  </w:t>
        <w:br/>
        <w:t xml:space="preserve">이지훈, 다비오, 조영욱 (지은이), 공부엔진 수학학습전략과 연구원 (엮은이) | 비상교육 | 2014년 1월12,000원 → 10,800원 (10%할인),  마일리지 600원 (5% 적립)세일즈포인트 : 15 </w:t>
      </w:r>
    </w:p>
    <w:p>
      <w:r>
        <w:t xml:space="preserve">품절보관함  보관함마이리스트 </w:t>
        <w:br/>
      </w:r>
    </w:p>
    <w:p>
      <w:r>
        <w:t>3679.</w:t>
      </w:r>
    </w:p>
    <w:p/>
    <w:p/>
    <w:p>
      <w:r>
        <w:br/>
        <w:t xml:space="preserve">공부엔진 개플문 수학영역 미적분과 통계 기본 (상) - 개념+문제적용을 한 번에!, 2015 수능 대비, 2014년 ㅣ 공부엔진 개플문 2014년  </w:t>
        <w:br/>
        <w:t xml:space="preserve">이지훈, 다비오, 조영욱 (지은이), 공부엔진 수학학습전략과 연구원 (엮은이) | 비상교육 | 2014년 1월10,000원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3680.</w:t>
      </w:r>
    </w:p>
    <w:p/>
    <w:p/>
    <w:p>
      <w:r>
        <w:br/>
        <w:t xml:space="preserve">21분의 기적 짬 수학 1 - 강남구청 인터넷수능방송 </w:t>
        <w:br/>
        <w:t xml:space="preserve">정준교, 이회두 (지은이) | (주)함키(Hamkey) | 2014년 1월16,000원 → 14,400원 (10%할인),  마일리지 800원 (5% 적립)세일즈포인트 : 57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3681.</w:t>
      </w:r>
    </w:p>
    <w:p/>
    <w:p/>
    <w:p>
      <w:r>
        <w:br/>
        <w:t xml:space="preserve">한수위 일등급 수학 1 - 2014년, 고1용 ㅣ 고등 한수위 수학 2014년  </w:t>
        <w:br/>
        <w:t xml:space="preserve">유병근 (지은이) | 매쓰원 | 2014년 1월10,000원 → 9,000원 (10%할인),  마일리지 500원 (5% 적립) (1) | 세일즈포인트 : 120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3682.</w:t>
      </w:r>
    </w:p>
    <w:p/>
    <w:p/>
    <w:p>
      <w:r>
        <w:br/>
        <w:t xml:space="preserve">A+ 초강수 수학 2 (고1용) - 내신강화 기본.발전 학습 프로그램, 2014년 </w:t>
        <w:br/>
        <w:t xml:space="preserve">A+중앙교육 편집부 (엮은이) | 중앙교육진흥연구소 | 2014년 1월9,500원 → 8,550원 (10%할인),  마일리지 470원 (5% 적립)세일즈포인트 : 121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3683.</w:t>
      </w:r>
    </w:p>
    <w:p/>
    <w:p/>
    <w:p>
      <w:r>
        <w:br/>
        <w:t xml:space="preserve">IBS교육방송 내신.수능 적중 수학 2 - 2014년 ㅣ 고등 IBS교육방송 2014년  </w:t>
        <w:br/>
        <w:t xml:space="preserve">이경우 (지은이) | IPTV교육방송(강남스터디) | 2014년 1월9,000원 → 8,100원 (10%할인),  마일리지 450원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3684.</w:t>
      </w:r>
    </w:p>
    <w:p/>
    <w:p/>
    <w:p>
      <w:r>
        <w:br/>
        <w:t xml:space="preserve">IBS교육방송 내신.수능 적중 수학 1 - 2014년 ㅣ 고등 IBS교육방송 2014년  </w:t>
        <w:br/>
        <w:t xml:space="preserve">김성태 (지은이) | IPTV교육방송(강남스터디) | 2014년 1월8,500원 → 7,650원 (10%할인),  마일리지 420원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3685.</w:t>
      </w:r>
    </w:p>
    <w:p/>
    <w:p/>
    <w:p>
      <w:r>
        <w:br/>
        <w:t xml:space="preserve">IBS교육방송 내신.수능 적중 개정교육과정 수학 1 - 2014년 ㅣ 고등 IBS교육방송 2014년  </w:t>
        <w:br/>
        <w:t xml:space="preserve">김선아 (지은이) | IPTV교육방송(강남스터디) | 2014년 1월7,500원 → 6,750원 (10%할인),  마일리지 370원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3686.</w:t>
      </w:r>
    </w:p>
    <w:p/>
    <w:p/>
    <w:p>
      <w:r>
        <w:br/>
        <w:t xml:space="preserve">IBS교육방송 2015 수능대박특강 수학영역 B형 - 2014년 ㅣ 고등 IBS교육방송 2014년  </w:t>
        <w:br/>
        <w:t xml:space="preserve">목상우 (지은이) | IPTV교육방송(강남스터디) | 2014년 1월9,000원 → 8,100원 (10%할인),  마일리지 450원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3687.</w:t>
      </w:r>
    </w:p>
    <w:p/>
    <w:p/>
    <w:p>
      <w:r>
        <w:br/>
        <w:t xml:space="preserve">IBS교육방송 2015 수능대박특강 수학영역 A형 - 2014년 ㅣ 고등 IBS교육방송 2014년  </w:t>
        <w:br/>
        <w:t xml:space="preserve">이용배 (지은이) | IPTV교육방송(강남스터디) | 2014년 1월7,000원 → 6,300원 (10%할인),  마일리지 350원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3688.</w:t>
      </w:r>
    </w:p>
    <w:p/>
    <w:p/>
    <w:p>
      <w:r>
        <w:br/>
        <w:t xml:space="preserve">수능기출 단원별+연도별 수학영역 B형 - 2015 수능대비 ㅣ 마더텅 수능기출 연도별 2015 수능 대비  </w:t>
        <w:br/>
        <w:t xml:space="preserve">마더텅 편집부 (지은이) | 마더텅 | 2014년 1월15,500원 → 13,950원 (10%할인),  마일리지 770원 (5% 적립) (18) | 세일즈포인트 : 802 </w:t>
      </w:r>
    </w:p>
    <w:p>
      <w:r>
        <w:t xml:space="preserve">품절보관함  보관함마이리스트 </w:t>
        <w:br/>
      </w:r>
    </w:p>
    <w:p>
      <w:r>
        <w:t>3689.</w:t>
      </w:r>
    </w:p>
    <w:p/>
    <w:p/>
    <w:p>
      <w:r>
        <w:br/>
        <w:t xml:space="preserve">수능기출 단원별+연도별 수학영역 A형 - 2015 수능대비 ㅣ 마더텅 수능기출 연도별 2015 수능 대비  </w:t>
        <w:br/>
        <w:t xml:space="preserve">마더텅 편집부 (지은이) | 마더텅 | 2014년 1월14,500원 → 13,050원 (10%할인),  마일리지 720원 (5% 적립) (17) | 세일즈포인트 : 1,341 </w:t>
      </w:r>
    </w:p>
    <w:p>
      <w:r>
        <w:t xml:space="preserve">품절보관함  보관함마이리스트 </w:t>
        <w:br/>
      </w:r>
    </w:p>
    <w:p>
      <w:r>
        <w:t>3690.</w:t>
      </w:r>
    </w:p>
    <w:p/>
    <w:p/>
    <w:p>
      <w:r>
        <w:br/>
        <w:t xml:space="preserve">12시간 미적분과 통계기본 + 필기노트 (2017년) - 완벽한 개념완성 12시간 수학총정리 ㅣ 12시간 수학 (2017년)  </w:t>
        <w:br/>
        <w:t xml:space="preserve">유상현 (지은이) | 박문각 | 2014년 1월12,000원 → 10,800원 (10%할인),  마일리지 600원 (5% 적립)세일즈포인트 : 25 </w:t>
      </w:r>
    </w:p>
    <w:p>
      <w:r>
        <w:t xml:space="preserve">절판보관함  보관함마이리스트 </w:t>
        <w:br/>
      </w:r>
    </w:p>
    <w:p>
      <w:r>
        <w:t>3691.</w:t>
      </w:r>
    </w:p>
    <w:p/>
    <w:p/>
    <w:p>
      <w:r>
        <w:br/>
        <w:t xml:space="preserve">12시간 고등수학 총정리 + 필기노트 (2017년) - 완벽한 개념완성 12시간 수학총정리 ㅣ 12시간 수학 (2017년)  </w:t>
        <w:br/>
        <w:t xml:space="preserve">유상현 (지은이) | 박문각 | 2014년 1월12,000원 → 10,800원 (10%할인),  마일리지 600원 (5% 적립)세일즈포인트 : 51 </w:t>
      </w:r>
    </w:p>
    <w:p>
      <w:r>
        <w:t xml:space="preserve">품절보관함  보관함마이리스트 </w:t>
        <w:br/>
      </w:r>
    </w:p>
    <w:p>
      <w:r>
        <w:t>3692.</w:t>
      </w:r>
    </w:p>
    <w:p/>
    <w:p/>
    <w:p>
      <w:r>
        <w:br/>
        <w:t xml:space="preserve">공부엔진 수능 수학 기초개념엔진 - 중등+고등수학을 한 번에!, 2014년 </w:t>
        <w:br/>
        <w:t xml:space="preserve">이지훈, 다비오 (지은이), 공부엔진 수학학습전략과 연구원 (엮은이) | 비상교육 | 2014년 1월16,000원 → 14,400원 (10%할인),  마일리지 800원 (5% 적립)세일즈포인트 : 17 </w:t>
      </w:r>
    </w:p>
    <w:p>
      <w:r>
        <w:t xml:space="preserve">품절보관함  보관함마이리스트 </w:t>
        <w:br/>
      </w:r>
    </w:p>
    <w:p>
      <w:r>
        <w:t>3693.</w:t>
      </w:r>
    </w:p>
    <w:p/>
    <w:p/>
    <w:p>
      <w:r>
        <w:br/>
        <w:t xml:space="preserve">씨뮬 2nd 최신 1년간 모든 출제기관 기출 모음 고3 수학 B - 2015학년도 수능 대비, 2014년 </w:t>
        <w:br/>
        <w:t xml:space="preserve">골드교육 편집부 (엮은이) | 골드교육 | 2014년 1월13,000원 → 11,700원 (10%할인),  마일리지 650원 (5% 적립)세일즈포인트 : 60 </w:t>
      </w:r>
    </w:p>
    <w:p>
      <w:r>
        <w:t xml:space="preserve">품절보관함  보관함마이리스트 </w:t>
        <w:br/>
      </w:r>
    </w:p>
    <w:p>
      <w:r>
        <w:t>3694.</w:t>
      </w:r>
    </w:p>
    <w:p/>
    <w:p/>
    <w:p>
      <w:r>
        <w:br/>
        <w:t xml:space="preserve">씨뮬 2nd 최신 1년간 모든 출제기관 기출 모음 고3 수학 A - 2015학년도 수능 대비, 2014년 </w:t>
        <w:br/>
        <w:t xml:space="preserve">골드교육 편집부 (엮은이) | 골드교육 | 2014년 1월13,000원 → 11,700원 (10%할인),  마일리지 650원 (5% 적립)세일즈포인트 : 79 </w:t>
      </w:r>
    </w:p>
    <w:p>
      <w:r>
        <w:t xml:space="preserve">품절보관함  보관함마이리스트 </w:t>
        <w:br/>
      </w:r>
    </w:p>
    <w:p>
      <w:r>
        <w:t>3695.</w:t>
      </w:r>
    </w:p>
    <w:p/>
    <w:p/>
    <w:p>
      <w:r>
        <w:br/>
        <w:t xml:space="preserve">2017 신수능 대비 레시피 고1 수학 - 2012년 6월부터 시행된 신수능 기출문제 100% 완전 수록, 2014년 ㅣ 고등 레시피 신수능 대비 2014년  </w:t>
        <w:br/>
        <w:t xml:space="preserve">중앙TSP 편집부 (엮은이) | 중앙TSP | 2014년 1월7,500원 → 6,750원 (10%할인),  마일리지 370원 (5% 적립)세일즈포인트 : 13 </w:t>
      </w:r>
    </w:p>
    <w:p>
      <w:r>
        <w:t xml:space="preserve">품절보관함  보관함마이리스트 </w:t>
        <w:br/>
      </w:r>
    </w:p>
    <w:p>
      <w:r>
        <w:t>3696.</w:t>
      </w:r>
    </w:p>
    <w:p/>
    <w:p/>
    <w:p>
      <w:r>
        <w:br/>
        <w:t xml:space="preserve">2016 신수능 대비 레시피 고2 수학 B형 - 2012년 6월부터 시행된 신수능 기출문제 100% 완전 수록, 2014년 ㅣ 고등 레시피 신수능 대비 2014년  </w:t>
        <w:br/>
        <w:t xml:space="preserve">중앙TSP 편집부 (엮은이) | 중앙TSP | 2014년 1월7,500원 → 6,750원 (10%할인),  마일리지 370원 (5% 적립) </w:t>
      </w:r>
    </w:p>
    <w:p>
      <w:r>
        <w:t xml:space="preserve">품절보관함  보관함마이리스트 </w:t>
        <w:br/>
      </w:r>
    </w:p>
    <w:p>
      <w:r>
        <w:t>3697.</w:t>
      </w:r>
    </w:p>
    <w:p/>
    <w:p/>
    <w:p>
      <w:r>
        <w:br/>
        <w:t xml:space="preserve">2016 신수능 대비 레시피 고2 수학 A형 - 2012년 6월부터 시행된 신수능 기출문제 100% 완전 수록, 2014년 ㅣ 고등 레시피 신수능 대비 2014년  </w:t>
        <w:br/>
        <w:t xml:space="preserve">중앙TSP 편집부 (엮은이) | 중앙TSP | 2014년 1월7,500원 → 6,750원 (10%할인),  마일리지 370원 (5% 적립) </w:t>
      </w:r>
    </w:p>
    <w:p>
      <w:r>
        <w:t xml:space="preserve">품절보관함  보관함마이리스트 </w:t>
        <w:br/>
      </w:r>
    </w:p>
    <w:p>
      <w:r>
        <w:t>3698.</w:t>
      </w:r>
    </w:p>
    <w:p/>
    <w:p/>
    <w:p>
      <w:r>
        <w:br/>
        <w:t xml:space="preserve">5개년 기출 유형별 깔보기 수학 2/적분과 통계/기하와 벡터 B형 - 2015학년도 수능대비, 2014년 ㅣ 5개년 기출 유형별 깔보기 2014년  </w:t>
        <w:br/>
        <w:t xml:space="preserve">발해북스입시연구소 (지은이) | 발해북스 | 2014년 1월15,000원 → 13,500원 (10%할인),  마일리지 750원 (5% 적립)세일즈포인트 : 20 </w:t>
      </w:r>
    </w:p>
    <w:p>
      <w:r>
        <w:t xml:space="preserve">품절보관함  보관함마이리스트 </w:t>
        <w:br/>
      </w:r>
    </w:p>
    <w:p>
      <w:r>
        <w:t>3699.</w:t>
      </w:r>
    </w:p>
    <w:p/>
    <w:p/>
    <w:p>
      <w:r>
        <w:br/>
        <w:t xml:space="preserve">5개년 기출 유형별 깔보기 수학 1 B형 - 2015학년도 수능 대비, 2014년 ㅣ 5개년 기출 유형별 깔보기 2014년  </w:t>
        <w:br/>
        <w:t xml:space="preserve">발해북스입시연구소 (엮은이) | 발해북스 | 2014년 1월13,000원 → 11,700원 (10%할인),  마일리지 650원 (5% 적립)세일즈포인트 : 16 </w:t>
      </w:r>
    </w:p>
    <w:p>
      <w:r>
        <w:t xml:space="preserve">품절보관함  보관함마이리스트 </w:t>
        <w:br/>
      </w:r>
    </w:p>
    <w:p>
      <w:r>
        <w:t>3700.</w:t>
      </w:r>
    </w:p>
    <w:p/>
    <w:p/>
    <w:p>
      <w:r>
        <w:br/>
        <w:t xml:space="preserve">5개년 기출 유형별 깔보기 미적분과 통계 기본 A형 - 2015학년도 수능 대비, 2014년 ㅣ 5개년 기출 유형별 깔보기 2014년  </w:t>
        <w:br/>
        <w:t xml:space="preserve">발해북스입시연구소 (엮은이) | 발해북스 | 2014년 1월11,000원 → 9,900원 (10%할인),  마일리지 550원 (5% 적립)세일즈포인트 : 16 </w:t>
      </w:r>
    </w:p>
    <w:p>
      <w:r>
        <w:t xml:space="preserve">품절보관함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5개년 기출 유형별 깔보기 수학 1 A형 - 2015학년도 수능 대비, 2014년 ㅣ 5개년 기출 유형별 깔보기 2014년  </w:t>
        <w:br/>
        <w:t xml:space="preserve">발해북스입시연구소 (엮은이) | 발해북스 | 2014년 1월12,000원 → 10,800원 (10%할인),  마일리지 600원 (5% 적립)세일즈포인트 : 15 </w:t>
      </w:r>
    </w:p>
    <w:p>
      <w:r>
        <w:t xml:space="preserve">품절보관함  보관함마이리스트 </w:t>
        <w:br/>
      </w:r>
    </w:p>
    <w:p>
      <w:r>
        <w:t>3702.</w:t>
      </w:r>
    </w:p>
    <w:p/>
    <w:p/>
    <w:p>
      <w:r>
        <w:br/>
        <w:t xml:space="preserve">매일 30분 한 등급 올리는 공부습관의 힘 수학영역 수학 2 223제 - 2014년 ㅣ 매일 30분 한 등급 올리는 공부습관의 힘 2014년  </w:t>
        <w:br/>
        <w:t xml:space="preserve">메가북스 교재개발실 (지은이) | 메가스터디(참고서) | 2014년 1월12,000원 → 10,800원 (10%할인),  마일리지 600원 (5% 적립) (1) | 세일즈포인트 : 59 </w:t>
      </w:r>
    </w:p>
    <w:p>
      <w:r>
        <w:t xml:space="preserve">절판보관함  보관함마이리스트 </w:t>
        <w:br/>
      </w:r>
    </w:p>
    <w:p>
      <w:r>
        <w:t>3703.</w:t>
      </w:r>
    </w:p>
    <w:p/>
    <w:p/>
    <w:p>
      <w:r>
        <w:br/>
        <w:t xml:space="preserve">매일 30분 한 등급 올리는 공부습관의 힘 수학영역 수학 1 303제 - 2014년 ㅣ 매일 30분 한 등급 올리는 공부습관의 힘 2014년  </w:t>
        <w:br/>
        <w:t xml:space="preserve">메가북스 교재개발실 (지은이) | 메가스터디(참고서) | 2014년 1월12,000원 → 10,800원 (10%할인),  마일리지 600원 (5% 적립)세일즈포인트 : 110 </w:t>
      </w:r>
    </w:p>
    <w:p>
      <w:r>
        <w:t xml:space="preserve">절판보관함  보관함마이리스트 </w:t>
        <w:br/>
      </w:r>
    </w:p>
    <w:p>
      <w:r>
        <w:t>3704.</w:t>
      </w:r>
    </w:p>
    <w:p/>
    <w:p/>
    <w:p>
      <w:r>
        <w:br/>
        <w:t xml:space="preserve">신수능기출 100% 수록 고1 수학 - 2017 신수능 완벽 대비, 2014년 ㅣ 완전학습 신수능 기출문제집 시리즈 13 </w:t>
        <w:br/>
        <w:t xml:space="preserve">중앙TSP 편집부 (엮은이) | 중앙TSP | 2014년 1월7,500원 → 6,750원 (10%할인),  마일리지 370원 (5% 적립)세일즈포인트 : 13 </w:t>
      </w:r>
    </w:p>
    <w:p>
      <w:r>
        <w:t xml:space="preserve">품절보관함  보관함마이리스트 </w:t>
        <w:br/>
      </w:r>
    </w:p>
    <w:p>
      <w:r>
        <w:t>3705.</w:t>
      </w:r>
    </w:p>
    <w:p/>
    <w:p/>
    <w:p>
      <w:r>
        <w:br/>
        <w:t xml:space="preserve">신수능기출 100% 수록 고2 수학 B형 - 2016 신수능 완벽 대비, 2014년 ㅣ 완전학습 신수능 기출문제집 시리즈 12 </w:t>
        <w:br/>
        <w:t xml:space="preserve">중앙TSP 편집부 (엮은이) | 중앙TSP | 2014년 1월7,500원 → 6,750원 (10%할인),  마일리지 370원 (5% 적립)세일즈포인트 : 11 </w:t>
      </w:r>
    </w:p>
    <w:p>
      <w:r>
        <w:t xml:space="preserve">품절보관함  보관함마이리스트 </w:t>
        <w:br/>
      </w:r>
    </w:p>
    <w:p>
      <w:r>
        <w:t>3706.</w:t>
      </w:r>
    </w:p>
    <w:p/>
    <w:p/>
    <w:p>
      <w:r>
        <w:br/>
        <w:t xml:space="preserve">신수능기출 100% 수록 고2 수학 A형 - 2016 신수능 완벽 대비, 2014년 ㅣ 완전학습 신수능 기출문제집 시리즈 11 </w:t>
        <w:br/>
        <w:t xml:space="preserve">중앙TSP 편집부 (엮은이) | 중앙TSP | 2014년 1월7,500원 → 6,750원 (10%할인),  마일리지 370원 (5% 적립) </w:t>
      </w:r>
    </w:p>
    <w:p>
      <w:r>
        <w:t xml:space="preserve">품절보관함  보관함마이리스트 </w:t>
        <w:br/>
      </w:r>
    </w:p>
    <w:p>
      <w:r>
        <w:t>3707.</w:t>
      </w:r>
    </w:p>
    <w:p/>
    <w:p/>
    <w:p>
      <w:r>
        <w:br/>
        <w:t xml:space="preserve">3점짜리 + 쉬운 4점짜리 짱 중요한 유형 수학 1 - 2015년 고3용 ㅣ 고등 짱 수학 2015년  </w:t>
        <w:br/>
        <w:t xml:space="preserve">이창주 (지은이) | 아름다운샘 | 2014년 1월11,000원 → 9,900원 (10%할인),  마일리지 550원 (5% 적립)세일즈포인트 : 589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3708.</w:t>
      </w:r>
    </w:p>
    <w:p/>
    <w:p/>
    <w:p>
      <w:r>
        <w:br/>
        <w:t xml:space="preserve">푸아로 수학의 기술 미적분과 통계 기본 A형 - 2014년 ㅣ 푸아로 수학의 기술 2014년  </w:t>
        <w:br/>
        <w:t xml:space="preserve">김영인 (지은이), 최보규 (감수) | 지공신공 | 2014년 1월14,000원 → 12,600원 (10%할인),  마일리지 700원 (5% 적립) (1) | 세일즈포인트 : 17 </w:t>
      </w:r>
    </w:p>
    <w:p>
      <w:r>
        <w:t xml:space="preserve">품절보관함  보관함마이리스트 </w:t>
        <w:br/>
      </w:r>
    </w:p>
    <w:p>
      <w:r>
        <w:t>3709.</w:t>
      </w:r>
    </w:p>
    <w:p/>
    <w:p/>
    <w:p>
      <w:r>
        <w:br/>
        <w:t xml:space="preserve">푸아로 수학의 기술 수학 1 A형 B형 - 2014년 ㅣ 푸아로 수학의 기술 2014년  </w:t>
        <w:br/>
        <w:t xml:space="preserve">김영인 (지은이), 최보규 (감수) | 지공신공 | 2014년 1월14,000원 → 12,600원 (10%할인),  마일리지 700원 (5% 적립) (1) | 세일즈포인트 : 22 </w:t>
      </w:r>
    </w:p>
    <w:p>
      <w:r>
        <w:t xml:space="preserve">품절보관함  보관함마이리스트 </w:t>
        <w:br/>
      </w:r>
    </w:p>
    <w:p>
      <w:r>
        <w:t>3710.</w:t>
      </w:r>
    </w:p>
    <w:p/>
    <w:p/>
    <w:p>
      <w:r>
        <w:br/>
        <w:t xml:space="preserve">Allead 올리드 수학 2 - 2014년 새 교육과정, 고1용 ㅣ 고등 올리드 시리즈 2014년  </w:t>
        <w:br/>
        <w:t xml:space="preserve">신승호 (지은이) | 미래엔 | 2014년 1월14,000원 → 12,600원 (10%할인),  마일리지 700원 (5% 적립)세일즈포인트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3711.</w:t>
      </w:r>
    </w:p>
    <w:p/>
    <w:p/>
    <w:p>
      <w:r>
        <w:br/>
        <w:t xml:space="preserve">일등급 수학 수학 2 (2019년 고3용) - 2009 개정 교육과정 ㅣ 고등 일등급 수학 (2019년)  </w:t>
        <w:br/>
        <w:t xml:space="preserve">이종석 (지은이) | 수경출판사(학습) | 2014년 1월12,000원 → 10,800원 (10%할인),  마일리지 600원 (5% 적립) (1) | 세일즈포인트 : 2,232 </w:t>
      </w:r>
    </w:p>
    <w:p>
      <w:r>
        <w:t xml:space="preserve">품절보관함  보관함마이리스트 </w:t>
        <w:br/>
      </w:r>
    </w:p>
    <w:p>
      <w:r>
        <w:t>3712.</w:t>
      </w:r>
    </w:p>
    <w:p/>
    <w:p/>
    <w:p>
      <w:r>
        <w:br/>
        <w:t xml:space="preserve">실력 수학의 정석 수학 2 (2017년용) - 새교육과정 ㅣ 수학의 정석 (2017년)  </w:t>
        <w:br/>
        <w:t xml:space="preserve">홍성대 (지은이) | 성지출판 | 2014년 1월15,500원 → 13,950원 (10%할인),  마일리지 770원 (5% 적립) (6) | 세일즈포인트 : 3,986 </w:t>
      </w:r>
    </w:p>
    <w:p>
      <w:r>
        <w:t xml:space="preserve">품절보관함  보관함마이리스트 </w:t>
        <w:br/>
      </w:r>
    </w:p>
    <w:p>
      <w:r>
        <w:t>3713.</w:t>
      </w:r>
    </w:p>
    <w:p/>
    <w:p/>
    <w:p>
      <w:r>
        <w:br/>
        <w:t xml:space="preserve">파사쥬 수능 수학 A.B형 공통 수학 1 - 최신 수능 대비, 2014년 ㅣ 파사쥬 수능 2014년  </w:t>
        <w:br/>
        <w:t xml:space="preserve">조정묵 (지은이) | 미래엔 | 2014년 1월12,000원 → 10,800원 (10%할인),  마일리지 600원 (5% 적립) (1) | 세일즈포인트 : 26 </w:t>
      </w:r>
    </w:p>
    <w:p>
      <w:r>
        <w:t xml:space="preserve">품절보관함  보관함마이리스트 </w:t>
        <w:br/>
      </w:r>
    </w:p>
    <w:p>
      <w:r>
        <w:t>3714.</w:t>
      </w:r>
    </w:p>
    <w:p/>
    <w:p/>
    <w:p>
      <w:r>
        <w:br/>
        <w:t xml:space="preserve">파사쥬 수능 수학 B형 수학 2 - 최신 수능 대비, 2014년 ㅣ 파사쥬 수능 2014년  </w:t>
        <w:br/>
        <w:t xml:space="preserve">조정묵 (지은이) | 미래엔 | 2014년 1월11,000원 → 9,900원 (10%할인),  마일리지 550원 (5% 적립) (1) | 세일즈포인트 : 79 </w:t>
      </w:r>
    </w:p>
    <w:p>
      <w:r>
        <w:t xml:space="preserve">품절보관함  보관함마이리스트 </w:t>
        <w:br/>
      </w:r>
    </w:p>
    <w:p>
      <w:r>
        <w:t>3715.</w:t>
      </w:r>
    </w:p>
    <w:p/>
    <w:p/>
    <w:p>
      <w:r>
        <w:br/>
        <w:t xml:space="preserve">풍산자 필수유형 수학 2 - 새 교육과정, 2015년용 ㅣ 고등 풍산자 수학 2015년  </w:t>
        <w:br/>
        <w:t xml:space="preserve">임해호 (지은이) | 지학사(참고서) | 2014년 1월12,000원 → 10,800원 (10%할인),  마일리지 600원 (5% 적립) (1) | 세일즈포인트 : 499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3716.</w:t>
      </w:r>
    </w:p>
    <w:p/>
    <w:p/>
    <w:p>
      <w:r>
        <w:br/>
        <w:t xml:space="preserve">풍산자 필수유형 수학 1 - 새 교육과정, 2015년용 ㅣ 고등 풍산자 수학 2015년  </w:t>
        <w:br/>
        <w:t xml:space="preserve">임해호 (지은이) | 지학사(참고서) | 2014년 1월12,000원 → 10,800원 (10%할인),  마일리지 600원 (5% 적립) (1) | 세일즈포인트 : 489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3717.</w:t>
      </w:r>
    </w:p>
    <w:p/>
    <w:p/>
    <w:p>
      <w:r>
        <w:br/>
        <w:t xml:space="preserve">하나뿐인 단 수학영역 적분과 통계 - 2015 수능대비, 2014년 ㅣ 하나뿐인 단 2015 수능대비  </w:t>
        <w:br/>
        <w:t xml:space="preserve">명백훈 (지은이) | 지학사(참고서) | 2014년 1월9,000원 → 8,100원 (10%할인),  마일리지 450원 (5% 적립)세일즈포인트 : 50 </w:t>
      </w:r>
    </w:p>
    <w:p>
      <w:r>
        <w:t xml:space="preserve">절판보관함  보관함마이리스트 </w:t>
        <w:br/>
      </w:r>
    </w:p>
    <w:p>
      <w:r>
        <w:t>3718.</w:t>
      </w:r>
    </w:p>
    <w:p/>
    <w:p/>
    <w:p>
      <w:r>
        <w:br/>
        <w:t xml:space="preserve">하나뿐인 단 수학영역 기하와 벡터 - 2015 수능대비, 2014년 ㅣ 하나뿐인 단 2015 수능대비  </w:t>
        <w:br/>
        <w:t xml:space="preserve">명백훈 (지은이) | 지학사(참고서) | 2014년 1월9,000원 → 8,100원 (10%할인),  마일리지 450원 (5% 적립)세일즈포인트 : 51 </w:t>
      </w:r>
    </w:p>
    <w:p>
      <w:r>
        <w:t xml:space="preserve">절판보관함  보관함마이리스트 </w:t>
        <w:br/>
      </w:r>
    </w:p>
    <w:p>
      <w:r>
        <w:t>3719.</w:t>
      </w:r>
    </w:p>
    <w:p/>
    <w:p/>
    <w:p>
      <w:r>
        <w:br/>
        <w:t xml:space="preserve">하나뿐인 단 수학영역 수학 2 - 2015 수능대비, 2014년 ㅣ 하나뿐인 단 2015 수능대비  </w:t>
        <w:br/>
        <w:t xml:space="preserve">명백훈 (지은이) | 지학사(참고서) | 2014년 1월10,000원 → 9,000원 (10%할인),  마일리지 500원 (5% 적립)세일즈포인트 : 61 </w:t>
      </w:r>
    </w:p>
    <w:p>
      <w:r>
        <w:t xml:space="preserve">품절보관함  보관함마이리스트 </w:t>
        <w:br/>
      </w:r>
    </w:p>
    <w:p>
      <w:r>
        <w:t>3720.</w:t>
      </w:r>
    </w:p>
    <w:p/>
    <w:p/>
    <w:p>
      <w:r>
        <w:br/>
        <w:t xml:space="preserve">하나뿐인 단 수학영역 수학 1 - 2015 수능대비, 2014년 ㅣ 하나뿐인 단 2015 수능대비  </w:t>
        <w:br/>
        <w:t xml:space="preserve">명백훈 (지은이) | 지학사(참고서) | 2014년 1월10,000원 → 9,000원 (10%할인),  마일리지 500원 (5% 적립) (1) | 세일즈포인트 : 105 </w:t>
      </w:r>
    </w:p>
    <w:p>
      <w:r>
        <w:t xml:space="preserve">절판보관함  보관함마이리스트 </w:t>
        <w:br/>
      </w:r>
    </w:p>
    <w:p>
      <w:r>
        <w:t>3721.</w:t>
      </w:r>
    </w:p>
    <w:p/>
    <w:p/>
    <w:p>
      <w:r>
        <w:br/>
        <w:t xml:space="preserve">하나뿐인 단 수학영역 미적분과 통계 기본 - 2015 수능대비, 2014년 ㅣ 하나뿐인 단 2015 수능대비  </w:t>
        <w:br/>
        <w:t xml:space="preserve">지학사 편집부 (엮은이) | 지학사(참고서) | 2014년 1월10,000원 → 9,000원 (10%할인),  마일리지 500원 (5% 적립) (1) | 세일즈포인트 : 41 </w:t>
      </w:r>
    </w:p>
    <w:p>
      <w:r>
        <w:t xml:space="preserve">절판보관함  보관함마이리스트 </w:t>
        <w:br/>
      </w:r>
    </w:p>
    <w:p>
      <w:r>
        <w:t>3722.</w:t>
      </w:r>
    </w:p>
    <w:p/>
    <w:p/>
    <w:p>
      <w:r>
        <w:br/>
        <w:t xml:space="preserve">파사쥬 수능 수학 A형 미적분과 통계 기본 - 최신 수능 대비, 2014년 ㅣ 파사쥬 수능 2014년  </w:t>
        <w:br/>
        <w:t xml:space="preserve">조정묵 (지은이) | 미래엔 | 2014년 1월11,000원 → 9,900원 (10%할인),  마일리지 550원 (5% 적립)세일즈포인트 : 54 </w:t>
      </w:r>
    </w:p>
    <w:p>
      <w:r>
        <w:t xml:space="preserve">품절보관함  보관함마이리스트 </w:t>
        <w:br/>
      </w:r>
    </w:p>
    <w:p>
      <w:r>
        <w:t>3723.</w:t>
      </w:r>
    </w:p>
    <w:p/>
    <w:p/>
    <w:p>
      <w:r>
        <w:br/>
        <w:t xml:space="preserve">A+ 내신단기특강 촉 수학 2 - 고1 새 교육과정, 문제 해결의 초절정 감!, 2014년 ㅣ 고등 수능단기특강 촉 2014년  </w:t>
        <w:br/>
        <w:t xml:space="preserve">A+중앙교육 편집부 (엮은이) | 중앙교육진흥연구소 | 2014년 1월8,500원 → 7,650원 (10%할인),  마일리지 420원 (5% 적립)세일즈포인트 : 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3724.</w:t>
      </w:r>
    </w:p>
    <w:p/>
    <w:p/>
    <w:p>
      <w:r>
        <w:br/>
        <w:t xml:space="preserve">A+ 내신단기특강 촉 수학 1 - 고1 새 교육과정, 문제 해결의 초절정 감!, 2014년 ㅣ 고등 수능단기특강 촉 2014년  </w:t>
        <w:br/>
        <w:t xml:space="preserve">A+중앙교육 편집부 (엮은이) | 중앙교육진흥연구소 | 2014년 1월8,500원 → 7,650원 (10%할인),  마일리지 420원 (5% 적립)세일즈포인트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3725.</w:t>
      </w:r>
    </w:p>
    <w:p/>
    <w:p/>
    <w:p>
      <w:r>
        <w:br/>
        <w:t xml:space="preserve">A+ 초강수 수학 2 (고2.3용) - 내신강화 기본.발전 학습 프로그램, 2014년 ㅣ 고등 초강수 2014년  </w:t>
        <w:br/>
        <w:t xml:space="preserve">A+중앙교육 편집부 (엮은이) | 중앙교육진흥연구소 | 2014년 1월11,000원 → 9,900원 (10%할인),  마일리지 550원 (5% 적립)세일즈포인트 : 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3726.</w:t>
      </w:r>
    </w:p>
    <w:p/>
    <w:p/>
    <w:p>
      <w:r>
        <w:br/>
        <w:t xml:space="preserve">A+ 초강수 수학 1 (고2.3용) - 내신강화 기본.발전 학습 프로그램, 2014년 ㅣ 고등 초강수 2014년  </w:t>
        <w:br/>
        <w:t xml:space="preserve">A+중앙교육 편집부 (엮은이) | 중앙교육진흥연구소 | 2014년 1월11,000원 → 9,900원 (10%할인),  마일리지 550원 (5% 적립)세일즈포인트 : 52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3727.</w:t>
      </w:r>
    </w:p>
    <w:p/>
    <w:p/>
    <w:p>
      <w:r>
        <w:br/>
        <w:t xml:space="preserve">A+ 초강수 수학 1 (고1용) - 내신강화 기본.발전 학습 프로그램, 2014년 ㅣ 고등 초강수 2014년  </w:t>
        <w:br/>
        <w:t xml:space="preserve">A+중앙교육 편집부 (엮은이) | 중앙교육진흥연구소 | 2014년 1월10,000원 → 9,000원 (10%할인),  마일리지 500원 (5% 적립)세일즈포인트 : 123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3728.</w:t>
      </w:r>
    </w:p>
    <w:p/>
    <w:p/>
    <w:p>
      <w:r>
        <w:br/>
        <w:t xml:space="preserve">A+ 쉽게풀자 용기 100배 수학영역 미적분과 통계 기본 A형 - 수학에 지친 수험생들을 위한 다이어트 수능전략, 2014년 ㅣ 고등 용기 100배 2014년  </w:t>
        <w:br/>
        <w:t xml:space="preserve">성전에듀앤컬처 편집부 (엮은이) | 중앙교육진흥연구소 | 2014년 1월11,000원 → 9,900원 (10%할인),  마일리지 550원 (5% 적립)세일즈포인트 : 126 </w:t>
      </w:r>
    </w:p>
    <w:p>
      <w:r>
        <w:t xml:space="preserve">품절보관함  보관함마이리스트 </w:t>
        <w:br/>
      </w:r>
    </w:p>
    <w:p>
      <w:r>
        <w:t>3729.</w:t>
      </w:r>
    </w:p>
    <w:p/>
    <w:p/>
    <w:p>
      <w:r>
        <w:br/>
        <w:t xml:space="preserve">A+ 쉽게풀자 용기 100배 수학영역 수학 1 A형 B형 공용 - 수학에 지친 수험생들을 위한 다이어트 수능전략, 고2.고3용, 2014년 ㅣ 고등 용기 100배 2014년  </w:t>
        <w:br/>
        <w:t xml:space="preserve">성전에듀앤컬처 편집부 (엮은이) | 중앙교육진흥연구소 | 2014년 1월11,000원 → 9,900원 (10%할인),  마일리지 550원 (5% 적립)세일즈포인트 : 193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3730.</w:t>
      </w:r>
    </w:p>
    <w:p/>
    <w:p/>
    <w:p>
      <w:r>
        <w:br/>
        <w:t xml:space="preserve">A+ 쉽게풀자 용기 100배 수학영역 수학 2 - 수학에 지친 수험생들을 위한 다이어트 수능전략, 고1용, 2014년 ㅣ 고등 용기 100배 2014년  </w:t>
        <w:br/>
        <w:t xml:space="preserve">A+중앙교육 편집부 (엮은이) | 중앙교육진흥연구소 | 2014년 1월10,000원 → 9,000원 (10%할인),  마일리지 500원 (5% 적립) (1) | 세일즈포인트 : 172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3731.</w:t>
      </w:r>
    </w:p>
    <w:p/>
    <w:p/>
    <w:p>
      <w:r>
        <w:br/>
        <w:t xml:space="preserve">A+ 쉽게풀자 용기 100배 수학영역 수학 1 - 수학에 지친 수험생들을 위한 다이어트 수능전략, 고1용, 2014년 ㅣ 고등 용기 100배 2014년  </w:t>
        <w:br/>
        <w:t xml:space="preserve">성전에듀앤컬처 편집부 (엮은이) | 중앙교육진흥연구소 | 2014년 1월10,000원 → 9,000원 (10%할인),  마일리지 500원 (5% 적립) (1) | 세일즈포인트 : 101 </w:t>
      </w:r>
    </w:p>
    <w:p>
      <w:r>
        <w:t xml:space="preserve">구판절판보관함  보관함마이리스트 </w:t>
        <w:br/>
      </w:r>
    </w:p>
    <w:p>
      <w:r>
        <w:t>3732.</w:t>
      </w:r>
    </w:p>
    <w:p/>
    <w:p/>
    <w:p>
      <w:r>
        <w:br/>
        <w:t xml:space="preserve">교과서 유형 충전 100% 고등학교 1학년 수학 2 - 새 교육과정, 2014년 ㅣ 고등 교과서 유형 충전 100% 2014년  </w:t>
        <w:br/>
        <w:t xml:space="preserve">김정훈 (지은이) | 교학사(중고등) | 2014년 1월12,000원 → 10,800원 (10%할인),  마일리지 600원 (5% 적립)세일즈포인트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3733.</w:t>
      </w:r>
    </w:p>
    <w:p/>
    <w:p/>
    <w:p>
      <w:r>
        <w:br/>
        <w:t xml:space="preserve">교과서 유형 충전 100% 고등학교 1학년 수학 1 - 새 교육과정, 2014년 ㅣ 고등 교과서 유형 충전 100% 2014년  </w:t>
        <w:br/>
        <w:t xml:space="preserve">김정훈 (지은이) | 교학사(중고등) | 2014년 1월12,000원 → 10,800원 (10%할인),  마일리지 600원 (5% 적립)세일즈포인트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3734.</w:t>
      </w:r>
    </w:p>
    <w:p/>
    <w:p/>
    <w:p>
      <w:r>
        <w:br/>
        <w:t xml:space="preserve">1등급 만들기 수학 1 618제 (고 1용) - 2009 개정 교육과정, 2014년 ㅣ 고등 1등급 만들기 2014년  </w:t>
        <w:br/>
        <w:t xml:space="preserve">김원일 (지은이) | 미래엔 | 2014년 1월12,000원 → 10,800원 (10%할인),  마일리지 600원 (5% 적립) (3) | 세일즈포인트 : 347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3735.</w:t>
      </w:r>
    </w:p>
    <w:p/>
    <w:p/>
    <w:p>
      <w:r>
        <w:br/>
        <w:t xml:space="preserve">1등급 만들기 수학 1 685제 (고 2.3용) - 2014년 ㅣ 고등 1등급 만들기 2014년  </w:t>
        <w:br/>
        <w:t xml:space="preserve">미래엔 참고서 개발팀 (지은이) | 미래엔 | 2014년 1월11,000원 → 9,900원 (10%할인),  마일리지 550원 (5% 적립)세일즈포인트 : 185 </w:t>
      </w:r>
    </w:p>
    <w:p>
      <w:r>
        <w:t xml:space="preserve">품절보관함  보관함마이리스트 </w:t>
        <w:br/>
      </w:r>
    </w:p>
    <w:p>
      <w:r>
        <w:t>3736.</w:t>
      </w:r>
    </w:p>
    <w:p/>
    <w:p/>
    <w:p>
      <w:r>
        <w:br/>
        <w:t xml:space="preserve">1등급 만들기 수학 2 450제 (고 1용) - 2009 개정 교육과정, 2014년 ㅣ 고등 1등급 만들기 2014년  </w:t>
        <w:br/>
        <w:t xml:space="preserve">김원일 (지은이) | 미래엔 | 2014년 1월10,000원 → 9,000원 (10%할인),  마일리지 500원 (5% 적립) (1) | 세일즈포인트 : 306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3737.</w:t>
      </w:r>
    </w:p>
    <w:p/>
    <w:p/>
    <w:p>
      <w:r>
        <w:br/>
        <w:t xml:space="preserve">1등급 만들기 수학 2 651제 (고 2.3용) - 2014년 ㅣ 고등 1등급 만들기 2014년  </w:t>
        <w:br/>
        <w:t xml:space="preserve">미래엔 참고서 개발팀 (지은이) | 미래엔 | 2014년 1월11,000원 → 9,900원 (10%할인),  마일리지 550원 (5% 적립)세일즈포인트 : 77 </w:t>
      </w:r>
    </w:p>
    <w:p>
      <w:r>
        <w:t xml:space="preserve">품절보관함  보관함마이리스트 </w:t>
        <w:br/>
      </w:r>
    </w:p>
    <w:p>
      <w:r>
        <w:t>3738.</w:t>
      </w:r>
    </w:p>
    <w:p/>
    <w:p/>
    <w:p>
      <w:r>
        <w:br/>
        <w:t xml:space="preserve">파사쥬 붐 수능 수학영역 수학 2 (고1용) - 2014년 새 교육과정 ㅣ 파사쥬 붐 2014년  </w:t>
        <w:br/>
        <w:t xml:space="preserve">파사쥬 편집부 (엮은이) | 미래엔 | 2014년 1월7,500원 → 6,750원 (10%할인),  마일리지 370원 (5% 적립)세일즈포인트 : 73 </w:t>
      </w:r>
    </w:p>
    <w:p>
      <w:r>
        <w:t xml:space="preserve">품절보관함  보관함마이리스트 </w:t>
        <w:br/>
      </w:r>
    </w:p>
    <w:p>
      <w:r>
        <w:t>3739.</w:t>
      </w:r>
    </w:p>
    <w:p/>
    <w:p/>
    <w:p>
      <w:r>
        <w:br/>
        <w:t xml:space="preserve">파사쥬 붐 수능 수학영역 수학 1 (고1용) - 2014년, EBS 연계 수능 대비 ㅣ 파사쥬 붐 2014년  </w:t>
        <w:br/>
        <w:t xml:space="preserve">조정묵 (지은이) | 미래엔 | 2014년 1월8,000원 → 7,200원 (10%할인),  마일리지 400원 (5% 적립)세일즈포인트 : 119 </w:t>
      </w:r>
    </w:p>
    <w:p>
      <w:r>
        <w:t xml:space="preserve">품절보관함  보관함마이리스트 </w:t>
        <w:br/>
      </w:r>
    </w:p>
    <w:p>
      <w:r>
        <w:t>3740.</w:t>
      </w:r>
    </w:p>
    <w:p/>
    <w:p/>
    <w:p>
      <w:r>
        <w:br/>
        <w:t xml:space="preserve">Allead 올리드 고등 수학 1 - 2014년 새 교육과정, 고등학교 1학년용 ㅣ 고등 올리드 시리즈 2014년  </w:t>
        <w:br/>
        <w:t xml:space="preserve">신승호 (지은이) | 미래엔 | 2014년 1월15,000원 → 13,500원 (10%할인),  마일리지 750원 (5% 적립) (3) | 세일즈포인트 : 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3741.</w:t>
      </w:r>
    </w:p>
    <w:p/>
    <w:p/>
    <w:p>
      <w:r>
        <w:br/>
        <w:t xml:space="preserve">2015 사관학교 9개년 기출문제 정복하기 수학 B형 - 육사/해사/공사/국군간호사관 입시대비 ㅣ 사관학교기출문제 정복하기  </w:t>
        <w:br/>
        <w:t xml:space="preserve">대입교육개발원 (엮은이) | 서원각 | 2014년 1월13,000원 → 11,700원 (10%할인),  마일리지 650원 (5% 적립)세일즈포인트 : 157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3742.</w:t>
      </w:r>
    </w:p>
    <w:p/>
    <w:p/>
    <w:p>
      <w:r>
        <w:br/>
        <w:t xml:space="preserve">2015 사관학교 9개년 기출문제 정복하기 수학 A형 - 육사/해사/공사/국군간호사관 입시대비 ㅣ 사관학교기출문제 정복하기  </w:t>
        <w:br/>
        <w:t xml:space="preserve">대입교육개발원 (엮은이) | 서원각 | 2014년 1월13,000원 → 11,700원 (10%할인),  마일리지 650원 (5% 적립)세일즈포인트 : 98 </w:t>
      </w:r>
    </w:p>
    <w:p>
      <w:r>
        <w:t xml:space="preserve">구판절판보관함  보관함마이리스트 </w:t>
        <w:br/>
      </w:r>
    </w:p>
    <w:p>
      <w:r>
        <w:t>3743.</w:t>
      </w:r>
    </w:p>
    <w:p/>
    <w:p/>
    <w:p>
      <w:r>
        <w:br/>
        <w:t xml:space="preserve">씨뮬 2nd 6.9.수능 3년간 기출 고3 수학 B - 2014년 </w:t>
        <w:br/>
        <w:t xml:space="preserve">골드교육 편집부 (지은이) | 골드교육 | 2014년 1월12,000원 → 10,800원 (10%할인),  마일리지 600원 (5% 적립)세일즈포인트 : 125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3744.</w:t>
      </w:r>
    </w:p>
    <w:p/>
    <w:p/>
    <w:p>
      <w:r>
        <w:br/>
        <w:t xml:space="preserve">씨뮬 2nd 6.9.수능 3년간 기출 고3 수학 A - 2014년 </w:t>
        <w:br/>
        <w:t xml:space="preserve">골드교육 편집부 (지은이) | 골드교육 | 2014년 1월12,000원 → 10,800원 (10%할인),  마일리지 600원 (5% 적립)세일즈포인트 : 127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3745.</w:t>
      </w:r>
    </w:p>
    <w:p/>
    <w:p/>
    <w:p>
      <w:r>
        <w:br/>
        <w:t xml:space="preserve">수학의 기준 : 미적분과 통계 기본 - 2014년 ㅣ 수학의 기준 2014년  </w:t>
        <w:br/>
        <w:t xml:space="preserve">김현우, 백경린 (지은이) | 오르비북스 | 2014년 1월21,000원 → 19,950원 (5%할인),  마일리지 1,050원 (5% 적립) (1) | 세일즈포인트 : 26 </w:t>
      </w:r>
    </w:p>
    <w:p>
      <w:r>
        <w:t xml:space="preserve">구판절판보관함  보관함마이리스트 </w:t>
        <w:br/>
      </w:r>
    </w:p>
    <w:p>
      <w:r>
        <w:t>3746.</w:t>
      </w:r>
    </w:p>
    <w:p/>
    <w:p/>
    <w:p>
      <w:r>
        <w:br/>
        <w:t xml:space="preserve">I Love Draw 기하와 벡터 - 2014년 </w:t>
        <w:br/>
        <w:t xml:space="preserve">이지한 편집부 (엮은이) | 이지한(ezhan) | 2014년 1월10,000원 → 9,000원 (10%할인),  마일리지 500원 (5% 적립)세일즈포인트 : 16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3747.</w:t>
      </w:r>
    </w:p>
    <w:p/>
    <w:p/>
    <w:p>
      <w:r>
        <w:br/>
        <w:t xml:space="preserve">2015 신수능 대비 레시피 고3 수학 B형 - 2014년 ㅣ 고등 레시피 신수능 대비 2014년  </w:t>
        <w:br/>
        <w:t xml:space="preserve">중앙TSP 편집부 (엮은이) | 중앙TSP | 2014년 1월7,500원 → 6,750원 (10%할인),  마일리지 370원 (5% 적립) </w:t>
      </w:r>
    </w:p>
    <w:p>
      <w:r>
        <w:t xml:space="preserve">품절보관함  보관함마이리스트 </w:t>
        <w:br/>
      </w:r>
    </w:p>
    <w:p>
      <w:r>
        <w:t>3748.</w:t>
      </w:r>
    </w:p>
    <w:p/>
    <w:p/>
    <w:p>
      <w:r>
        <w:br/>
        <w:t xml:space="preserve">2015 신수능 대비 레시피 고3 수학 A형 - 2014년 ㅣ 고등 레시피 신수능 대비 2014년  </w:t>
        <w:br/>
        <w:t xml:space="preserve">중앙TSP 편집부 (엮은이) | 중앙TSP | 2014년 1월7,500원 → 6,750원 (10%할인),  마일리지 370원 (5% 적립)세일즈포인트 : 16 </w:t>
      </w:r>
    </w:p>
    <w:p>
      <w:r>
        <w:t xml:space="preserve">품절보관함  보관함마이리스트 </w:t>
        <w:br/>
      </w:r>
    </w:p>
    <w:p>
      <w:r>
        <w:t>3749.</w:t>
      </w:r>
    </w:p>
    <w:p/>
    <w:p/>
    <w:p>
      <w:r>
        <w:br/>
        <w:t xml:space="preserve">2015 수능 대비 명품 부엉이 수능 기출문제집 수학영역 A형 고3 (8절) - 2014년 ㅣ 명품 부엉이 2014년  </w:t>
        <w:br/>
        <w:t xml:space="preserve">평가교육자료원 편집부 (엮은이) | 평가교육자료원 | 2014년 1월9,000원 → 8,100원 (10%할인),  마일리지 450원 (5% 적립)세일즈포인트 : 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3750.</w:t>
      </w:r>
    </w:p>
    <w:p/>
    <w:p/>
    <w:p>
      <w:r>
        <w:br/>
        <w:t xml:space="preserve">2015 수능 대비 명품 부엉이 수능 기출문제집 수학영역 B형 고3 (8절) - 2014년 ㅣ 명품 부엉이 2014년  </w:t>
        <w:br/>
        <w:t xml:space="preserve">평가교육자료원 편집부 (엮은이) | 평가교육자료원 | 2014년 1월9,000원 → 8,100원 (10%할인),  마일리지 450원 (5% 적립)세일즈포인트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Final Teacher 모의고사 기출문제집 수학영역 고1 - 2014년 신경향 ㅣ Final Teacher 모의고사 기출문제집 - 2014년  </w:t>
        <w:br/>
        <w:t xml:space="preserve">평가교육자료원 편집부 (엮은이) | 평가교육자료원 | 2014년 1월9,000원 → 8,100원 (10%할인),  마일리지 450원 (5% 적립)세일즈포인트 : 52 </w:t>
      </w:r>
    </w:p>
    <w:p>
      <w:r>
        <w:t xml:space="preserve">품절보관함  보관함마이리스트 </w:t>
        <w:br/>
      </w:r>
    </w:p>
    <w:p>
      <w:r>
        <w:t>3752.</w:t>
      </w:r>
    </w:p>
    <w:p/>
    <w:p/>
    <w:p>
      <w:r>
        <w:br/>
        <w:t xml:space="preserve">2014 명품 부엉이 전국연합 동영상 기출문제집 수학영역 고1 (8절) - 2014년 ㅣ 명품 부엉이 2014년  </w:t>
        <w:br/>
        <w:t xml:space="preserve">평가교육자료원 편집부 (엮은이) | 평가교육자료원 | 2014년 1월10,000원 → 9,000원 (10%할인),  마일리지 500원 (5% 적립)세일즈포인트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3753.</w:t>
      </w:r>
    </w:p>
    <w:p/>
    <w:p/>
    <w:p>
      <w:r>
        <w:br/>
        <w:t xml:space="preserve">2014 명품 부엉이 전국연합 동영상 기출문제집 수학영역 B형 고2 (8절) - 2014년 ㅣ 명품 부엉이 2014년  </w:t>
        <w:br/>
        <w:t xml:space="preserve">평가교육자료원 편집부 (엮은이) | 평가교육자료원 | 2014년 1월10,000원 → 9,000원 (10%할인),  마일리지 500원 (5% 적립)세일즈포인트 : 36 </w:t>
      </w:r>
    </w:p>
    <w:p>
      <w:r>
        <w:t xml:space="preserve">품절보관함  보관함마이리스트 </w:t>
        <w:br/>
      </w:r>
    </w:p>
    <w:p>
      <w:r>
        <w:t>3754.</w:t>
      </w:r>
    </w:p>
    <w:p/>
    <w:p/>
    <w:p>
      <w:r>
        <w:br/>
        <w:t xml:space="preserve">2014 명품 부엉이 전국연합 동영상 기출문제집 수학영역 A형 고2 (8절) - 2014년 ㅣ 명품 부엉이 2014년  </w:t>
        <w:br/>
        <w:t xml:space="preserve">평가교육자료원 편집부 (엮은이) | 평가교육자료원 | 2014년 1월10,000원 → 9,000원 (10%할인),  마일리지 500원 (5% 적립)세일즈포인트 : 45 </w:t>
      </w:r>
    </w:p>
    <w:p>
      <w:r>
        <w:t xml:space="preserve">품절보관함  보관함마이리스트 </w:t>
        <w:br/>
      </w:r>
    </w:p>
    <w:p>
      <w:r>
        <w:t>3755.</w:t>
      </w:r>
    </w:p>
    <w:p/>
    <w:p/>
    <w:p>
      <w:r>
        <w:br/>
        <w:t xml:space="preserve">개념원리 수능 기적 미적분과 통계 기본 - 2015 수능 대비 기출문제집 ㅣ 개념원리 수능 기적 2015 수능대비  </w:t>
        <w:br/>
        <w:t xml:space="preserve">이홍섭 (지은이) | 개념원리수학연구소 | 2014년 1월13,000원 → 11,700원 (10%할인),  마일리지 650원 (5% 적립) (4) | 세일즈포인트 : 338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3756.</w:t>
      </w:r>
    </w:p>
    <w:p/>
    <w:p/>
    <w:p>
      <w:r>
        <w:br/>
        <w:t xml:space="preserve">개념원리 수능 기적 적분과 통계 - 2015 수능 대비 기출문제집 ㅣ 개념원리 수능 기적 2015 수능대비  </w:t>
        <w:br/>
        <w:t xml:space="preserve">이홍섭 (지은이) | 개념원리수학연구소 | 2014년 1월12,000원 → 10,800원 (10%할인),  마일리지 600원 (5% 적립) (1) | 세일즈포인트 : 190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3757.</w:t>
      </w:r>
    </w:p>
    <w:p/>
    <w:p/>
    <w:p>
      <w:r>
        <w:br/>
        <w:t xml:space="preserve">개념원리 수능 기적 기하와 벡터 - 2015 수능 기출문제집 ㅣ 개념원리 수능 기적 2015 수능대비  </w:t>
        <w:br/>
        <w:t xml:space="preserve">이홍섭 (지은이) | 개념원리수학연구소 | 2014년 1월11,000원 → 9,900원 (10%할인),  마일리지 550원 (5% 적립)세일즈포인트 : 170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3758.</w:t>
      </w:r>
    </w:p>
    <w:p/>
    <w:p/>
    <w:p>
      <w:r>
        <w:br/>
        <w:t xml:space="preserve">한권으로 완성하는 수학 : 적분과 통계 (하) - 수능에서 논술까지 한번에!, 2014년 ㅣ 오르비 수능/논술 크리티컬 시리즈 2014년  </w:t>
        <w:br/>
        <w:t xml:space="preserve">이해원 (지은이) | 오르비북스 | 2014년 1월28,000원 → 25,200원 (10%할인),  마일리지 1,400원 (5% 적립) (2) | 세일즈포인트 : 505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3759.</w:t>
      </w:r>
    </w:p>
    <w:p/>
    <w:p/>
    <w:p>
      <w:r>
        <w:br/>
        <w:t xml:space="preserve">한권으로 완성하는 수학 : 적분과 통계 (상) - 수능에서 논술까지 한번에!, 2014년 ㅣ 오르비 수능/논술 크리티컬 시리즈 2014년  </w:t>
        <w:br/>
        <w:t xml:space="preserve">이해원 (지은이) | 오르비북스 | 2014년 1월28,000원 → 25,200원 (10%할인),  마일리지 1,400원 (5% 적립) (3) | 세일즈포인트 : 597 </w:t>
      </w:r>
    </w:p>
    <w:p>
      <w:r>
        <w:t xml:space="preserve">구판절판보관함  보관함마이리스트 </w:t>
        <w:br/>
      </w:r>
    </w:p>
    <w:p>
      <w:r>
        <w:t>3760.</w:t>
      </w:r>
    </w:p>
    <w:p/>
    <w:p/>
    <w:p>
      <w:r>
        <w:br/>
        <w:t xml:space="preserve">엑시트 명쾌통쾌 수능기출문제집 수학영역 B형 - 2014년 </w:t>
        <w:br/>
        <w:t xml:space="preserve">한국학력평가원 편집부 (엮은이) | 한국학력평가원 | 2014년 1월10,000원 → 9,000원 (10%할인),  마일리지 500원 (5% 적립)세일즈포인트 : 34 </w:t>
      </w:r>
    </w:p>
    <w:p>
      <w:r>
        <w:t xml:space="preserve">품절보관함  보관함마이리스트 </w:t>
        <w:br/>
      </w:r>
    </w:p>
    <w:p>
      <w:r>
        <w:t>3761.</w:t>
      </w:r>
    </w:p>
    <w:p/>
    <w:p/>
    <w:p>
      <w:r>
        <w:br/>
        <w:t xml:space="preserve">신수능기출 100% 수록 수학 A형 - 2015 신수능 완벽 대비, 2014년 ㅣ 완전학습 신수능 기출문제집 시리즈 9 </w:t>
        <w:br/>
        <w:t xml:space="preserve">중앙TSP 편집부 (엮은이) | 중앙TSP | 2014년 1월7,500원 → 6,750원 (10%할인),  마일리지 370원 (5% 적립) (1) | 세일즈포인트 : 13 </w:t>
      </w:r>
    </w:p>
    <w:p>
      <w:r>
        <w:t xml:space="preserve">품절보관함  보관함마이리스트 </w:t>
        <w:br/>
      </w:r>
    </w:p>
    <w:p>
      <w:r>
        <w:t>3762.</w:t>
      </w:r>
    </w:p>
    <w:p/>
    <w:p/>
    <w:p>
      <w:r>
        <w:br/>
        <w:t xml:space="preserve">신수능기출 100% 수록 수학 B형 - 2015 신수능 완벽 대비, 2014년 ㅣ 완전학습 신수능 기출문제집 시리즈 10 </w:t>
        <w:br/>
        <w:t xml:space="preserve">중앙TSP 편집부 (엮은이) | 중앙TSP | 2014년 1월7,500원 → 6,750원 (10%할인),  마일리지 370원 (5% 적립) (1) | 세일즈포인트 : 11 </w:t>
      </w:r>
    </w:p>
    <w:p>
      <w:r>
        <w:t xml:space="preserve">품절보관함  보관함마이리스트 </w:t>
        <w:br/>
      </w:r>
    </w:p>
    <w:p>
      <w:r>
        <w:t>3763.</w:t>
      </w:r>
    </w:p>
    <w:p/>
    <w:p/>
    <w:p>
      <w:r>
        <w:br/>
        <w:t xml:space="preserve">EBS 올림포스 평가문제집 수학 2 (2017년용) ㅣ EBS 올림포스 평가 (2018년 고2)  </w:t>
        <w:br/>
        <w:t xml:space="preserve">EBS(한국교육방송공사) 편집부 (엮은이) | 한국교육방송공사(EBS중고등) | 2014년 1월8,000원 → 7,200원 (10%할인),  마일리지 80원 (1% 적립) (9) | 세일즈포인트 : 4,186 </w:t>
      </w:r>
    </w:p>
    <w:p>
      <w:r>
        <w:t xml:space="preserve">품절보관함  보관함마이리스트 </w:t>
        <w:br/>
      </w:r>
    </w:p>
    <w:p>
      <w:r>
        <w:t>3764.</w:t>
      </w:r>
    </w:p>
    <w:p/>
    <w:p/>
    <w:p>
      <w:r>
        <w:br/>
        <w:t xml:space="preserve">EBS 올림포스 평가문제집 수학 1 (2017년용) ㅣ EBS 올림포스 평가 (2018년 고2)  </w:t>
        <w:br/>
        <w:t xml:space="preserve">EBS(한국교육방송공사) 편집부 (엮은이) | 한국교육방송공사(EBS중고등) | 2014년 1월8,000원 → 7,200원 (10%할인),  마일리지 80원 (1% 적립) (11) | 세일즈포인트 : 4,564 </w:t>
      </w:r>
    </w:p>
    <w:p>
      <w:r>
        <w:t xml:space="preserve">품절보관함  보관함마이리스트 </w:t>
        <w:br/>
      </w:r>
    </w:p>
    <w:p>
      <w:r>
        <w:t>3765.</w:t>
      </w:r>
    </w:p>
    <w:p/>
    <w:p/>
    <w:p>
      <w:r>
        <w:br/>
        <w:t xml:space="preserve">EBS 올림포스 수학 2 (2017년용) - 내신과 수능을 위한 필수교재 ㅣ EBS 올림포스 (2017년)  </w:t>
        <w:br/>
        <w:t xml:space="preserve">EBS(한국교육방송공사) 편집부 (엮은이) | 한국교육방송공사(EBS중고등) | 2014년 1월7,500원 → 6,750원 (10%할인),  마일리지 70원 (1% 적립) (12) | 세일즈포인트 : 6,992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3766.</w:t>
      </w:r>
    </w:p>
    <w:p/>
    <w:p/>
    <w:p>
      <w:r>
        <w:br/>
        <w:t xml:space="preserve">EBS 올림포스 수학 1 (2017년용) - 내신과 수능을 위한 필수교재 ㅣ EBS 올림포스 (2017년)  </w:t>
        <w:br/>
        <w:t xml:space="preserve">EBS(한국교육방송공사) 편집부 (엮은이) | 한국교육방송공사(EBS중고등) | 2014년 1월7,500원 → 6,750원 (10%할인),  마일리지 70원 (1% 적립) (10) | 세일즈포인트 : 7,233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3767.</w:t>
      </w:r>
    </w:p>
    <w:p/>
    <w:p/>
    <w:p>
      <w:r>
        <w:br/>
        <w:t xml:space="preserve">한권으로 완성하는 수학 : 기하와 벡터 - 수능에서 논술까지 한번에!, 2015학년도 대비, 2014년 ㅣ 오르비 수능/논술 크리티컬 시리즈 2014년  </w:t>
        <w:br/>
        <w:t xml:space="preserve">이해원 (지은이) | 오르비북스 | 2014년 1월28,000원 → 25,200원 (10%할인),  마일리지 1,400원 (5% 적립) (3) | 세일즈포인트 : 774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3768.</w:t>
      </w:r>
    </w:p>
    <w:p/>
    <w:p/>
    <w:p>
      <w:r>
        <w:br/>
        <w:t xml:space="preserve">한권으로 완성하는 수학 : 수학 2 (하) - 수능에서 논술까지 한번에!, 2015학년도 대비, 2014년 ㅣ 오르비 수능/논술 크리티컬 시리즈 2014년  </w:t>
        <w:br/>
        <w:t xml:space="preserve">이해원 (지은이) | 오르비북스 | 2014년 1월28,000원 → 25,200원 (10%할인),  마일리지 1,400원 (5% 적립) (2) | 세일즈포인트 : 723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3769.</w:t>
      </w:r>
    </w:p>
    <w:p/>
    <w:p/>
    <w:p>
      <w:r>
        <w:br/>
        <w:t xml:space="preserve">한권으로 완성하는 수학 : 수학 2 (상) - 2015학년도 수능에서 논술까지 한번에!, 2014년 ㅣ 오르비 수능/논술 크리티컬 시리즈 2014년  </w:t>
        <w:br/>
        <w:t xml:space="preserve">이해원 (지은이) | 오르비북스 | 2014년 1월28,000원 → 25,200원 (10%할인),  마일리지 1,400원 (5% 적립) (3) | 세일즈포인트 : 583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3770.</w:t>
      </w:r>
    </w:p>
    <w:p/>
    <w:p/>
    <w:p>
      <w:r>
        <w:br/>
        <w:t xml:space="preserve">EBS 수능특강 수학영역 기하와 벡터 - 2014년 ㅣ EBS 수능특강 시리즈 2014년  </w:t>
        <w:br/>
        <w:t xml:space="preserve">EBS(한국교육방송공사) 편집부 (엮은이) | 한국교육방송공사(EBS중고등) | 2014년 1월5,600원 → 5,040원 (10%할인),  마일리지 50원 (1% 적립) (17) | 세일즈포인트 : 8,128 </w:t>
      </w:r>
    </w:p>
    <w:p>
      <w:r>
        <w:t xml:space="preserve">품절보관함  보관함마이리스트 </w:t>
        <w:br/>
      </w:r>
    </w:p>
    <w:p>
      <w:r>
        <w:t>3771.</w:t>
      </w:r>
    </w:p>
    <w:p/>
    <w:p/>
    <w:p>
      <w:r>
        <w:br/>
        <w:t xml:space="preserve">EBS 수능특강 수학영역 적분과 통계 - 2014년 ㅣ EBS 수능특강 시리즈 2014년  </w:t>
        <w:br/>
        <w:t xml:space="preserve">EBS(한국교육방송공사) 편집부 (엮은이) | 한국교육방송공사(EBS중고등) | 2014년 1월5,600원 → 5,040원 (10%할인),  마일리지 50원 (1% 적립) (18) | 세일즈포인트 : 8,302 </w:t>
      </w:r>
    </w:p>
    <w:p>
      <w:r>
        <w:t xml:space="preserve">품절보관함  보관함마이리스트 </w:t>
        <w:br/>
      </w:r>
    </w:p>
    <w:p>
      <w:r>
        <w:t>3772.</w:t>
      </w:r>
    </w:p>
    <w:p/>
    <w:p/>
    <w:p>
      <w:r>
        <w:br/>
        <w:t xml:space="preserve">EBS 수능특강 수학영역 미적분과 통계기본 - 2014년 ㅣ EBS 수능특강 시리즈 2014년  </w:t>
        <w:br/>
        <w:t xml:space="preserve">EBS(한국교육방송공사) 편집부 (엮은이) | 한국교육방송공사(EBS중고등) | 2014년 1월5,600원 → 5,040원 (10%할인),  마일리지 50원 (1% 적립) (29) | 세일즈포인트 : 11,865 </w:t>
      </w:r>
    </w:p>
    <w:p>
      <w:r>
        <w:t xml:space="preserve">품절보관함  보관함마이리스트 </w:t>
        <w:br/>
      </w:r>
    </w:p>
    <w:p>
      <w:r>
        <w:t>3773.</w:t>
      </w:r>
    </w:p>
    <w:p/>
    <w:p/>
    <w:p>
      <w:r>
        <w:br/>
        <w:t xml:space="preserve">EBS 수능특강 수학영역 수학 2 - 2014년 ㅣ EBS 수능특강 시리즈 2014년  </w:t>
        <w:br/>
        <w:t xml:space="preserve">EBS(한국교육방송공사) 편집부 (엮은이) | 한국교육방송공사(EBS중고등) | 2014년 1월5,300원 → 4,770원 (10%할인),  마일리지 50원 (1% 적립) (27) | 세일즈포인트 : 8,716 </w:t>
      </w:r>
    </w:p>
    <w:p>
      <w:r>
        <w:t xml:space="preserve">품절보관함  보관함마이리스트 </w:t>
        <w:br/>
      </w:r>
    </w:p>
    <w:p>
      <w:r>
        <w:t>3774.</w:t>
      </w:r>
    </w:p>
    <w:p/>
    <w:p/>
    <w:p>
      <w:r>
        <w:br/>
        <w:t xml:space="preserve">EBS 수능특강 수학영역 수학 1 B형 - 2014년 ㅣ EBS 수능특강 시리즈 2014년  </w:t>
        <w:br/>
        <w:t xml:space="preserve">EBS(한국교육방송공사) 편집부 (엮은이) | 한국교육방송공사(EBS중고등) | 2014년 1월5,000원 → 4,500원 (10%할인),  마일리지 50원 (1% 적립) (20) | 세일즈포인트 : 8,770 </w:t>
      </w:r>
    </w:p>
    <w:p>
      <w:r>
        <w:t xml:space="preserve">품절보관함  보관함마이리스트 </w:t>
        <w:br/>
      </w:r>
    </w:p>
    <w:p>
      <w:r>
        <w:t>3775.</w:t>
      </w:r>
    </w:p>
    <w:p/>
    <w:p/>
    <w:p>
      <w:r>
        <w:br/>
        <w:t xml:space="preserve">EBS 수능특강 수학영역 수학 1 A형 - 2014년 ㅣ EBS 수능특강 시리즈 2014년  </w:t>
        <w:br/>
        <w:t xml:space="preserve">EBS(한국교육방송공사) 편집부 (엮은이) | 한국교육방송공사(EBS중고등) | 2014년 1월5,000원 → 4,500원 (10%할인),  마일리지 50원 (1% 적립) (30) | 세일즈포인트 : 12,414 </w:t>
      </w:r>
    </w:p>
    <w:p>
      <w:r>
        <w:t xml:space="preserve">품절보관함  보관함마이리스트 </w:t>
        <w:br/>
      </w:r>
    </w:p>
    <w:p>
      <w:r>
        <w:t>3776.</w:t>
      </w:r>
    </w:p>
    <w:p/>
    <w:p/>
    <w:p>
      <w:r>
        <w:br/>
        <w:t xml:space="preserve">엑시트 단기완성 고등학교 수학 1 - 2015년 고3용 ㅣ 고등 엑시트 시리즈 2015년 3 </w:t>
        <w:br/>
        <w:t xml:space="preserve">전성은 (지은이) | 한국학력평가원 | 2014년 1월9,500원 → 8,550원 (10%할인),  마일리지 470원 (5% 적립) (1) | 세일즈포인트 : 78 </w:t>
      </w:r>
    </w:p>
    <w:p>
      <w:r>
        <w:t xml:space="preserve">품절보관함  보관함마이리스트 </w:t>
        <w:br/>
      </w:r>
    </w:p>
    <w:p>
      <w:r>
        <w:t>3777.</w:t>
      </w:r>
    </w:p>
    <w:p/>
    <w:p/>
    <w:p>
      <w:r>
        <w:br/>
        <w:t xml:space="preserve">고등수학 개념완성 적분과 통계 - 수능대비개념기본서,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11 </w:t>
      </w:r>
    </w:p>
    <w:p>
      <w:r>
        <w:t xml:space="preserve">절판보관함  보관함마이리스트 </w:t>
        <w:br/>
      </w:r>
    </w:p>
    <w:p>
      <w:r>
        <w:t>3778.</w:t>
      </w:r>
    </w:p>
    <w:p/>
    <w:p/>
    <w:p>
      <w:r>
        <w:br/>
        <w:t xml:space="preserve">고등수학 개념완성 기하와 벡터 - 수능대비개념기본서,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15 </w:t>
      </w:r>
    </w:p>
    <w:p>
      <w:r>
        <w:t xml:space="preserve">절판보관함  보관함마이리스트 </w:t>
        <w:br/>
      </w:r>
    </w:p>
    <w:p>
      <w:r>
        <w:t>3779.</w:t>
      </w:r>
    </w:p>
    <w:p/>
    <w:p/>
    <w:p>
      <w:r>
        <w:br/>
        <w:t xml:space="preserve">고등수학 개념완성 수학 1 - 수능대비개념기본서,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12 </w:t>
      </w:r>
    </w:p>
    <w:p>
      <w:r>
        <w:t xml:space="preserve">절판보관함  보관함마이리스트 </w:t>
        <w:br/>
      </w:r>
    </w:p>
    <w:p>
      <w:r>
        <w:t>3780.</w:t>
      </w:r>
    </w:p>
    <w:p/>
    <w:p/>
    <w:p>
      <w:r>
        <w:br/>
        <w:t xml:space="preserve">고등수학 개념완성 미적분과 통계 기본 - 수학의 맥을 잡아주는 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15 </w:t>
      </w:r>
    </w:p>
    <w:p>
      <w:r>
        <w:t xml:space="preserve">절판보관함  보관함마이리스트 </w:t>
        <w:br/>
      </w:r>
    </w:p>
    <w:p>
      <w:r>
        <w:t>3781.</w:t>
      </w:r>
    </w:p>
    <w:p/>
    <w:p/>
    <w:p>
      <w:r>
        <w:br/>
        <w:t xml:space="preserve">고등수학 개념완성 수학 2 (고등학교 1학년 새 교육과정) - 고등수학개념기본서,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11 </w:t>
      </w:r>
    </w:p>
    <w:p>
      <w:r>
        <w:t xml:space="preserve">절판보관함  보관함마이리스트 </w:t>
        <w:br/>
      </w:r>
    </w:p>
    <w:p>
      <w:r>
        <w:t>3782.</w:t>
      </w:r>
    </w:p>
    <w:p/>
    <w:p/>
    <w:p>
      <w:r>
        <w:br/>
        <w:t xml:space="preserve">고등수학 개념완성 수학 2 - 수학의 맥을 잡아주는 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21 </w:t>
      </w:r>
    </w:p>
    <w:p>
      <w:r>
        <w:t xml:space="preserve">절판보관함  보관함마이리스트 </w:t>
        <w:br/>
      </w:r>
    </w:p>
    <w:p>
      <w:r>
        <w:t>3783.</w:t>
      </w:r>
    </w:p>
    <w:p/>
    <w:p/>
    <w:p>
      <w:r>
        <w:br/>
        <w:t xml:space="preserve">개념 + 유형 수학 2 (2018년 고2~3년용) - 2009 개정 교육과정 </w:t>
        <w:br/>
        <w:t xml:space="preserve">남승진, 윤종구, 이종태 (지은이) | 비상교육 | 2014년 1월15,000원 → 13,500원 (10%할인),  마일리지 750원 (5% 적립) (5) | 세일즈포인트 : 3,096 </w:t>
      </w:r>
    </w:p>
    <w:p>
      <w:r>
        <w:t xml:space="preserve">품절보관함  보관함마이리스트 </w:t>
        <w:br/>
      </w:r>
    </w:p>
    <w:p>
      <w:r>
        <w:t>3784.</w:t>
      </w:r>
    </w:p>
    <w:p/>
    <w:p/>
    <w:p>
      <w:r>
        <w:br/>
        <w:t xml:space="preserve">The 올찬 수학 1 A.B형 공통 유형 연습 - 2014년 고2,3학년용 </w:t>
        <w:br/>
        <w:t xml:space="preserve">이창희 (지은이) | 수경출판사(학습) | 2014년 1월10,000원 → 9,000원 (10%할인),  마일리지 500원 (5% 적립)세일즈포인트 : 69 </w:t>
      </w:r>
    </w:p>
    <w:p>
      <w:r>
        <w:t xml:space="preserve">품절보관함  보관함마이리스트 </w:t>
        <w:br/>
      </w:r>
    </w:p>
    <w:p>
      <w:r>
        <w:t>3785.</w:t>
      </w:r>
    </w:p>
    <w:p/>
    <w:p/>
    <w:p>
      <w:r>
        <w:br/>
        <w:t xml:space="preserve">문제집 해법수학 수학 1 (2017년용) - 2009 개정 교육과정 </w:t>
        <w:br/>
        <w:t xml:space="preserve">김재성 (지은이) | 천재교육 | 2014년 1월12,000원 → 10,800원 (10%할인),  마일리지 600원 (5% 적립) (2) | 세일즈포인트 : 173 </w:t>
      </w:r>
    </w:p>
    <w:p>
      <w:r>
        <w:t xml:space="preserve">절판보관함  보관함마이리스트 </w:t>
        <w:br/>
      </w:r>
    </w:p>
    <w:p>
      <w:r>
        <w:t>3786.</w:t>
      </w:r>
    </w:p>
    <w:p/>
    <w:p/>
    <w:p>
      <w:r>
        <w:br/>
        <w:t xml:space="preserve">수학의 샘 확률과 통계 (2019년 고3용) - 2009 개정 교육과정 ㅣ 수학의샘 수학 (2019년)  </w:t>
        <w:br/>
        <w:t xml:space="preserve">이창주 (지은이) | 아름다운샘 | 2014년 1월16,500원 → 14,850원 (10%할인),  마일리지 820원 (5% 적립) (3) | 세일즈포인트 : 1,168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3787.</w:t>
      </w:r>
    </w:p>
    <w:p/>
    <w:p/>
    <w:p>
      <w:r>
        <w:br/>
        <w:t xml:space="preserve">Upgrade Math 업그레이드 수학 수학 2 (상) - Level Basic - 2014학년도 새교육과정에 따른 중간고사 범위, 고등학교 1학년용 ㅣ Upgrade Math 업그레이드 수학  </w:t>
        <w:br/>
        <w:t xml:space="preserve">강순식 (지은이) | 씨실과날실 | 2014년 1월12,000원 → 10,800원 (10%할인),  마일리지 600원 (5% 적립)세일즈포인트 : 109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3788.</w:t>
      </w:r>
    </w:p>
    <w:p/>
    <w:p/>
    <w:p>
      <w:r>
        <w:br/>
        <w:t xml:space="preserve">Xistory 자이스토리 수학 2 923제 - 강남구청 인터넷 수능방송 강의교재, 개정교육과정 고1용, 2014년 ㅣ 고등 Xistory 자이스토리 2014년  </w:t>
        <w:br/>
        <w:t xml:space="preserve">수경 편집부 (엮은이) | 수경출판사(학습) | 2014년 1월13,000원 → 11,700원 (10%할인),  마일리지 650원 (5% 적립) (6) | 세일즈포인트 : 1,077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3789.</w:t>
      </w:r>
    </w:p>
    <w:p/>
    <w:p/>
    <w:p>
      <w:r>
        <w:br/>
        <w:t xml:space="preserve">DMZ 디엠지 수학 2 (2017년용) - NEW 개정교육과정 ㅣ 고등 디엠지 수학 (2017년)  </w:t>
        <w:br/>
        <w:t xml:space="preserve">신영주, 한의평 (지은이) | 수경출판사(학습) | 2014년 1월14,500원 → 13,050원 (10%할인),  마일리지 720원 (5% 적립)세일즈포인트 : 278 </w:t>
      </w:r>
    </w:p>
    <w:p>
      <w:r>
        <w:t xml:space="preserve">품절보관함  보관함마이리스트 </w:t>
        <w:br/>
      </w:r>
    </w:p>
    <w:p>
      <w:r>
        <w:t>3790.</w:t>
      </w:r>
    </w:p>
    <w:p/>
    <w:p/>
    <w:p>
      <w:r>
        <w:br/>
        <w:t xml:space="preserve">고등수학 개념완성 수학 1 (고등학교 1학년 새 교육과정) - 고등수학개념기본서, 2014년 ㅣ 고등수학 개념완성 2014년  </w:t>
        <w:br/>
        <w:t xml:space="preserve">김계율, 지경수, 오한별 (지은이) | 지와이에듀(GYedu) | 2014년 1월13,000원 → 11,700원 (10%할인),  마일리지 650원 (5% 적립)세일즈포인트 : 25 </w:t>
      </w:r>
    </w:p>
    <w:p>
      <w:r>
        <w:t xml:space="preserve">절판보관함  보관함마이리스트 </w:t>
        <w:br/>
      </w:r>
    </w:p>
    <w:p>
      <w:r>
        <w:t>3791.</w:t>
      </w:r>
    </w:p>
    <w:p/>
    <w:p/>
    <w:p>
      <w:r>
        <w:br/>
        <w:t xml:space="preserve">Xistory 자이스토리 적분과 통계 B형 590제 - 강남구청 인터넷수능방송 강의교재, 2014년 ㅣ 고등 Xistory 자이스토리 2014년  </w:t>
        <w:br/>
        <w:t xml:space="preserve">수경 편집부 (엮은이) | 수경출판사(학습) | 2014년 1월12,000원 → 10,800원 (10%할인),  마일리지 600원 (5% 적립) (8) | 세일즈포인트 : 2,147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3792.</w:t>
      </w:r>
    </w:p>
    <w:p/>
    <w:p/>
    <w:p>
      <w:r>
        <w:br/>
        <w:t xml:space="preserve">Xistory 자이스토리 기하와 벡터 B형 352제 - 강남구청 인터넷수능방송 강의교재, 2014년 ㅣ 고등 Xistory 자이스토리 2014년  </w:t>
        <w:br/>
        <w:t xml:space="preserve">수경 편집부 (엮은이) | 수경출판사(학습) | 2014년 1월11,000원 → 9,900원 (10%할인),  마일리지 550원 (5% 적립) (9) | 세일즈포인트 : 2,174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3793.</w:t>
      </w:r>
    </w:p>
    <w:p/>
    <w:p/>
    <w:p>
      <w:r>
        <w:br/>
        <w:t xml:space="preserve">Xistory 자이스토리 수학 1 B형 1033제 - 강남구청 인터넷수능방송 강의교재, 2014년 ㅣ 고등 Xistory 자이스토리 2014년  </w:t>
        <w:br/>
        <w:t xml:space="preserve">수경 편집부 (엮은이) | 수경출판사(학습) | 2014년 1월15,000원 → 13,500원 (10%할인),  마일리지 750원 (5% 적립) (11) | 세일즈포인트 : 2,851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3794.</w:t>
      </w:r>
    </w:p>
    <w:p/>
    <w:p/>
    <w:p>
      <w:r>
        <w:br/>
        <w:t xml:space="preserve">Xistory 자이스토리 미적분과 통계 기본 A형 793제 - 강남구청 인터넷수능방송 강의교재, 2014년 ㅣ 고등 Xistory 자이스토리 2014년  </w:t>
        <w:br/>
        <w:t xml:space="preserve">수경 편집부 (엮은이) | 수경출판사(학습) | 2014년 1월13,000원 → 11,700원 (10%할인),  마일리지 650원 (5% 적립) (6) | 세일즈포인트 : 2,553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3795.</w:t>
      </w:r>
    </w:p>
    <w:p/>
    <w:p/>
    <w:p>
      <w:r>
        <w:br/>
        <w:t xml:space="preserve">Xistory 자이스토리 수학 1 A형 1110제 - 강남구청 인터넷 수능방송 강의교재, 2014년 ㅣ 고등 Xistory 자이스토리 2014년  </w:t>
        <w:br/>
        <w:t xml:space="preserve">수경 편집부 (엮은이) | 수경출판사(학습) | 2014년 1월15,000원 → 13,500원 (10%할인),  마일리지 750원 (5% 적립) (13) | 세일즈포인트 : 3,418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3796.</w:t>
      </w:r>
    </w:p>
    <w:p/>
    <w:p/>
    <w:p>
      <w:r>
        <w:br/>
        <w:t xml:space="preserve">Xistory 자이스토리 수학 2 B형 598제 - 강남구청 인터넷 수능방송 강의교재, 2014년 ㅣ 고등 Xistory 자이스토리 2014년  </w:t>
        <w:br/>
        <w:t xml:space="preserve">수경 편집부 (엮은이) | 수경출판사(학습) | 2014년 1월12,000원 → 10,800원 (10%할인),  마일리지 600원 (5% 적립) (13) | 세일즈포인트 : 2,774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3797.</w:t>
      </w:r>
    </w:p>
    <w:p/>
    <w:p/>
    <w:p>
      <w:r>
        <w:br/>
        <w:t xml:space="preserve">수능 돌직구 모의고사 기출모음집 고2 수학영역 B형 (8절) - 2014년 ㅣ 수능 돌직구 모의고사 시리즈 2014년  </w:t>
        <w:br/>
        <w:t xml:space="preserve">영재교육방송 편집부 (엮은이) | 영재교육방송 | 2014년 1월10,000원 → 9,000원 (10%할인),  마일리지 500원 (5% 적립)세일즈포인트 : 21 </w:t>
      </w:r>
    </w:p>
    <w:p>
      <w:r>
        <w:t xml:space="preserve">품절보관함  보관함마이리스트 </w:t>
        <w:br/>
      </w:r>
    </w:p>
    <w:p>
      <w:r>
        <w:t>3798.</w:t>
      </w:r>
    </w:p>
    <w:p/>
    <w:p/>
    <w:p>
      <w:r>
        <w:br/>
        <w:t xml:space="preserve">수능 돌직구 모의고사 기출모음집 고2 수학영역 A형 (8절) - 2014년 ㅣ 수능 돌직구 모의고사 시리즈 2014년  </w:t>
        <w:br/>
        <w:t xml:space="preserve">영재교육방송 편집부 (엮은이) | 영재교육방송 | 2014년 1월10,000원 → 9,000원 (10%할인),  마일리지 500원 (5% 적립)세일즈포인트 : 17 </w:t>
      </w:r>
    </w:p>
    <w:p>
      <w:r>
        <w:t xml:space="preserve">품절보관함  보관함마이리스트 </w:t>
        <w:br/>
      </w:r>
    </w:p>
    <w:p>
      <w:r>
        <w:t>3799.</w:t>
      </w:r>
    </w:p>
    <w:p/>
    <w:p/>
    <w:p>
      <w:r>
        <w:br/>
        <w:t xml:space="preserve">Xistory 자이스토리 수학 1 1133제 - 개정교육과정 고1용, 강남구청 인터넷수능방송 강의교재, 2014년 ㅣ 고등 Xistory 자이스토리 2014년  </w:t>
        <w:br/>
        <w:t xml:space="preserve">수경 편집부 (엮은이) | 수경출판사(학습) | 2014년 1월13,000원 → 11,700원 (10%할인),  마일리지 650원 (5% 적립) (8) | 세일즈포인트 : 1,308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3800.</w:t>
      </w:r>
    </w:p>
    <w:p/>
    <w:p/>
    <w:p>
      <w:r>
        <w:br/>
        <w:t xml:space="preserve">단권화 수학 2 개념단권화 고1 - 새 교육과정, 2014년 </w:t>
        <w:br/>
        <w:t xml:space="preserve">송온기, 김동은, 설정수, 조성오, 김창재, 원슬기, 조상현, 김은지 (지은이) | 디딤돌 | 2013년 12월12,000원 → 10,800원 (10%할인),  마일리지 600원 (5% 적립)세일즈포인트 : 262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531 프로젝트 기하와 벡터 : 3등급 만들기 - 2014년 </w:t>
        <w:br/>
        <w:t xml:space="preserve">박정숙, 이투스 수학기획팀, 방혜정, 신승호, 김용준 (지은이) | 이투스북 | 2013년 12월9,000원 → 8,100원 (10%할인),  마일리지 450원 (5% 적립) (1) | 세일즈포인트 : 92 </w:t>
      </w:r>
    </w:p>
    <w:p>
      <w:r>
        <w:t xml:space="preserve">품절보관함  보관함마이리스트 </w:t>
        <w:br/>
      </w:r>
    </w:p>
    <w:p>
      <w:r>
        <w:t>3802.</w:t>
      </w:r>
    </w:p>
    <w:p/>
    <w:p/>
    <w:p>
      <w:r>
        <w:br/>
        <w:t xml:space="preserve">531 프로젝트 기하와 벡터 : 1등급 만들기 - 2014년 </w:t>
        <w:br/>
        <w:t xml:space="preserve">박정숙, 이투스 수학기획팀, 방혜정, 신승호, 김용준 (지은이) | 이투스북 | 2013년 12월9,000원 → 8,100원 (10%할인),  마일리지 450원 (5% 적립) (1) | 세일즈포인트 : 97 </w:t>
      </w:r>
    </w:p>
    <w:p>
      <w:r>
        <w:t xml:space="preserve">품절보관함  보관함마이리스트 </w:t>
        <w:br/>
      </w:r>
    </w:p>
    <w:p>
      <w:r>
        <w:t>3803.</w:t>
      </w:r>
    </w:p>
    <w:p/>
    <w:p/>
    <w:p>
      <w:r>
        <w:br/>
        <w:t xml:space="preserve">EBS 포스 기하와 벡터 - 2014년 ㅣ EBS 포스 - 2014년  </w:t>
        <w:br/>
        <w:t xml:space="preserve">EBS(한국교육방송공사) 편집부 (엮은이) | 한국교육방송공사(EBS중고등) | 2013년 12월5,900원 → 5,600원 (6%할인),  마일리지 290원 (5% 적립)세일즈포인트 : 335 </w:t>
      </w:r>
    </w:p>
    <w:p>
      <w:r>
        <w:t xml:space="preserve">품절보관함  보관함마이리스트 </w:t>
        <w:br/>
      </w:r>
    </w:p>
    <w:p>
      <w:r>
        <w:t>3804.</w:t>
      </w:r>
    </w:p>
    <w:p/>
    <w:p/>
    <w:p>
      <w:r>
        <w:br/>
        <w:t xml:space="preserve">EBS 포스 적분과 통계 - 2014년 ㅣ EBS 포스 - 2014년  </w:t>
        <w:br/>
        <w:t xml:space="preserve">EBS(한국교육방송공사) 편집부 (엮은이) | 한국교육방송공사(EBS중고등) | 2013년 12월6,000원 → 5,400원 (10%할인),  마일리지 60원 (1% 적립)세일즈포인트 : 362 </w:t>
      </w:r>
    </w:p>
    <w:p>
      <w:r>
        <w:t xml:space="preserve">품절보관함  보관함마이리스트 </w:t>
        <w:br/>
      </w:r>
    </w:p>
    <w:p>
      <w:r>
        <w:t>3805.</w:t>
      </w:r>
    </w:p>
    <w:p/>
    <w:p/>
    <w:p>
      <w:r>
        <w:br/>
        <w:t xml:space="preserve">EBS 포스 미적분과 통계기본 - 2014년 ㅣ EBS 포스 - 2014년  </w:t>
        <w:br/>
        <w:t xml:space="preserve">EBS(한국교육방송공사) 편집부 (엮은이) | 한국교육방송공사(EBS중고등) | 2013년 12월6,000원 → 5,700원 (5%할인),  마일리지 300원 (5% 적립) (2) | 세일즈포인트 : 718 </w:t>
      </w:r>
    </w:p>
    <w:p>
      <w:r>
        <w:t xml:space="preserve">품절보관함  보관함마이리스트 </w:t>
        <w:br/>
      </w:r>
    </w:p>
    <w:p>
      <w:r>
        <w:t>3806.</w:t>
      </w:r>
    </w:p>
    <w:p/>
    <w:p/>
    <w:p>
      <w:r>
        <w:br/>
        <w:t xml:space="preserve">EBS 포스 수학 2 - 2014년 ㅣ EBS 포스 - 2014년  </w:t>
        <w:br/>
        <w:t xml:space="preserve">EBS(한국교육방송공사) 편집부 (엮은이) | 한국교육방송공사(EBS중고등) | 2013년 12월5,300원 → 4,770원 (10%할인),  마일리지 50원 (1% 적립) (1) | 세일즈포인트 : 831 </w:t>
      </w:r>
    </w:p>
    <w:p>
      <w:r>
        <w:t xml:space="preserve">품절보관함  보관함마이리스트 </w:t>
        <w:br/>
      </w:r>
    </w:p>
    <w:p>
      <w:r>
        <w:t>3807.</w:t>
      </w:r>
    </w:p>
    <w:p/>
    <w:p/>
    <w:p>
      <w:r>
        <w:br/>
        <w:t xml:space="preserve">EBS 포스 수학 1 B형 - 2014년 ㅣ EBS 포스 - 2014년  </w:t>
        <w:br/>
        <w:t xml:space="preserve">EBS(한국교육방송공사) 편집부 (엮은이) | 한국교육방송공사(EBS중고등) | 2013년 12월6,500원 → 5,850원 (10%할인),  마일리지 60원 (1% 적립) (3) | 세일즈포인트 : 782 </w:t>
      </w:r>
    </w:p>
    <w:p>
      <w:r>
        <w:t xml:space="preserve">품절보관함  보관함마이리스트 </w:t>
        <w:br/>
      </w:r>
    </w:p>
    <w:p>
      <w:r>
        <w:t>3808.</w:t>
      </w:r>
    </w:p>
    <w:p/>
    <w:p/>
    <w:p>
      <w:r>
        <w:br/>
        <w:t xml:space="preserve">EBS 포스 수학 1 A형 - 2014년 ㅣ EBS 포스 - 2014년  </w:t>
        <w:br/>
        <w:t xml:space="preserve">EBS(한국교육방송공사) 편집부 (엮은이) | 한국교육방송공사(EBS중고등) | 2013년 12월6,500원 → 5,850원 (10%할인),  마일리지 60원 (1% 적립) (5) | 세일즈포인트 : 1,488 </w:t>
      </w:r>
    </w:p>
    <w:p>
      <w:r>
        <w:t xml:space="preserve">품절보관함  보관함마이리스트 </w:t>
        <w:br/>
      </w:r>
    </w:p>
    <w:p>
      <w:r>
        <w:t>3809.</w:t>
      </w:r>
    </w:p>
    <w:p/>
    <w:p/>
    <w:p>
      <w:r>
        <w:br/>
        <w:t xml:space="preserve">1등급 모의고사 기출문제집 고3 수학 B형 - 2015년 수능대비, 2014년 ㅣ 1등급 모의고사 기출문제집 2014년  </w:t>
        <w:br/>
        <w:t xml:space="preserve">라인교육 편집부 (엮은이) | 라인교육 | 2013년 12월9,000원 → 8,100원 (10%할인),  마일리지 450원 (5% 적립)세일즈포인트 : 42 </w:t>
      </w:r>
    </w:p>
    <w:p>
      <w:r>
        <w:t xml:space="preserve">절판보관함  보관함마이리스트 </w:t>
        <w:br/>
      </w:r>
    </w:p>
    <w:p>
      <w:r>
        <w:t>3810.</w:t>
      </w:r>
    </w:p>
    <w:p/>
    <w:p/>
    <w:p>
      <w:r>
        <w:br/>
        <w:t xml:space="preserve">1등급 모의고사 기출문제집 고3 수학 A형 - 2015년 수능대비, 2014년 ㅣ 1등급 모의고사 기출문제집 2014년  </w:t>
        <w:br/>
        <w:t xml:space="preserve">라인교육 편집부 (엮은이) | 라인교육 | 2013년 12월8,000원 → 7,200원 (10%할인),  마일리지 400원 (5% 적립)세일즈포인트 : 22 </w:t>
      </w:r>
    </w:p>
    <w:p>
      <w:r>
        <w:t xml:space="preserve">절판보관함  보관함마이리스트 </w:t>
        <w:br/>
      </w:r>
    </w:p>
    <w:p>
      <w:r>
        <w:t>3811.</w:t>
      </w:r>
    </w:p>
    <w:p/>
    <w:p/>
    <w:p>
      <w:r>
        <w:br/>
        <w:t xml:space="preserve">MAPL 마플 수능기출총정리 수학 1 고3 A.B형 1916 - 2014년 ㅣ 마플 시리즈 2014년  </w:t>
        <w:br/>
        <w:t xml:space="preserve">임정선 (지은이) | 희망에듀 | 2013년 12월21,000원 → 18,900원 (10%할인),  마일리지 1,050원 (5% 적립) (4) | 세일즈포인트 : 539 </w:t>
      </w:r>
    </w:p>
    <w:p>
      <w:r>
        <w:t xml:space="preserve">구판절판보관함  보관함마이리스트 </w:t>
        <w:br/>
      </w:r>
    </w:p>
    <w:p>
      <w:r>
        <w:t>3812.</w:t>
      </w:r>
    </w:p>
    <w:p/>
    <w:p/>
    <w:p>
      <w:r>
        <w:br/>
        <w:t xml:space="preserve">MAPL 마플 수능기출총정리 미적분과 통계 기본 고3 A형 1461 - 2014년 ㅣ 마플 시리즈 2014년  </w:t>
        <w:br/>
        <w:t xml:space="preserve">임정선 (지은이) | 희망에듀 | 2013년 12월20,000원 → 18,000원 (10%할인),  마일리지 1,000원 (5% 적립) (1) | 세일즈포인트 : 229 </w:t>
      </w:r>
    </w:p>
    <w:p>
      <w:r>
        <w:t xml:space="preserve">품절보관함  보관함마이리스트 </w:t>
        <w:br/>
      </w:r>
    </w:p>
    <w:p>
      <w:r>
        <w:t>3813.</w:t>
      </w:r>
    </w:p>
    <w:p/>
    <w:p/>
    <w:p>
      <w:r>
        <w:br/>
        <w:t xml:space="preserve">MAPL 마플 수능기출총정리 수학 2 적분과 통계 기하와 벡터 B형 2658 - 2014년 ㅣ 마플 시리즈 2014년  </w:t>
        <w:br/>
        <w:t xml:space="preserve">임정선 (지은이) | 희망에듀 | 2013년 12월24,000원 → 21,600원 (10%할인),  마일리지 1,200원 (5% 적립) (4) | 세일즈포인트 : 404 </w:t>
      </w:r>
    </w:p>
    <w:p>
      <w:r>
        <w:t xml:space="preserve">품절보관함  보관함마이리스트 </w:t>
        <w:br/>
      </w:r>
    </w:p>
    <w:p>
      <w:r>
        <w:t>3814.</w:t>
      </w:r>
    </w:p>
    <w:p/>
    <w:p/>
    <w:p>
      <w:r>
        <w:br/>
        <w:t xml:space="preserve">카이 수학 1 (2017년용) ㅣ 고등 카이 수학 (2017년)  </w:t>
        <w:br/>
        <w:t xml:space="preserve">단단북스 편집부 (지은이) | 단단북스 | 2013년 12월13,000원 → 11,700원 (10%할인),  마일리지 650원 (5% 적립) (1) | 세일즈포인트 : 305 </w:t>
      </w:r>
    </w:p>
    <w:p>
      <w:r>
        <w:t xml:space="preserve">품절보관함  보관함마이리스트 </w:t>
        <w:br/>
      </w:r>
    </w:p>
    <w:p>
      <w:r>
        <w:t>3815.</w:t>
      </w:r>
    </w:p>
    <w:p/>
    <w:p/>
    <w:p>
      <w:r>
        <w:br/>
        <w:t xml:space="preserve">별난수학 수학 1 - 2014년 </w:t>
        <w:br/>
        <w:t xml:space="preserve">변홍석 (지은이) | 파워M내신플러스 | 2013년 12월12,000원 → 10,800원 (10%할인),  마일리지 600원 (5% 적립)세일즈포인트 : 22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3816.</w:t>
      </w:r>
    </w:p>
    <w:p/>
    <w:p/>
    <w:p>
      <w:r>
        <w:br/>
        <w:t xml:space="preserve">EBS 수능기출플러스 수학영역 수학 2 적분과 통계 &amp; 기하와 벡터 - 2014년 ㅣ EBS 수능기출플러스 - 2014년  </w:t>
        <w:br/>
        <w:t xml:space="preserve">EBS(한국교육방송공사) 편집부 (엮은이) | 한국교육방송공사(EBS중고등) | 2013년 12월11,000원 → 10,450원 (5%할인),  마일리지 550원 (5% 적립) (3) | 세일즈포인트 : 1,099 </w:t>
      </w:r>
    </w:p>
    <w:p>
      <w:r>
        <w:t xml:space="preserve">구판절판보관함  보관함마이리스트 </w:t>
        <w:br/>
      </w:r>
    </w:p>
    <w:p>
      <w:r>
        <w:t>3817.</w:t>
      </w:r>
    </w:p>
    <w:p/>
    <w:p/>
    <w:p>
      <w:r>
        <w:br/>
        <w:t xml:space="preserve">EBS 수능기출플러스 수학영역 미적분과 통계기본 - 2014년 ㅣ EBS 수능기출플러스 - 2014년  </w:t>
        <w:br/>
        <w:t xml:space="preserve">EBS(한국교육방송공사) 편집부 (엮은이) | 한국교육방송공사(EBS중고등) | 2013년 12월6,000원 → 5,700원 (5%할인),  마일리지 300원 (5% 적립) (4) | 세일즈포인트 : 1,494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3818.</w:t>
      </w:r>
    </w:p>
    <w:p/>
    <w:p/>
    <w:p>
      <w:r>
        <w:br/>
        <w:t xml:space="preserve">EBS 수능기출플러스 수학영역 수학 1 - 2014년 ㅣ EBS 수능기출플러스 - 2014년  </w:t>
        <w:br/>
        <w:t xml:space="preserve">EBS(한국교육방송공사) 편집부 (엮은이) | 한국교육방송공사(EBS중고등) | 2013년 12월7,500원 → 6,750원 (10%할인),  마일리지 70원 (1% 적립) (6) | 세일즈포인트 : 2,704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3819.</w:t>
      </w:r>
    </w:p>
    <w:p/>
    <w:p/>
    <w:p>
      <w:r>
        <w:br/>
        <w:t xml:space="preserve">2점짜리＋쉬운 3점짜리 짱 쉬운 유형 미적분과 통계 기본 - 2015년 고3용 ㅣ 고등 짱 수학 2015년  </w:t>
        <w:br/>
        <w:t xml:space="preserve">이창주 (지은이) | 아름다운샘 | 2013년 12월10,000원 → 9,000원 (10%할인),  마일리지 500원 (5% 적립)세일즈포인트 : 466 </w:t>
      </w:r>
    </w:p>
    <w:p>
      <w:r>
        <w:t xml:space="preserve">구판절판보관함  보관함마이리스트 </w:t>
        <w:br/>
      </w:r>
    </w:p>
    <w:p>
      <w:r>
        <w:t>3820.</w:t>
      </w:r>
    </w:p>
    <w:p/>
    <w:p/>
    <w:p>
      <w:r>
        <w:br/>
        <w:t xml:space="preserve">미래로 수능기출문제집 11 5개년 수학 2 + 적분과 통계 + 기하와 벡터 B형 - 2015학년도 수능 대비, 2014년 ㅣ 미래로 기출문제집 2014년  </w:t>
        <w:br/>
        <w:t xml:space="preserve">이룸E&amp;B 편집부 (엮은이) | 이룸이앤비 | 2013년 12월14,000원 → 12,600원 (10%할인),  마일리지 700원 (5% 적립) (3) | 세일즈포인트 : 738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3821.</w:t>
      </w:r>
    </w:p>
    <w:p/>
    <w:p/>
    <w:p>
      <w:r>
        <w:br/>
        <w:t xml:space="preserve">미래로 수능기출문제집 10 5개년 미적분과 통계 기본 A형 - 2015학년도 수능 대비, 2014년 ㅣ 미래로 기출문제집 2014년  </w:t>
        <w:br/>
        <w:t xml:space="preserve">이룸E&amp;B 편집부 (엮은이) | 이룸이앤비 | 2013년 12월11,000원 → 9,900원 (10%할인),  마일리지 550원 (5% 적립) (2) | 세일즈포인트 : 733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3822.</w:t>
      </w:r>
    </w:p>
    <w:p/>
    <w:p/>
    <w:p>
      <w:r>
        <w:br/>
        <w:t xml:space="preserve">바닥수학 S 수학 1 보충교재 고1용 - 2014년 개정교육과정 ㅣ 바닥수학S - 2014년  </w:t>
        <w:br/>
        <w:t xml:space="preserve">이동준 (지은이) | 에스앤에스 | 2013년 12월7,000원 → 6,300원 (10%할인),  마일리지 350원 (5% 적립)세일즈포인트 : 36 </w:t>
      </w:r>
    </w:p>
    <w:p>
      <w:r>
        <w:t xml:space="preserve">절판보관함  보관함마이리스트 </w:t>
        <w:br/>
      </w:r>
    </w:p>
    <w:p>
      <w:r>
        <w:t>3823.</w:t>
      </w:r>
    </w:p>
    <w:p/>
    <w:p/>
    <w:p>
      <w:r>
        <w:br/>
        <w:t xml:space="preserve">바닥수학 S 수학 1 고1용 - 2014년 개정교육과정 ㅣ 바닥수학S - 2014년  </w:t>
        <w:br/>
        <w:t xml:space="preserve">이동준 (지은이) | 에스앤에스 | 2013년 12월19,000원 → 17,100원 (10%할인),  마일리지 950원 (5% 적립)세일즈포인트 : 37 </w:t>
      </w:r>
    </w:p>
    <w:p>
      <w:r>
        <w:t xml:space="preserve">절판보관함  보관함마이리스트 </w:t>
        <w:br/>
      </w:r>
    </w:p>
    <w:p>
      <w:r>
        <w:t>3824.</w:t>
      </w:r>
    </w:p>
    <w:p/>
    <w:p/>
    <w:p>
      <w:r>
        <w:br/>
        <w:t xml:space="preserve">arche 아르케 수학 2 (2017년용) - 새교육과정 ㅣ 아르케 수학 (2017년)  </w:t>
        <w:br/>
        <w:t xml:space="preserve">박중희 (지은이), 김경미, 박왕근 (감수) | 꿈을담는틀(학습) | 2013년 12월15,000원 → 13,500원 (10%할인),  마일리지 750원 (5% 적립)세일즈포인트 : 319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3825.</w:t>
      </w:r>
    </w:p>
    <w:p/>
    <w:p/>
    <w:p>
      <w:r>
        <w:br/>
        <w:t xml:space="preserve">K수학 수학 1 기본 - 새 교육과정 반영, 고1용, 2014년 </w:t>
        <w:br/>
        <w:t xml:space="preserve">김훈, 옹호정, 송철종, 김해성, 이호영, 임혜진 (지은이) | 혜윰미디어 | 2013년 12월17,000원 → 15,300원 (10%할인),  마일리지 850원 (5% 적립)세일즈포인트 : 46 </w:t>
      </w:r>
    </w:p>
    <w:p>
      <w:r>
        <w:t xml:space="preserve">품절보관함  보관함마이리스트 </w:t>
        <w:br/>
      </w:r>
    </w:p>
    <w:p>
      <w:r>
        <w:t>3826.</w:t>
      </w:r>
    </w:p>
    <w:p/>
    <w:p/>
    <w:p>
      <w:r>
        <w:br/>
        <w:t xml:space="preserve">씨뮬 사설 1년간 모의고사 고1 수학 - 새 교육과정 반영, 2014년 </w:t>
        <w:br/>
        <w:t xml:space="preserve">골드교육 편집부 (엮은이) | 골드교육 | 2013년 12월12,000원 → 10,800원 (10%할인),  마일리지 600원 (5% 적립) (3) | 세일즈포인트 : 232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3827.</w:t>
      </w:r>
    </w:p>
    <w:p/>
    <w:p/>
    <w:p>
      <w:r>
        <w:br/>
        <w:t xml:space="preserve">씨뮬 사설 1년간 모의고사 고2 수학 B - 2014년 </w:t>
        <w:br/>
        <w:t xml:space="preserve">골드교육 편집부 (엮은이) | 골드교육 | 2013년 12월12,000원 → 10,800원 (10%할인),  마일리지 600원 (5% 적립)세일즈포인트 : 159 </w:t>
      </w:r>
    </w:p>
    <w:p>
      <w:r>
        <w:t xml:space="preserve">품절보관함  보관함마이리스트 </w:t>
        <w:br/>
      </w:r>
    </w:p>
    <w:p>
      <w:r>
        <w:t>3828.</w:t>
      </w:r>
    </w:p>
    <w:p/>
    <w:p/>
    <w:p>
      <w:r>
        <w:br/>
        <w:t xml:space="preserve">씨뮬 사설 1년간 모의고사 고2 수학 A - 2014년 </w:t>
        <w:br/>
        <w:t xml:space="preserve">골드교육 편집부 (엮은이) | 골드교육 | 2013년 12월12,000원 → 10,800원 (10%할인),  마일리지 600원 (5% 적립)세일즈포인트 : 125 </w:t>
      </w:r>
    </w:p>
    <w:p>
      <w:r>
        <w:t xml:space="preserve">품절보관함  보관함마이리스트 </w:t>
        <w:br/>
      </w:r>
    </w:p>
    <w:p>
      <w:r>
        <w:t>3829.</w:t>
      </w:r>
    </w:p>
    <w:p/>
    <w:p/>
    <w:p>
      <w:r>
        <w:br/>
        <w:t xml:space="preserve">[세트] 매3비 + 매3영 + 매3수학 A형 수학 1 + 매3수학 A형 미적분과 통계기본 - 전4권 - 2015 수능대비 ㅣ 매3 시리즈 2014년  </w:t>
        <w:br/>
        <w:t xml:space="preserve">안인숙 (지은이) | 키출판사 | 2013년 12월56,000원 → 50,400원 (10%할인),  마일리지 2,800원 (5% 적립)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3830.</w:t>
      </w:r>
    </w:p>
    <w:p/>
    <w:p/>
    <w:p>
      <w:r>
        <w:br/>
        <w:t xml:space="preserve">미래로 수능기출문제집 09 5개년 수학 1 A.B형 공통 - 2015학년도 수능 대비, 2014년 ㅣ 미래로 기출문제집 2014년  </w:t>
        <w:br/>
        <w:t xml:space="preserve">이룸E&amp;B 편집부 (엮은이) | 이룸이앤비 | 2013년 12월12,000원 → 10,800원 (10%할인),  마일리지 600원 (5% 적립) (4) | 세일즈포인트 : 1,521 </w:t>
      </w:r>
    </w:p>
    <w:p>
      <w:r>
        <w:t xml:space="preserve">품절보관함  보관함마이리스트 </w:t>
        <w:br/>
      </w:r>
    </w:p>
    <w:p>
      <w:r>
        <w:t>3831.</w:t>
      </w:r>
    </w:p>
    <w:p/>
    <w:p/>
    <w:p>
      <w:r>
        <w:br/>
        <w:t xml:space="preserve">메가스터디 502 기출문제집 수학 2 적통.기벡 B형 - 2014년 ㅣ 메가스터디 기출문제집 - 2014년  </w:t>
        <w:br/>
        <w:t xml:space="preserve">메가북스 편집부 (엮은이) | 메가스터디(참고서) | 2013년 12월14,000원 → 12,600원 (10%할인),  마일리지 700원 (5% 적립)세일즈포인트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3832.</w:t>
      </w:r>
    </w:p>
    <w:p/>
    <w:p/>
    <w:p>
      <w:r>
        <w:br/>
        <w:t xml:space="preserve">메가스터디 502 기출문제집 수학 1 A/B형 - 2014년 ㅣ 메가스터디 기출문제집 - 2014년  </w:t>
        <w:br/>
        <w:t xml:space="preserve">메가북스 편집부 (엮은이) | 메가스터디(참고서) | 2013년 12월13,000원 → 11,700원 (10%할인),  마일리지 650원 (5% 적립) (3) | 세일즈포인트 : 302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3833.</w:t>
      </w:r>
    </w:p>
    <w:p/>
    <w:p/>
    <w:p>
      <w:r>
        <w:br/>
        <w:t xml:space="preserve">메가스터디 502 기출문제집 미적분과 통계 기본 A형 - 2014년 ㅣ 메가스터디 기출문제집 - 2014년  </w:t>
        <w:br/>
        <w:t xml:space="preserve">메가북스 편집부 (엮은이) | 메가스터디(참고서) | 2013년 12월12,000원 → 10,800원 (10%할인),  마일리지 600원 (5% 적립)세일즈포인트 : 155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3834.</w:t>
      </w:r>
    </w:p>
    <w:p/>
    <w:p/>
    <w:p>
      <w:r>
        <w:br/>
        <w:t xml:space="preserve">단호박 수학 2 (2016년용) ㅣ 단호박 수학 (2016년)  </w:t>
        <w:br/>
        <w:t xml:space="preserve">송윤호, 이장규, 신승호 (지은이) | 진학사(블랙박스) | 2013년 12월8,000원 → 7,200원 (10%할인),  마일리지 400원 (5% 적립)세일즈포인트 : 172 </w:t>
      </w:r>
    </w:p>
    <w:p>
      <w:r>
        <w:t xml:space="preserve">품절보관함  보관함마이리스트 </w:t>
        <w:br/>
      </w:r>
    </w:p>
    <w:p>
      <w:r>
        <w:t>3835.</w:t>
      </w:r>
    </w:p>
    <w:p/>
    <w:p/>
    <w:p>
      <w:r>
        <w:br/>
        <w:t xml:space="preserve">공부엔진 개플문 수학영역 수학 2 (하) - 개념 + 문제적용을 한 번에!, 2015 수능 대비, 2014년 ㅣ 공부엔진 개플문 2014년  </w:t>
        <w:br/>
        <w:t xml:space="preserve">공부엔진 수학학습전략과 연구원 (엮은이) | 비상교육 | 2013년 12월9,000원 → 8,100원 (10%할인),  마일리지 450원 (5% 적립)세일즈포인트 : 15 </w:t>
      </w:r>
    </w:p>
    <w:p>
      <w:r>
        <w:t xml:space="preserve">품절보관함  보관함마이리스트 </w:t>
        <w:br/>
      </w:r>
    </w:p>
    <w:p>
      <w:r>
        <w:t>3836.</w:t>
      </w:r>
    </w:p>
    <w:p/>
    <w:p/>
    <w:p>
      <w:r>
        <w:br/>
        <w:t xml:space="preserve">공부엔진 개플문 수학영역 수학 2 (상) - 개념 + 문제적용을 한 번에!, 2015 수능 대비, 2014년 ㅣ 공부엔진 개플문 2014년  </w:t>
        <w:br/>
        <w:t xml:space="preserve">공부엔진 수학학습전략과 연구원 (엮은이) | 비상교육 | 2013년 12월10,000원 → 9,000원 (10%할인),  마일리지 500원 (5% 적립)세일즈포인트 : 13 </w:t>
      </w:r>
    </w:p>
    <w:p>
      <w:r>
        <w:t xml:space="preserve">품절보관함  보관함마이리스트 </w:t>
        <w:br/>
      </w:r>
    </w:p>
    <w:p>
      <w:r>
        <w:t>3837.</w:t>
      </w:r>
    </w:p>
    <w:p/>
    <w:p/>
    <w:p>
      <w:r>
        <w:br/>
        <w:t xml:space="preserve">리얼 전국 연합 모의고사 3개년 기출 문제집 고2 수학영역 B형 - 2016 수능.내신 대비 최신판, 2014년 ㅣ 리얼 전국연합 3개년 기출 고2 - 2014년  </w:t>
        <w:br/>
        <w:t xml:space="preserve">입시플라이 편집부 (엮은이) | 입시플라이 | 2013년 12월7,800원 → 7,800원,  마일리지 390원 (5% 적립) (2) | 세일즈포인트 : 325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3838.</w:t>
      </w:r>
    </w:p>
    <w:p/>
    <w:p/>
    <w:p>
      <w:r>
        <w:br/>
        <w:t xml:space="preserve">리얼 전국 연합 모의고사 3개년 기출 문제집 고2 수학영역 A형 - 2016 수능.내신 대비 최신판, 2014년 ㅣ 리얼 전국연합 3개년 기출 고2 - 2014년  </w:t>
        <w:br/>
        <w:t xml:space="preserve">입시플라이 편집부 (엮은이) | 입시플라이 | 2013년 12월7,800원 → 7,800원,  마일리지 390원 (5% 적립) (1) | 세일즈포인트 : 437 </w:t>
      </w:r>
    </w:p>
    <w:p>
      <w:r>
        <w:t xml:space="preserve">구판절판보관함  보관함마이리스트 </w:t>
        <w:br/>
      </w:r>
    </w:p>
    <w:p>
      <w:r>
        <w:t>3839.</w:t>
      </w:r>
    </w:p>
    <w:p/>
    <w:p/>
    <w:p>
      <w:r>
        <w:br/>
        <w:t xml:space="preserve">한수위 고등수학 기본편 수학 1 - 2014년 적용 개정교육과정 ㅣ 고등 한수위 수학 2014년  </w:t>
        <w:br/>
        <w:t xml:space="preserve">유병근 (지은이) | 매쓰원 | 2013년 12월12,000원 → 10,800원 (10%할인),  마일리지 600원 (5% 적립)세일즈포인트 : 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3840.</w:t>
      </w:r>
    </w:p>
    <w:p/>
    <w:p/>
    <w:p>
      <w:r>
        <w:br/>
        <w:t xml:space="preserve">2점짜리＋쉬운 3점짜리 짱 쉬운 유형 수학 1 - 2015년 고3용 ㅣ 고등 짱 수학 2015년  </w:t>
        <w:br/>
        <w:t xml:space="preserve">이창주 (지은이) | 아름다운샘 | 2013년 12월10,000원 → 9,000원 (10%할인),  마일리지 500원 (5% 적립)세일즈포인트 : 552 </w:t>
      </w:r>
    </w:p>
    <w:p>
      <w:r>
        <w:t xml:space="preserve">품절보관함  보관함마이리스트 </w:t>
        <w:br/>
      </w:r>
    </w:p>
    <w:p>
      <w:r>
        <w:t>3841.</w:t>
      </w:r>
    </w:p>
    <w:p/>
    <w:p/>
    <w:p>
      <w:r>
        <w:br/>
        <w:t xml:space="preserve">개념원리 수능 기적 수학 2 - 2015 수능 대비 기출문제집 ㅣ 개념원리 수능 기적 2015 수능대비  </w:t>
        <w:br/>
        <w:t xml:space="preserve">이홍섭 (지은이) | 개념원리수학연구소 | 2013년 12월11,000원 → 9,900원 (10%할인),  마일리지 550원 (5% 적립) (2) | 세일즈포인트 : 219 </w:t>
      </w:r>
    </w:p>
    <w:p>
      <w:r>
        <w:t xml:space="preserve">품절보관함  보관함마이리스트 </w:t>
        <w:br/>
      </w:r>
    </w:p>
    <w:p>
      <w:r>
        <w:t>3842.</w:t>
      </w:r>
    </w:p>
    <w:p/>
    <w:p/>
    <w:p>
      <w:r>
        <w:br/>
        <w:t xml:space="preserve">개념원리 수능 기적 수학 1 - 2015 수능 대비 기출문제집 ㅣ 개념원리 수능 기적 2015 수능대비  </w:t>
        <w:br/>
        <w:t xml:space="preserve">이홍섭 (지은이) | 개념원리수학연구소 | 2013년 12월14,000원 → 12,600원 (10%할인),  마일리지 700원 (5% 적립) (5) | 세일즈포인트 : 601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3843.</w:t>
      </w:r>
    </w:p>
    <w:p/>
    <w:p/>
    <w:p>
      <w:r>
        <w:br/>
        <w:t xml:space="preserve">아름다운샘 수학 2 수학의 샘 문제기본서 실력 (2019년 고3용) - 2009 개정 교육과정 ㅣ 아름다운샘 수학 (2019년)  </w:t>
        <w:br/>
        <w:t xml:space="preserve">이창주 (지은이) | 아름다운샘 | 2013년 12월17,000원 → 15,300원 (10%할인),  마일리지 850원 (5% 적립) (2) | 세일즈포인트 : 441 </w:t>
      </w:r>
    </w:p>
    <w:p>
      <w:r>
        <w:t xml:space="preserve">품절보관함  보관함마이리스트 </w:t>
        <w:br/>
      </w:r>
    </w:p>
    <w:p>
      <w:r>
        <w:t>3844.</w:t>
      </w:r>
    </w:p>
    <w:p/>
    <w:p/>
    <w:p>
      <w:r>
        <w:br/>
        <w:t xml:space="preserve">수능 분석노트 수학영역 수학 2 - 2014년 ㅣ 수능 분석노트 2014년  </w:t>
        <w:br/>
        <w:t xml:space="preserve">이향수, 김정배, 신승호, 신종호 (지은이) | 메가스터디(참고서) | 2013년 12월12,000원 → 10,800원 (10%할인),  마일리지 600원 (5% 적립) (1) | 세일즈포인트 : 56 </w:t>
      </w:r>
    </w:p>
    <w:p>
      <w:r>
        <w:t xml:space="preserve">품절보관함  보관함마이리스트 </w:t>
        <w:br/>
      </w:r>
    </w:p>
    <w:p>
      <w:r>
        <w:t>3845.</w:t>
      </w:r>
    </w:p>
    <w:p/>
    <w:p/>
    <w:p>
      <w:r>
        <w:br/>
        <w:t xml:space="preserve">수능 분석노트 수학영역 수학 1 - 2014년 ㅣ 수능 분석노트 2014년  </w:t>
        <w:br/>
        <w:t xml:space="preserve">이향수, 김정배, 신승호, 신종호 (지은이) | 메가스터디(참고서) | 2013년 12월12,000원 → 10,800원 (10%할인),  마일리지 600원 (5% 적립) (6) | 세일즈포인트 : 101 </w:t>
      </w:r>
    </w:p>
    <w:p>
      <w:r>
        <w:t xml:space="preserve">품절보관함  보관함마이리스트 </w:t>
        <w:br/>
      </w:r>
    </w:p>
    <w:p>
      <w:r>
        <w:t>3846.</w:t>
      </w:r>
    </w:p>
    <w:p/>
    <w:p/>
    <w:p>
      <w:r>
        <w:br/>
        <w:t xml:space="preserve">연도별 5개년 수능기출문제집 고3 수학영역 A형 - 2015학년도 新수능.내신 대비 개정판, 2014년 ㅣ 소통 시리즈 2014년  </w:t>
        <w:br/>
        <w:t xml:space="preserve">채움미디어 편집부 (엮은이) | 채움미디어 | 2013년 12월12,000원 → 10,800원 (10%할인),  마일리지 600원 (5% 적립) (2) | 세일즈포인트 : 180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3847.</w:t>
      </w:r>
    </w:p>
    <w:p/>
    <w:p/>
    <w:p>
      <w:r>
        <w:br/>
        <w:t xml:space="preserve">연도별 5개년 수능기출문제집 고3 수학영역 B형 - 2015학년도 新수능.내신 대비 개정판, 2014년 ㅣ 소통 시리즈 2014년  </w:t>
        <w:br/>
        <w:t xml:space="preserve">채움미디어 편집부 (엮은이) | 채움미디어 | 2013년 12월12,000원 → 10,800원 (10%할인),  마일리지 600원 (5% 적립) (1) | 세일즈포인트 : 129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3848.</w:t>
      </w:r>
    </w:p>
    <w:p/>
    <w:p/>
    <w:p>
      <w:r>
        <w:br/>
        <w:t xml:space="preserve">일품 고등 수학 1 715제 - 새 교육과정, 2015년용 ㅣ 고등 일품 시리즈 2015년  </w:t>
        <w:br/>
        <w:t xml:space="preserve">김의석 (지은이) | 좋은책신사고 | 2013년 12월12,000원 → 10,800원 (10%할인),  마일리지 600원 (5% 적립) (11) | 세일즈포인트 : 2,626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3849.</w:t>
      </w:r>
    </w:p>
    <w:p/>
    <w:p/>
    <w:p>
      <w:r>
        <w:br/>
        <w:t xml:space="preserve">공부엔진 개플문 수학영역 수학 1 B형 (하) - 개념 + 문제적용을 한 번에!, 2015 수능 대비, 2014년 ㅣ 공부엔진 개플문 2014년  </w:t>
        <w:br/>
        <w:t xml:space="preserve">공부엔진 수학학습전략과 연구원 (엮은이) | 비상교육 | 2013년 12월12,000원 → 10,800원 (10%할인),  마일리지 600원 (5% 적립)세일즈포인트 : 14 </w:t>
      </w:r>
    </w:p>
    <w:p>
      <w:r>
        <w:t xml:space="preserve">품절보관함  보관함마이리스트 </w:t>
        <w:br/>
      </w:r>
    </w:p>
    <w:p>
      <w:r>
        <w:t>3850.</w:t>
      </w:r>
    </w:p>
    <w:p/>
    <w:p/>
    <w:p>
      <w:r>
        <w:br/>
        <w:t xml:space="preserve">공부엔진 개플문 수학영역 수학 1 B형 (상) - 개념 + 문제적용을 한 번에!, 2015 수능 대비, 2014년 ㅣ 공부엔진 개플문 2014년  </w:t>
        <w:br/>
        <w:t xml:space="preserve">공부엔진 수학학습전략과 연구원 (엮은이) | 비상교육 | 2013년 12월9,000원 → 8,100원 (10%할인),  마일리지 450원 (5% 적립)세일즈포인트 : 14 </w:t>
      </w:r>
    </w:p>
    <w:p>
      <w:r>
        <w:t xml:space="preserve">품절보관함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공부엔진 개플문 수학영역 수학 1 A형 (하) - 개념 + 문제적용을 한 번에!, 2015 수능 대비, 2014년 ㅣ 공부엔진 개플문 2014년  </w:t>
        <w:br/>
        <w:t xml:space="preserve">공부엔진 수학학습전략과 연구원 (엮은이) | 비상교육 | 2013년 12월13,000원 → 11,700원 (10%할인),  마일리지 650원 (5% 적립)세일즈포인트 : 16 </w:t>
      </w:r>
    </w:p>
    <w:p>
      <w:r>
        <w:t xml:space="preserve">품절보관함  보관함마이리스트 </w:t>
        <w:br/>
      </w:r>
    </w:p>
    <w:p>
      <w:r>
        <w:t>3852.</w:t>
      </w:r>
    </w:p>
    <w:p/>
    <w:p/>
    <w:p>
      <w:r>
        <w:br/>
        <w:t xml:space="preserve">공부엔진 개플문 수학영역 수학 1 A형 (상) - 개념 + 문제적용을 한 번에!, 2015 수능 대비, 2014년 ㅣ 공부엔진 개플문 2014년  </w:t>
        <w:br/>
        <w:t xml:space="preserve">공부엔진 수학학습전략과 연구원 (엮은이) | 비상교육 | 2013년 12월9,000원 → 8,100원 (10%할인),  마일리지 450원 (5% 적립) (1) | 세일즈포인트 : 16 </w:t>
      </w:r>
    </w:p>
    <w:p>
      <w:r>
        <w:t xml:space="preserve">품절보관함  보관함마이리스트 </w:t>
        <w:br/>
      </w:r>
    </w:p>
    <w:p>
      <w:r>
        <w:t>3853.</w:t>
      </w:r>
    </w:p>
    <w:p/>
    <w:p/>
    <w:p>
      <w:r>
        <w:br/>
        <w:t xml:space="preserve">공부엔진 심플문 수학 B형 - 심화개념 + 문제적용을 한 번에!, 2015 수능 대비, 2014년 ㅣ 공부엔진 심플문 2014년  </w:t>
        <w:br/>
        <w:t xml:space="preserve">공부엔진 수학학습전략과 연구원 (엮은이) | 비상교육 | 2013년 12월11,000원 → 9,900원 (10%할인),  마일리지 550원 (5% 적립)세일즈포인트 : 19 </w:t>
      </w:r>
    </w:p>
    <w:p>
      <w:r>
        <w:t xml:space="preserve">품절보관함  보관함마이리스트 </w:t>
        <w:br/>
      </w:r>
    </w:p>
    <w:p>
      <w:r>
        <w:t>3854.</w:t>
      </w:r>
    </w:p>
    <w:p/>
    <w:p/>
    <w:p>
      <w:r>
        <w:br/>
        <w:t xml:space="preserve">공부엔진 심플문 수학 A형 - 심화개념 + 문제적용을 한 번에!, 2015 수능 대비, 2014년 ㅣ 공부엔진 심플문 2014년  </w:t>
        <w:br/>
        <w:t xml:space="preserve">공부엔진 수학학습전략과 연구원 (엮은이) | 비상교육 | 2013년 12월11,000원 → 9,900원 (10%할인),  마일리지 550원 (5% 적립)세일즈포인트 : 17 </w:t>
      </w:r>
    </w:p>
    <w:p>
      <w:r>
        <w:t xml:space="preserve">품절보관함  보관함마이리스트 </w:t>
        <w:br/>
      </w:r>
    </w:p>
    <w:p>
      <w:r>
        <w:t>3855.</w:t>
      </w:r>
    </w:p>
    <w:p/>
    <w:p/>
    <w:p>
      <w:r>
        <w:br/>
        <w:t xml:space="preserve">新수학의 바이블 수학 2  본책 + 풀이집 세트 (2014년 고1용) - 한정판, 2017 수능대비 </w:t>
        <w:br/>
        <w:t xml:space="preserve">민경도, 이창희 (지은이) | 이투스북 | 2013년 12월17,000원 → 15,300원 (10%할인),  마일리지 850원 (5% 적립) (2) | 세일즈포인트 : 296 </w:t>
      </w:r>
    </w:p>
    <w:p>
      <w:r>
        <w:t xml:space="preserve">품절보관함  보관함마이리스트 </w:t>
        <w:br/>
      </w:r>
    </w:p>
    <w:p>
      <w:r>
        <w:t>3856.</w:t>
      </w:r>
    </w:p>
    <w:p/>
    <w:p/>
    <w:p>
      <w:r>
        <w:br/>
        <w:t xml:space="preserve">新수학의 바이블 수학 1  본책 + 풀이집 세트 (2014년 고1용) - 한정판, 2017 수능대비 </w:t>
        <w:br/>
        <w:t xml:space="preserve">민경도, 이창희 (지은이) | 이투스북 | 2013년 12월17,000원 → 15,300원 (10%할인),  마일리지 850원 (5% 적립) (2) | 세일즈포인트 : 383 </w:t>
      </w:r>
    </w:p>
    <w:p>
      <w:r>
        <w:t xml:space="preserve">품절보관함  보관함마이리스트 </w:t>
        <w:br/>
      </w:r>
    </w:p>
    <w:p>
      <w:r>
        <w:t>3857.</w:t>
      </w:r>
    </w:p>
    <w:p/>
    <w:p/>
    <w:p>
      <w:r>
        <w:br/>
        <w:t xml:space="preserve">수학 MVP 수학 1 - 2014년 고1 새 교육과정 ㅣ 고등 수학 MVP 2014년  </w:t>
        <w:br/>
        <w:t xml:space="preserve">김성철 (지은이) | 스탠다드미디어 | 2013년 12월16,500원 → 14,850원 (10%할인),  마일리지 820원 (5% 적립) (1) | 세일즈포인트 : 18 </w:t>
      </w:r>
    </w:p>
    <w:p>
      <w:r>
        <w:t xml:space="preserve">품절보관함  보관함마이리스트 </w:t>
        <w:br/>
      </w:r>
    </w:p>
    <w:p>
      <w:r>
        <w:t>3858.</w:t>
      </w:r>
    </w:p>
    <w:p/>
    <w:p/>
    <w:p>
      <w:r>
        <w:br/>
        <w:t xml:space="preserve">수학 MVP 수학 1 (하) - 2014년 고1 새 교육과정 ㅣ 고등 수학 MVP 2014년  </w:t>
        <w:br/>
        <w:t xml:space="preserve">김성철 (지은이) | 스탠다드미디어 | 2013년 12월9,800원 → 8,820원 (10%할인),  마일리지 490원 (5% 적립)세일즈포인트 : 17 </w:t>
      </w:r>
    </w:p>
    <w:p>
      <w:r>
        <w:t xml:space="preserve">품절보관함  보관함마이리스트 </w:t>
        <w:br/>
      </w:r>
    </w:p>
    <w:p>
      <w:r>
        <w:t>3859.</w:t>
      </w:r>
    </w:p>
    <w:p/>
    <w:p/>
    <w:p>
      <w:r>
        <w:br/>
        <w:t xml:space="preserve">미리보는 EBS 절대문항 수학영역 B형 - 2015 수능대비, 2014년 ㅣ 고등 미리보는 EBS 절대문항 2014년  </w:t>
        <w:br/>
        <w:t xml:space="preserve">디딤돌 EBS 교재 연구회 (지은이) | 디딤돌 | 2013년 12월10,000원 → 9,000원 (10%할인),  마일리지 500원 (5% 적립)세일즈포인트 : 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3860.</w:t>
      </w:r>
    </w:p>
    <w:p/>
    <w:p/>
    <w:p>
      <w:r>
        <w:br/>
        <w:t xml:space="preserve">미리보는 EBS 절대문항 수학영역 A형 - 2015 수능대비, 2014년 ㅣ 고등 미리보는 EBS 절대문항 2014년  </w:t>
        <w:br/>
        <w:t xml:space="preserve">디딤돌 EBS 교재 연구회 (지은이) | 디딤돌 | 2013년 12월10,000원 → 9,000원 (10%할인),  마일리지 500원 (5% 적립)세일즈포인트 : 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3861.</w:t>
      </w:r>
    </w:p>
    <w:p/>
    <w:p/>
    <w:p>
      <w:r>
        <w:br/>
        <w:t xml:space="preserve">내공의 힘 고등 수학 2 587제 (2017년용) - 2009 개정 교육과정 </w:t>
        <w:br/>
        <w:t xml:space="preserve">이성기, 박희정 (지은이) | 비상교육 | 2013년 12월11,000원 → 9,900원 (10%할인),  마일리지 550원 (5% 적립)세일즈포인트 : 881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3862.</w:t>
      </w:r>
    </w:p>
    <w:p/>
    <w:p/>
    <w:p>
      <w:r>
        <w:br/>
        <w:t xml:space="preserve">내공의 힘 고등 수학 1 668제 (2017년용) - 2009 개정 교육과정 </w:t>
        <w:br/>
        <w:t xml:space="preserve">이성기, 박희정 (지은이) | 비상교육 | 2013년 12월11,000원 → 9,900원 (10%할인),  마일리지 550원 (5% 적립) (3) | 세일즈포인트 : 1,115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3863.</w:t>
      </w:r>
    </w:p>
    <w:p/>
    <w:p/>
    <w:p>
      <w:r>
        <w:br/>
        <w:t xml:space="preserve">수능 셀파 수학영역 B형 수학 2 - 2014년 ㅣ 수능 셀파 2014년  </w:t>
        <w:br/>
        <w:t xml:space="preserve">이희종 (지은이) | 천재교육 | 2013년 12월9,000원 → 8,100원 (10%할인),  마일리지 450원 (5% 적립)세일즈포인트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3864.</w:t>
      </w:r>
    </w:p>
    <w:p/>
    <w:p/>
    <w:p>
      <w:r>
        <w:br/>
        <w:t xml:space="preserve">수능 셀파 수학영역 A형 미적분과 통계 기본 - 2014년 ㅣ 수능 셀파 2014년  </w:t>
        <w:br/>
        <w:t xml:space="preserve">이희종 (지은이) | 천재교육 | 2013년 12월10,000원 → 9,000원 (10%할인),  마일리지 500원 (5% 적립) (1) | 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3865.</w:t>
      </w:r>
    </w:p>
    <w:p/>
    <w:p/>
    <w:p>
      <w:r>
        <w:br/>
        <w:t xml:space="preserve">올필 1개년 모의고사 모음집 고3 수학 A 지원자 전용 (8절) - 2015 수능대비, 2014년 ㅣ 올필 모의고사 모음집 고3 - 2014년  </w:t>
        <w:br/>
        <w:t xml:space="preserve">시사대입수능뱅크 편집부 (엮은이) | 시사이그잼뱅크 | 2013년 12월9,000원 → 8,100원 (10%할인),  마일리지 450원 (5% 적립)세일즈포인트 : 11 </w:t>
      </w:r>
    </w:p>
    <w:p>
      <w:r>
        <w:t xml:space="preserve">품절보관함  보관함마이리스트 </w:t>
        <w:br/>
      </w:r>
    </w:p>
    <w:p>
      <w:r>
        <w:t>3866.</w:t>
      </w:r>
    </w:p>
    <w:p/>
    <w:p/>
    <w:p>
      <w:r>
        <w:br/>
        <w:t xml:space="preserve">수능 카운트다운 수학영역 B형 - 실전 모의고사의 시작 ㅣ 수능 카운트다운  </w:t>
        <w:br/>
        <w:t xml:space="preserve">비상교육 편집부 (엮은이) | 비상교육 | 2013년 12월11,000원 → 9,900원 (10%할인),  마일리지 550원 (5% 적립)세일즈포인트 : 50 </w:t>
      </w:r>
    </w:p>
    <w:p>
      <w:r>
        <w:t xml:space="preserve">품절보관함  보관함마이리스트 </w:t>
        <w:br/>
      </w:r>
    </w:p>
    <w:p>
      <w:r>
        <w:t>3867.</w:t>
      </w:r>
    </w:p>
    <w:p/>
    <w:p/>
    <w:p>
      <w:r>
        <w:br/>
        <w:t xml:space="preserve">수능 카운트다운 수학영역 A형 - 실전 모의고사의 시작 ㅣ 수능 카운트다운  </w:t>
        <w:br/>
        <w:t xml:space="preserve">비상교육 편집부 (엮은이) | 비상교육 | 2013년 12월10,000원 → 9,000원 (10%할인),  마일리지 500원 (5% 적립)세일즈포인트 : 74 </w:t>
      </w:r>
    </w:p>
    <w:p>
      <w:r>
        <w:t xml:space="preserve">품절보관함  보관함마이리스트 </w:t>
        <w:br/>
      </w:r>
    </w:p>
    <w:p>
      <w:r>
        <w:t>3868.</w:t>
      </w:r>
    </w:p>
    <w:p/>
    <w:p/>
    <w:p>
      <w:r>
        <w:br/>
        <w:t xml:space="preserve">최우선수학 수학 2 (2016년용) - 개정 교육과정 완벽 적용 ㅣ 고등 최우선수학 (2016년)  </w:t>
        <w:br/>
        <w:t xml:space="preserve">삽자루(우형철) (지은이) | 디딤돌 | 2013년 12월12,000원 → 10,800원 (10%할인),  마일리지 600원 (5% 적립)세일즈포인트 : 196 </w:t>
      </w:r>
    </w:p>
    <w:p>
      <w:r>
        <w:t xml:space="preserve">절판보관함  보관함마이리스트 </w:t>
        <w:br/>
      </w:r>
    </w:p>
    <w:p>
      <w:r>
        <w:t>3869.</w:t>
      </w:r>
    </w:p>
    <w:p/>
    <w:p/>
    <w:p>
      <w:r>
        <w:br/>
        <w:t xml:space="preserve">최우선수학 수학 1 (2016년용) - 개정 교육과정 완벽 적용 ㅣ 고등 최우선수학 (2016년)  </w:t>
        <w:br/>
        <w:t xml:space="preserve">삽자루(우형철) (지은이) | 디딤돌 | 2013년 12월12,000원 → 10,800원 (10%할인),  마일리지 600원 (5% 적립) (1) | 세일즈포인트 : 165 </w:t>
      </w:r>
    </w:p>
    <w:p>
      <w:r>
        <w:t xml:space="preserve">절판보관함  보관함마이리스트 </w:t>
        <w:br/>
      </w:r>
    </w:p>
    <w:p>
      <w:r>
        <w:t>3870.</w:t>
      </w:r>
    </w:p>
    <w:p/>
    <w:p/>
    <w:p>
      <w:r>
        <w:br/>
        <w:t xml:space="preserve">리얼 수능 기출 모의고사 5개년 문제집 고3 수학영역 B형 - 2015 수능 대비 최신판, 2014년 ㅣ 리얼 수능 기출 모의고사 5개년 고3 - 2014년  </w:t>
        <w:br/>
        <w:t xml:space="preserve">입시플라이 편집부 (엮은이) | 입시플라이 | 2013년 12월7,800원 → 7,800원,  마일리지 390원 (5% 적립) (3) | 세일즈포인트 : 663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3871.</w:t>
      </w:r>
    </w:p>
    <w:p/>
    <w:p/>
    <w:p>
      <w:r>
        <w:br/>
        <w:t xml:space="preserve">리얼 수능 기출 모의고사 5개년 문제집 고3 수학영역 A형 - 2015 수능 대비 최신판, 2014년 ㅣ 리얼 수능 기출 모의고사 5개년 고3 - 2014년  </w:t>
        <w:br/>
        <w:t xml:space="preserve">입시플라이 편집부 (엮은이) | 입시플라이 | 2013년 12월7,800원 → 7,800원,  마일리지 390원 (5% 적립) (3) | 세일즈포인트 : 1,440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3872.</w:t>
      </w:r>
    </w:p>
    <w:p/>
    <w:p/>
    <w:p>
      <w:r>
        <w:br/>
        <w:t xml:space="preserve">리얼 수능 기출 모의고사 3개년 문제집 고3 수학영역 B형 - 2015 수능 대비 최신판, 2014년 ㅣ 리얼 수능 기출 모의고사 3개년 - 2015 수능대비  </w:t>
        <w:br/>
        <w:t xml:space="preserve">입시플라이 편집부 (엮은이) | 입시플라이 | 2013년 12월7,800원 → 7,800원,  마일리지 390원 (5% 적립)세일즈포인트 : 357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3873.</w:t>
      </w:r>
    </w:p>
    <w:p/>
    <w:p/>
    <w:p>
      <w:r>
        <w:br/>
        <w:t xml:space="preserve">리얼 수능 기출 모의고사 3개년 문제집 고3 수학영역 A형 - 2015 수능 대비 최신판, 2014년 ㅣ 리얼 수능 기출 모의고사 3개년 - 2015 수능대비  </w:t>
        <w:br/>
        <w:t xml:space="preserve">입시플라이 편집부 (엮은이) | 입시플라이 | 2013년 12월7,800원 → 7,800원,  마일리지 390원 (5% 적립) (3) | 세일즈포인트 : 609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3874.</w:t>
      </w:r>
    </w:p>
    <w:p/>
    <w:p/>
    <w:p>
      <w:r>
        <w:br/>
        <w:t xml:space="preserve">리얼 전국 연합 모의고사 3개년 기출 문제집 고1 수학영역 - 수1.수2 개정수학반영, 2017 수능.내신 대비 최신판, 2014년 ㅣ 리얼 전국연합 3개년 기출 고1 - 2014년  </w:t>
        <w:br/>
        <w:t xml:space="preserve">입시플라이 편집부 (엮은이) | 입시플라이 | 2013년 12월7,800원 → 7,800원,  마일리지 390원 (5% 적립) (2) | 세일즈포인트 : 857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3875.</w:t>
      </w:r>
    </w:p>
    <w:p/>
    <w:p/>
    <w:p>
      <w:r>
        <w:br/>
        <w:t xml:space="preserve">[세트] 메가스터디 수능 합격세트(수학) - N제 수Ⅰ 500제 A/B형 + 502 기출 수Ⅰ A/B형 - 전2권 - 2014년 </w:t>
        <w:br/>
        <w:t xml:space="preserve">메가북스 편집부 (엮은이) | 메가스터디(참고서) | 2013년 11월28,000원 → 25,200원 (10%할인),  마일리지 1,400원 (5% 적립) (1) | 세일즈포인트 : 18 </w:t>
      </w:r>
    </w:p>
    <w:p>
      <w:r>
        <w:t xml:space="preserve">품절보관함  보관함마이리스트 </w:t>
        <w:br/>
      </w:r>
    </w:p>
    <w:p>
      <w:r>
        <w:t>3876.</w:t>
      </w:r>
    </w:p>
    <w:p/>
    <w:p/>
    <w:p>
      <w:r>
        <w:br/>
        <w:t xml:space="preserve">531 프로젝트 적분과 통계 : 1등급 만들기 - 2014년 </w:t>
        <w:br/>
        <w:t xml:space="preserve">박정숙, 이투스 수학기획팀, 방혜정, 김용준 (지은이) | 이투스북 | 2013년 11월9,000원 → 8,100원 (10%할인),  마일리지 450원 (5% 적립)세일즈포인트 : 82 </w:t>
      </w:r>
    </w:p>
    <w:p>
      <w:r>
        <w:t xml:space="preserve">품절보관함  보관함마이리스트 </w:t>
        <w:br/>
      </w:r>
    </w:p>
    <w:p>
      <w:r>
        <w:t>3877.</w:t>
      </w:r>
    </w:p>
    <w:p/>
    <w:p/>
    <w:p>
      <w:r>
        <w:br/>
        <w:t xml:space="preserve">531 프로젝트 적분과 통계 : 3등급 만들기 - 2014년 </w:t>
        <w:br/>
        <w:t xml:space="preserve">박정숙, 이투스 수학기획팀, 방혜정, 김용준 (지은이) | 이투스북 | 2013년 11월9,000원 → 8,100원 (10%할인),  마일리지 450원 (5% 적립)세일즈포인트 : 87 </w:t>
      </w:r>
    </w:p>
    <w:p>
      <w:r>
        <w:t xml:space="preserve">품절보관함  보관함마이리스트 </w:t>
        <w:br/>
      </w:r>
    </w:p>
    <w:p>
      <w:r>
        <w:t>3878.</w:t>
      </w:r>
    </w:p>
    <w:p/>
    <w:p/>
    <w:p>
      <w:r>
        <w:br/>
        <w:t xml:space="preserve">메가스터디 수학영역 수 2.적통.기벡 700제 B형 - 2014년 ㅣ 메가스터디 N제 (2014년)  </w:t>
        <w:br/>
        <w:t xml:space="preserve">메가북스 편집부 (엮은이) | 메가스터디(참고서) | 2013년 11월16,000원 → 14,400원 (10%할인),  마일리지 800원 (5% 적립)세일즈포인트 : 590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3879.</w:t>
      </w:r>
    </w:p>
    <w:p/>
    <w:p/>
    <w:p>
      <w:r>
        <w:br/>
        <w:t xml:space="preserve">메가스터디 수학영역 수 1 500제 A/B형 - 2014년 ㅣ 메가스터디 N제 (2014년)  </w:t>
        <w:br/>
        <w:t xml:space="preserve">메가북스 편집부 (엮은이) | 메가스터디(참고서) | 2013년 11월15,000원 → 13,500원 (10%할인),  마일리지 750원 (5% 적립) (2) | 세일즈포인트 : 807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3880.</w:t>
      </w:r>
    </w:p>
    <w:p/>
    <w:p/>
    <w:p>
      <w:r>
        <w:br/>
        <w:t xml:space="preserve">메가스터디 수학영역 미적분과 통계 기본 400제 A형 - 2014년 ㅣ 메가스터디 N제 (2014년)  </w:t>
        <w:br/>
        <w:t xml:space="preserve">메가북스 편집부 (엮은이) | 메가스터디(참고서) | 2013년 11월14,500원 → 13,050원 (10%할인),  마일리지 720원 (5% 적립)세일즈포인트 : 338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3881.</w:t>
      </w:r>
    </w:p>
    <w:p/>
    <w:p/>
    <w:p>
      <w:r>
        <w:br/>
        <w:t xml:space="preserve">더 스킬 수학영역 A형 - 서울의대생 허기영의 2015 수능수학의 기술, 2014년 ㅣ 고등 더 스킬 2014년  </w:t>
        <w:br/>
        <w:t xml:space="preserve">허기영, 여무한 (지은이) | 쏠티북스 | 2013년 11월16,000원 → 14,400원 (10%할인),  마일리지 800원 (5% 적립) (1) | 세일즈포인트 : 343 </w:t>
      </w:r>
    </w:p>
    <w:p>
      <w:r>
        <w:t xml:space="preserve">절판보관함  보관함마이리스트 </w:t>
        <w:br/>
      </w:r>
    </w:p>
    <w:p>
      <w:r>
        <w:t>3882.</w:t>
      </w:r>
    </w:p>
    <w:p/>
    <w:p/>
    <w:p>
      <w:r>
        <w:br/>
        <w:t xml:space="preserve">얼리버드 온라인 강의 - 고교수학 전과정 개념 선행학습, 새교육과정, 2014년 </w:t>
        <w:br/>
        <w:t xml:space="preserve">배상면 (지은이) | 철벽수학 | 2013년 11월18,000원 → 16,200원 (10%할인),  마일리지 900원 (5% 적립)세일즈포인트 : 12 </w:t>
      </w:r>
    </w:p>
    <w:p>
      <w:r>
        <w:t xml:space="preserve">품절보관함  보관함마이리스트 </w:t>
        <w:br/>
      </w:r>
    </w:p>
    <w:p>
      <w:r>
        <w:t>3883.</w:t>
      </w:r>
    </w:p>
    <w:p/>
    <w:p/>
    <w:p>
      <w:r>
        <w:br/>
        <w:t xml:space="preserve">기출비 수능모의고사 기출 문제집 수학영역 고1 (8절) - 2015 수능대비 ㅣ 기출비 수능모의고사 기출 문제집 고1 - 2015 수능대비  </w:t>
        <w:br/>
        <w:t xml:space="preserve">기출비 (엮은이) | 기출비 | 2013년 11월10,000원 → 9,000원 (10%할인),  마일리지 500원 (5% 적립)세일즈포인트 : 18 </w:t>
      </w:r>
    </w:p>
    <w:p>
      <w:r>
        <w:t xml:space="preserve">품절보관함  보관함마이리스트 </w:t>
        <w:br/>
      </w:r>
    </w:p>
    <w:p>
      <w:r>
        <w:t>3884.</w:t>
      </w:r>
    </w:p>
    <w:p/>
    <w:p/>
    <w:p>
      <w:r>
        <w:br/>
        <w:t xml:space="preserve">기출비 수능모의고사 기출 문제집 수학영역 B형 고2 (8절) - 2015 수능대비 ㅣ 기출비 수능모의고사 기출 문제집 고2 - 2015 수능대비  </w:t>
        <w:br/>
        <w:t xml:space="preserve">기출비 (엮은이) | 기출비 | 2013년 11월10,000원 → 9,000원 (10%할인),  마일리지 500원 (5% 적립)세일즈포인트 : 11 </w:t>
      </w:r>
    </w:p>
    <w:p>
      <w:r>
        <w:t xml:space="preserve">품절보관함  보관함마이리스트 </w:t>
        <w:br/>
      </w:r>
    </w:p>
    <w:p>
      <w:r>
        <w:t>3885.</w:t>
      </w:r>
    </w:p>
    <w:p/>
    <w:p/>
    <w:p>
      <w:r>
        <w:br/>
        <w:t xml:space="preserve">기출비 수능모의고사 기출 문제집 수학영역 A형 고2 (8절) - 2015 수능대비 ㅣ 기출비 수능모의고사 기출 문제집 고2 - 2015 수능대비  </w:t>
        <w:br/>
        <w:t xml:space="preserve">기출비 (엮은이) | 기출비 | 2013년 11월10,000원 → 9,000원 (10%할인),  마일리지 500원 (5% 적립)세일즈포인트 : 11 </w:t>
      </w:r>
    </w:p>
    <w:p>
      <w:r>
        <w:t xml:space="preserve">품절보관함  보관함마이리스트 </w:t>
        <w:br/>
      </w:r>
    </w:p>
    <w:p>
      <w:r>
        <w:t>3886.</w:t>
      </w:r>
    </w:p>
    <w:p/>
    <w:p/>
    <w:p>
      <w:r>
        <w:br/>
        <w:t xml:space="preserve">기출비 수능모의고사 기출 문제집 수학영역 B형 고3 (8절) - 2015 수능대비 ㅣ 기출비 수능모의고사 기출 문제집 고3 - 2015 수능대비  </w:t>
        <w:br/>
        <w:t xml:space="preserve">기출비 (엮은이) | 기출비 | 2013년 11월10,000원 → 9,000원 (10%할인),  마일리지 500원 (5% 적립)세일즈포인트 : 17 </w:t>
      </w:r>
    </w:p>
    <w:p>
      <w:r>
        <w:t xml:space="preserve">품절보관함  보관함마이리스트 </w:t>
        <w:br/>
      </w:r>
    </w:p>
    <w:p>
      <w:r>
        <w:t>3887.</w:t>
      </w:r>
    </w:p>
    <w:p/>
    <w:p/>
    <w:p>
      <w:r>
        <w:br/>
        <w:t xml:space="preserve">기출비 수능모의고사 기출 문제집 수학영역 A형 고3 (8절) - 2015 수능대비 ㅣ 기출비 수능모의고사 기출 문제집 고3 - 2015 수능대비  </w:t>
        <w:br/>
        <w:t xml:space="preserve">기출비 (엮은이) | 기출비 | 2013년 11월10,000원 → 9,000원 (10%할인),  마일리지 500원 (5% 적립)세일즈포인트 : 21 </w:t>
      </w:r>
    </w:p>
    <w:p>
      <w:r>
        <w:t xml:space="preserve">품절보관함  보관함마이리스트 </w:t>
        <w:br/>
      </w:r>
    </w:p>
    <w:p>
      <w:r>
        <w:t>3888.</w:t>
      </w:r>
    </w:p>
    <w:p/>
    <w:p/>
    <w:p>
      <w:r>
        <w:br/>
        <w:t xml:space="preserve">일품 고등 적분과 통계 522제 - 2014년 </w:t>
        <w:br/>
        <w:t xml:space="preserve">김의석 (지은이) | 좋은책신사고 | 2013년 11월9,500원 → 8,550원 (10%할인),  마일리지 470원 (5% 적립)세일즈포인트 : 295 </w:t>
      </w:r>
    </w:p>
    <w:p>
      <w:r>
        <w:t xml:space="preserve">품절보관함  보관함마이리스트 </w:t>
        <w:br/>
      </w:r>
    </w:p>
    <w:p>
      <w:r>
        <w:t>3889.</w:t>
      </w:r>
    </w:p>
    <w:p/>
    <w:p/>
    <w:p>
      <w:r>
        <w:br/>
        <w:t xml:space="preserve">일품 고등 수학 2 579제 - 2015년 고3용 ㅣ 고등 일품 시리즈 2015년  </w:t>
        <w:br/>
        <w:t xml:space="preserve">김의석 (지은이) | 좋은책신사고 | 2013년 11월10,000원 → 9,000원 (10%할인),  마일리지 500원 (5% 적립) (2) | 세일즈포인트 : 533 </w:t>
      </w:r>
    </w:p>
    <w:p>
      <w:r>
        <w:t xml:space="preserve">품절보관함  보관함마이리스트 </w:t>
        <w:br/>
      </w:r>
    </w:p>
    <w:p>
      <w:r>
        <w:t>3890.</w:t>
      </w:r>
    </w:p>
    <w:p/>
    <w:p/>
    <w:p>
      <w:r>
        <w:br/>
        <w:t xml:space="preserve">일품 고등 수학 1 628제 - 2015년 고3용 ㅣ 고등 일품 시리즈 2015년  </w:t>
        <w:br/>
        <w:t xml:space="preserve">김의석 (지은이) | 좋은책신사고 | 2013년 11월11,000원 → 9,900원 (10%할인),  마일리지 550원 (5% 적립) (6) | 세일즈포인트 : 846 </w:t>
      </w:r>
    </w:p>
    <w:p>
      <w:r>
        <w:t xml:space="preserve">품절보관함  보관함마이리스트 </w:t>
        <w:br/>
      </w:r>
    </w:p>
    <w:p>
      <w:r>
        <w:t>3891.</w:t>
      </w:r>
    </w:p>
    <w:p/>
    <w:p/>
    <w:p>
      <w:r>
        <w:br/>
        <w:t xml:space="preserve">일품 고등 미적분과 통계 기본 671제 - 2015년 고3용 </w:t>
        <w:br/>
        <w:t xml:space="preserve">김의석 (지은이) | 좋은책신사고 | 2013년 11월11,000원 → 9,900원 (10%할인),  마일리지 550원 (5% 적립) (1) | 세일즈포인트 : 273 </w:t>
      </w:r>
    </w:p>
    <w:p>
      <w:r>
        <w:t xml:space="preserve">품절보관함  보관함마이리스트 </w:t>
        <w:br/>
      </w:r>
    </w:p>
    <w:p>
      <w:r>
        <w:t>3892.</w:t>
      </w:r>
    </w:p>
    <w:p/>
    <w:p/>
    <w:p>
      <w:r>
        <w:br/>
        <w:t xml:space="preserve">일품 고등 기하와 벡터 524제 - 2015년 고3용 ㅣ 고등 일품 시리즈 2015년  </w:t>
        <w:br/>
        <w:t xml:space="preserve">김의석 (지은이) | 좋은책신사고 | 2013년 11월9,500원 → 8,550원 (10%할인),  마일리지 470원 (5% 적립)세일즈포인트 : 358 </w:t>
      </w:r>
    </w:p>
    <w:p>
      <w:r>
        <w:t xml:space="preserve">품절보관함  보관함마이리스트 </w:t>
        <w:br/>
      </w:r>
    </w:p>
    <w:p>
      <w:r>
        <w:t>3893.</w:t>
      </w:r>
    </w:p>
    <w:p/>
    <w:p/>
    <w:p>
      <w:r>
        <w:br/>
        <w:t xml:space="preserve">월별모의고사 족보 대학수학능력시험 고3 수학 B형 (8절) - 2014년 ㅣ 월별모의고사 족보 시리즈 - 2014년  </w:t>
        <w:br/>
        <w:t xml:space="preserve">이드림미디어 편집부 (엮은이) | 이드림미디어 | 2013년 11월9,000원 → 8,100원 (10%할인),  마일리지 450원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3894.</w:t>
      </w:r>
    </w:p>
    <w:p/>
    <w:p/>
    <w:p>
      <w:r>
        <w:br/>
        <w:t xml:space="preserve">월별모의고사 족보 대학수학능력시험 고3 수학 A형 (8절) - 2014년 ㅣ 월별모의고사 족보 시리즈 - 2014년  </w:t>
        <w:br/>
        <w:t xml:space="preserve">이드림미디어 편집부 (엮은이) | 이드림미디어 | 2013년 11월9,000원 → 8,100원 (10%할인),  마일리지 450원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3895.</w:t>
      </w:r>
    </w:p>
    <w:p/>
    <w:p/>
    <w:p>
      <w:r>
        <w:br/>
        <w:t xml:space="preserve">월별모의고사 족보문제집 고2 수학 B형 (8절) - 2015 대비, 2014년 ㅣ 월별모의고사 족보 시리즈 - 2014년  </w:t>
        <w:br/>
        <w:t xml:space="preserve">이드림미디어 편집부 (엮은이) | 이드림미디어 | 2013년 11월9,000원 → 8,100원 (10%할인),  마일리지 450원 (5% 적립)세일즈포인트 : 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3896.</w:t>
      </w:r>
    </w:p>
    <w:p/>
    <w:p/>
    <w:p>
      <w:r>
        <w:br/>
        <w:t xml:space="preserve">월별모의고사 족보문제집 고2 수학 A형 (8절) - 2015 대비, 2014년 ㅣ 월별모의고사 족보 시리즈 - 2014년  </w:t>
        <w:br/>
        <w:t xml:space="preserve">이드림미디어 편집부 (엮은이) | 이드림미디어 | 2013년 11월9,000원 → 8,100원 (10%할인),  마일리지 450원 (5% 적립)세일즈포인트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3897.</w:t>
      </w:r>
    </w:p>
    <w:p/>
    <w:p/>
    <w:p>
      <w:r>
        <w:br/>
        <w:t xml:space="preserve">월별모의고사 족보문제집 고1 수학 (8절) - 2014년 ㅣ 월별모의고사 족보 시리즈 - 2014년  </w:t>
        <w:br/>
        <w:t xml:space="preserve">이드림미디어 편집부 (엮은이) | 이드림미디어 | 2013년 11월9,000원 → 8,100원 (10%할인),  마일리지 450원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3898.</w:t>
      </w:r>
    </w:p>
    <w:p/>
    <w:p/>
    <w:p>
      <w:r>
        <w:br/>
        <w:t xml:space="preserve">수학의 원리 수학 2 - 2014년 새교육과정 ㅣ 대성학력개발연구소 수학의 원리 2014년  </w:t>
        <w:br/>
        <w:t xml:space="preserve">한석만 (지은이) | 대성학력개발연구소 | 2013년 11월14,000원 → 12,600원 (10%할인),  마일리지 700원 (5% 적립) (1) | 세일즈포인트 : 596 </w:t>
      </w:r>
    </w:p>
    <w:p>
      <w:r>
        <w:t xml:space="preserve">품절보관함  보관함마이리스트 </w:t>
        <w:br/>
      </w:r>
    </w:p>
    <w:p>
      <w:r>
        <w:t>3899.</w:t>
      </w:r>
    </w:p>
    <w:p/>
    <w:p/>
    <w:p>
      <w:r>
        <w:br/>
        <w:t xml:space="preserve">블랙라벨 수학 2 (2018년 고2~3년용) </w:t>
        <w:br/>
        <w:t xml:space="preserve">이문호, 김원중, 황인중, 김성은 (지은이) | 진학사(블랙박스) | 2013년 11월10,000원 → 9,000원 (10%할인),  마일리지 500원 (5% 적립) (9) | 세일즈포인트 : 6,538 </w:t>
      </w:r>
    </w:p>
    <w:p>
      <w:r>
        <w:t xml:space="preserve">품절보관함  보관함마이리스트 </w:t>
        <w:br/>
      </w:r>
    </w:p>
    <w:p>
      <w:r>
        <w:t>3900.</w:t>
      </w:r>
    </w:p>
    <w:p/>
    <w:p/>
    <w:p>
      <w:r>
        <w:br/>
        <w:t xml:space="preserve">실전 3개년 모의고사 모음집 수학 고1 - 2017학년도 대비, 2014년 ㅣ 지성과감성 실전 3개년 모의고사 모음집 2014년  </w:t>
        <w:br/>
        <w:t xml:space="preserve">지성과감성 편집부 (엮은이) | 지성과감성 | 2013년 11월8,500원 → 7,650원 (10%할인),  마일리지 420원 (5% 적립)세일즈포인트 : 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씨뮬 전국연합 3년간 모의고사 고2 수학 A - EBS로 공부하고 씨뮬로 실전연습, 2014년 </w:t>
        <w:br/>
        <w:t xml:space="preserve">골드교육 편집부 (지은이) | 골드교육 | 2013년 11월11,000원 → 9,900원 (10%할인),  마일리지 550원 (5% 적립)세일즈포인트 : 346 </w:t>
      </w:r>
    </w:p>
    <w:p>
      <w:r>
        <w:t xml:space="preserve">품절보관함  보관함마이리스트 </w:t>
        <w:br/>
      </w:r>
    </w:p>
    <w:p>
      <w:r>
        <w:t>3902.</w:t>
      </w:r>
    </w:p>
    <w:p/>
    <w:p/>
    <w:p>
      <w:r>
        <w:br/>
        <w:t xml:space="preserve">씨뮬 전국연합 3년간 모의고사 고2 수학 B - EBS로 공부하고 씨뮬로 실전연습, 2014년 </w:t>
        <w:br/>
        <w:t xml:space="preserve">골드교육 편집부 (지은이) | 골드교육 | 2013년 11월11,000원 → 9,900원 (10%할인),  마일리지 550원 (5% 적립)세일즈포인트 : 394 </w:t>
      </w:r>
    </w:p>
    <w:p>
      <w:r>
        <w:t xml:space="preserve">품절보관함  보관함마이리스트 </w:t>
        <w:br/>
      </w:r>
    </w:p>
    <w:p>
      <w:r>
        <w:t>3903.</w:t>
      </w:r>
    </w:p>
    <w:p/>
    <w:p/>
    <w:p>
      <w:r>
        <w:br/>
        <w:t xml:space="preserve">씨뮬 전국연합 3년간 모의고사 고1 수학 - EBS로 공부하고 씨뮬로 실전연습, 새교육과정 반영, 2014년 </w:t>
        <w:br/>
        <w:t xml:space="preserve">골드교육 편집부 (지은이) | 골드교육 | 2013년 11월11,000원 → 9,900원 (10%할인),  마일리지 550원 (5% 적립) (3) | 세일즈포인트 : 732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3904.</w:t>
      </w:r>
    </w:p>
    <w:p/>
    <w:p/>
    <w:p>
      <w:r>
        <w:br/>
        <w:t xml:space="preserve">공부엔진 내플수 수학영역 수학 2 - 내신 + 수능 기초를 한 번에!, 2014년 ㅣ 공부엔진 내플수 2014년  </w:t>
        <w:br/>
        <w:t xml:space="preserve">공부엔진 수학학습전략과 연구원, 이지훈, 다비오, 김희정 (지은이) | 비상교육 | 2013년 11월14,000원 → 12,600원 (10%할인),  마일리지 700원 (5% 적립)세일즈포인트 : 14 </w:t>
      </w:r>
    </w:p>
    <w:p>
      <w:r>
        <w:t xml:space="preserve">품절보관함  보관함마이리스트 </w:t>
        <w:br/>
      </w:r>
    </w:p>
    <w:p>
      <w:r>
        <w:t>3905.</w:t>
      </w:r>
    </w:p>
    <w:p/>
    <w:p/>
    <w:p>
      <w:r>
        <w:br/>
        <w:t xml:space="preserve">단권화 수학영역 수학 1 - 2014년, 고등학교 1학년용 </w:t>
        <w:br/>
        <w:t xml:space="preserve">송온기, 설정수, 조성오, 김동은, 김창재, 원슬기, 조상현, 김은지 (지은이) | 디딤돌 | 2013년 11월12,000원 → 10,800원 (10%할인),  마일리지 600원 (5% 적립) (1) | 세일즈포인트 : 335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3906.</w:t>
      </w:r>
    </w:p>
    <w:p/>
    <w:p/>
    <w:p>
      <w:r>
        <w:br/>
        <w:t xml:space="preserve">혼자서 단숨에 깨치는 기특 수학 수 1 - 바뀐 교육과정에 맞춘 개정증보판, 2014년 ㅣ 혼자서 단숨에 깨치는 기특수학 2014년  </w:t>
        <w:br/>
        <w:t xml:space="preserve">이형욱 (지은이) | 지성사 | 2013년 11월29,000원 → 26,100원 (10%할인),  마일리지 1,450원 (5% 적립) (1) | 세일즈포인트 : 105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3907.</w:t>
      </w:r>
    </w:p>
    <w:p/>
    <w:p/>
    <w:p>
      <w:r>
        <w:br/>
        <w:t xml:space="preserve">고등 최상위 수학 수학 1 - 새교육과정, 고등학교 1학년용, 2014년 </w:t>
        <w:br/>
        <w:t xml:space="preserve">최문섭, 송낙천, 김형준, 최영욱, 임양진, 이건영 (지은이) | 디딤돌 | 2013년 11월13,000원 → 11,700원 (10%할인),  마일리지 650원 (5% 적립)세일즈포인트 : 174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3908.</w:t>
      </w:r>
    </w:p>
    <w:p/>
    <w:p/>
    <w:p>
      <w:r>
        <w:br/>
        <w:t xml:space="preserve">핵심 3개년 수능기출.모의고사 모음집 고1 수학 - 2017학년도 대비, 2014년 ㅣ 수능평가원 핵심 모의고사 모음집 2014년  </w:t>
        <w:br/>
        <w:t xml:space="preserve">수능평가원 편집부 (엮은이) | 수능평가원 | 2013년 11월8,000원 → 7,200원 (10%할인),  마일리지 400원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3909.</w:t>
      </w:r>
    </w:p>
    <w:p/>
    <w:p/>
    <w:p>
      <w:r>
        <w:br/>
        <w:t xml:space="preserve">셀파 해법 수학 자기주도학습 개념 기본서 수학 2 (2018년용) - 2009 개정 교육과정 ㅣ 고등 셀파 해법수학 (2018년)  </w:t>
        <w:br/>
        <w:t xml:space="preserve">최용준 (지은이) | 천재교육 | 2013년 11월13,000원 → 11,700원 (10%할인),  마일리지 650원 (5% 적립) (3) | 세일즈포인트 : 583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3910.</w:t>
      </w:r>
    </w:p>
    <w:p/>
    <w:p/>
    <w:p>
      <w:r>
        <w:br/>
        <w:t xml:space="preserve">MAPL 마플 교과서 수학 2 (2017년용) - 새 교육과정 </w:t>
        <w:br/>
        <w:t xml:space="preserve">임정선 (지은이) | 희망에듀 | 2013년 11월20,000원 → 18,000원 (10%할인),  마일리지 1,000원 (5% 적립) (2) | 세일즈포인트 : 1,170 </w:t>
      </w:r>
    </w:p>
    <w:p>
      <w:r>
        <w:t xml:space="preserve">품절보관함  보관함마이리스트 </w:t>
        <w:br/>
      </w:r>
    </w:p>
    <w:p>
      <w:r>
        <w:t>3911.</w:t>
      </w:r>
    </w:p>
    <w:p/>
    <w:p/>
    <w:p>
      <w:r>
        <w:br/>
        <w:t xml:space="preserve">미국연례수학경시 AHSME (하) ㅣ 미국연례수학경시 AHSME 2 </w:t>
        <w:br/>
        <w:t xml:space="preserve">Charles T. Salkind, Niel Shell, Stephen B. Maurer, 조지 베르체니, James M. Earl, Ralph A. Artino, Anthony M. Gaglione, Leo J. Schneider (지은이), 최호정 (옮긴이) | 도비출판사 | 2013년 11월25,000원 → 22,500원 (10%할인),  마일리지 1,250원 (5% 적립)세일즈포인트 : 47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3912.</w:t>
      </w:r>
    </w:p>
    <w:p/>
    <w:p/>
    <w:p>
      <w:r>
        <w:br/>
        <w:t xml:space="preserve">미국연례수학경시 AHSME (상) ㅣ 미국연례수학경시 AHSME 1 </w:t>
        <w:br/>
        <w:t xml:space="preserve">Charles T. Salkind, Niel Shell, Stephen B. Maurer, 조지 베르체니, James M. Earl, Ralph A. Artino, Anthony M. Gaglione, Leo J. Schneider (지은이), 최호정 (옮긴이) | 도비출판사 | 2013년 11월25,000원 → 22,500원 (10%할인),  마일리지 1,250원 (5% 적립)세일즈포인트 : 101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3913.</w:t>
      </w:r>
    </w:p>
    <w:p/>
    <w:p/>
    <w:p>
      <w:r>
        <w:br/>
        <w:t xml:space="preserve">2017학년도 대비 고1 핵심 3개년 수능기출 모의고사 모음집 수학 (8절) - 2014년 ㅣ 메인에듀 핵심 수능기출.모의고사 모음집 2014년  </w:t>
        <w:br/>
        <w:t xml:space="preserve">메인에듀 편집부 (지은이) | 메인에듀 | 2013년 11월10,000원 → 9,000원 (10%할인),  마일리지 500원 (5% 적립)세일즈포인트 : 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3914.</w:t>
      </w:r>
    </w:p>
    <w:p/>
    <w:p/>
    <w:p>
      <w:r>
        <w:br/>
        <w:t xml:space="preserve">아름다운샘 수학 2 수학의 샘 문제기본서 기본 (2019년 고3용) - 2009 개정 교육과정 ㅣ 아름다운샘 수학 (2019년)  </w:t>
        <w:br/>
        <w:t xml:space="preserve">이창주 (지은이) | 아름다운샘 | 2013년 11월17,000원 → 15,300원 (10%할인),  마일리지 850원 (5% 적립) (2) | 세일즈포인트 : 882 </w:t>
      </w:r>
    </w:p>
    <w:p>
      <w:r>
        <w:t xml:space="preserve">품절보관함  보관함마이리스트 </w:t>
        <w:br/>
      </w:r>
    </w:p>
    <w:p>
      <w:r>
        <w:t>3915.</w:t>
      </w:r>
    </w:p>
    <w:p/>
    <w:p/>
    <w:p>
      <w:r>
        <w:br/>
        <w:t xml:space="preserve">기본 수학의 정석 수학 2 (2017년용) - 새교육과정 ㅣ 수학의 정석 (2017년)  </w:t>
        <w:br/>
        <w:t xml:space="preserve">홍성대 (지은이) | 성지출판 | 2013년 11월16,000원 → 14,400원 (10%할인),  마일리지 800원 (5% 적립) (29) | 세일즈포인트 : 10,773 </w:t>
      </w:r>
    </w:p>
    <w:p>
      <w:r>
        <w:t xml:space="preserve">품절보관함  보관함마이리스트 </w:t>
        <w:br/>
      </w:r>
    </w:p>
    <w:p>
      <w:r>
        <w:t>3916.</w:t>
      </w:r>
    </w:p>
    <w:p/>
    <w:p/>
    <w:p>
      <w:r>
        <w:br/>
        <w:t xml:space="preserve">新수학의 바이블 수학 2 풀이집 (2018년 고2~3년용) </w:t>
        <w:br/>
        <w:t xml:space="preserve">민경도, 이창희 (지은이) | 이투스북 | 2013년 11월3,000원 → 2,700원 (10%할인),  마일리지 150원 (5% 적립) (2) | 세일즈포인트 : 4,861 </w:t>
      </w:r>
    </w:p>
    <w:p>
      <w:r>
        <w:t xml:space="preserve">품절보관함  보관함마이리스트 </w:t>
        <w:br/>
      </w:r>
    </w:p>
    <w:p>
      <w:r>
        <w:t>3917.</w:t>
      </w:r>
    </w:p>
    <w:p/>
    <w:p/>
    <w:p>
      <w:r>
        <w:br/>
        <w:t xml:space="preserve">新수학의 바이블 수학 2 (2018년 고2~3년용) - 새교육과정 최신 반영, 섬세한 개념 설명과 1+3 수준별 문제 구성 </w:t>
        <w:br/>
        <w:t xml:space="preserve">민경도, 이창희 (지은이) | 이투스북 | 2013년 11월17,000원 → 15,300원 (10%할인),  마일리지 850원 (5% 적립) (11) | 세일즈포인트 : 6,665 </w:t>
      </w:r>
    </w:p>
    <w:p>
      <w:r>
        <w:t xml:space="preserve">품절보관함  보관함마이리스트 </w:t>
        <w:br/>
      </w:r>
    </w:p>
    <w:p>
      <w:r>
        <w:t>3918.</w:t>
      </w:r>
    </w:p>
    <w:p/>
    <w:p/>
    <w:p>
      <w:r>
        <w:br/>
        <w:t xml:space="preserve">일등급 모의고사 기출문제집 고1 수학영역 - 2017년 수능대비, 고등학교 1학년용, 2014년 ㅣ 일등급 모의고사 기출문제집 2014년  </w:t>
        <w:br/>
        <w:t xml:space="preserve">라인교육 편집부 (엮은이) | 라인교육 | 2013년 11월8,000원 → 7,200원 (10%할인),  마일리지 400원 (5% 적립)세일즈포인트 : 58 </w:t>
      </w:r>
    </w:p>
    <w:p>
      <w:r>
        <w:t xml:space="preserve">절판보관함  보관함마이리스트 </w:t>
        <w:br/>
      </w:r>
    </w:p>
    <w:p>
      <w:r>
        <w:t>3919.</w:t>
      </w:r>
    </w:p>
    <w:p/>
    <w:p/>
    <w:p>
      <w:r>
        <w:br/>
        <w:t xml:space="preserve">단권화 수학영역 B형 기하와 벡터 - 2015년 고3용 ㅣ 고등 단권화 2015년  </w:t>
        <w:br/>
        <w:t xml:space="preserve">김경돈 (지은이) | 디딤돌 | 2013년 11월10,000원 → 9,000원 (10%할인),  마일리지 500원 (5% 적립)세일즈포인트 : 159 </w:t>
      </w:r>
    </w:p>
    <w:p>
      <w:r>
        <w:t xml:space="preserve">절판보관함  보관함마이리스트 </w:t>
        <w:br/>
      </w:r>
    </w:p>
    <w:p>
      <w:r>
        <w:t>3920.</w:t>
      </w:r>
    </w:p>
    <w:p/>
    <w:p/>
    <w:p>
      <w:r>
        <w:br/>
        <w:t xml:space="preserve">단권화 수학영역 B형 적분과 통계 - 2015년 고3용 ㅣ 고등 단권화 2015년  </w:t>
        <w:br/>
        <w:t xml:space="preserve">김경돈 (지은이) | 디딤돌 | 2013년 11월10,000원 → 9,000원 (10%할인),  마일리지 500원 (5% 적립)세일즈포인트 : 153 </w:t>
      </w:r>
    </w:p>
    <w:p>
      <w:r>
        <w:t xml:space="preserve">절판보관함  보관함마이리스트 </w:t>
        <w:br/>
      </w:r>
    </w:p>
    <w:p>
      <w:r>
        <w:t>3921.</w:t>
      </w:r>
    </w:p>
    <w:p/>
    <w:p/>
    <w:p>
      <w:r>
        <w:br/>
        <w:t xml:space="preserve">단권화 수학영역 A형 미적분과 통계 기본 - 2015년 고3용 ㅣ 고등 단권화 2015년  </w:t>
        <w:br/>
        <w:t xml:space="preserve">김경돈 (지은이) | 디딤돌 | 2013년 11월12,000원 → 10,800원 (10%할인),  마일리지 600원 (5% 적립)세일즈포인트 : 179 </w:t>
      </w:r>
    </w:p>
    <w:p>
      <w:r>
        <w:t xml:space="preserve">절판보관함  보관함마이리스트 </w:t>
        <w:br/>
      </w:r>
    </w:p>
    <w:p>
      <w:r>
        <w:t>3922.</w:t>
      </w:r>
    </w:p>
    <w:p/>
    <w:p/>
    <w:p>
      <w:r>
        <w:br/>
        <w:t xml:space="preserve">단권화 수학영역 B형 수학 2 - 2015년 고3용 ㅣ 고등 단권화 2015년  </w:t>
        <w:br/>
        <w:t xml:space="preserve">김경돈 (지은이) | 디딤돌 | 2013년 11월11,000원 → 9,900원 (10%할인),  마일리지 550원 (5% 적립)세일즈포인트 : 154 </w:t>
      </w:r>
    </w:p>
    <w:p>
      <w:r>
        <w:t xml:space="preserve">절판보관함  보관함마이리스트 </w:t>
        <w:br/>
      </w:r>
    </w:p>
    <w:p>
      <w:r>
        <w:t>3923.</w:t>
      </w:r>
    </w:p>
    <w:p/>
    <w:p/>
    <w:p>
      <w:r>
        <w:br/>
        <w:t xml:space="preserve">단권화 수학영역 A/B형 수학 1 - 2015년 고3용 ㅣ 고등 단권화 2015년  </w:t>
        <w:br/>
        <w:t xml:space="preserve">김경돈 (지은이) | 디딤돌 | 2013년 11월12,500원 → 11,250원 (10%할인),  마일리지 620원 (5% 적립) (2) | 세일즈포인트 : 361 </w:t>
      </w:r>
    </w:p>
    <w:p>
      <w:r>
        <w:t xml:space="preserve">절판보관함  보관함마이리스트 </w:t>
        <w:br/>
      </w:r>
    </w:p>
    <w:p>
      <w:r>
        <w:t>3924.</w:t>
      </w:r>
    </w:p>
    <w:p/>
    <w:p/>
    <w:p>
      <w:r>
        <w:br/>
        <w:t xml:space="preserve">씨뮬 전국연합 3년간 모의고사 고3 수학 A - EBS로 공부하고 씨뮬로 실전연습, 2014년 </w:t>
        <w:br/>
        <w:t xml:space="preserve">골드교육 편집부 (지은이) | 골드교육 | 2013년 11월12,000원 → 10,800원 (10%할인),  마일리지 600원 (5% 적립) (1) | 세일즈포인트 : 396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3925.</w:t>
      </w:r>
    </w:p>
    <w:p/>
    <w:p/>
    <w:p>
      <w:r>
        <w:br/>
        <w:t xml:space="preserve">씨뮬 전국연합 3년간 모의고사 고3 수학 B - EBS로 공부하고 씨뮬로 실전연습, 2014년 </w:t>
        <w:br/>
        <w:t xml:space="preserve">골드교육 편집부 (지은이) | 골드교육 | 2013년 11월12,000원 → 10,800원 (10%할인),  마일리지 600원 (5% 적립) (1) | 세일즈포인트 : 355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3926.</w:t>
      </w:r>
    </w:p>
    <w:p/>
    <w:p/>
    <w:p>
      <w:r>
        <w:br/>
        <w:t xml:space="preserve">단권화 수학영역 수학 B형 실전유형편 - 2015년 고3용 ㅣ 고등 단권화 2015년  </w:t>
        <w:br/>
        <w:t xml:space="preserve">임미선, 조정묵, 이종일, 김형정, 김경돈, 김용식, 조성오, 김창재, 정성윤, 전경수 (지은이) | 디딤돌 | 2013년 11월14,000원 → 12,600원 (10%할인),  마일리지 700원 (5% 적립)세일즈포인트 : 47 </w:t>
      </w:r>
    </w:p>
    <w:p>
      <w:r>
        <w:t xml:space="preserve">절판보관함  보관함마이리스트 </w:t>
        <w:br/>
      </w:r>
    </w:p>
    <w:p>
      <w:r>
        <w:t>3927.</w:t>
      </w:r>
    </w:p>
    <w:p/>
    <w:p/>
    <w:p>
      <w:r>
        <w:br/>
        <w:t xml:space="preserve">단권화 수학영역 수학 A형 실전유형편 - 2015년 고3용 ㅣ 고등 단권화 2015년  </w:t>
        <w:br/>
        <w:t xml:space="preserve">임미선, 조정묵, 이종일, 김형정, 김경돈, 김용식, 조성오, 김창재, 정성윤, 전경수 (지은이) | 디딤돌 | 2013년 11월12,000원 → 10,800원 (10%할인),  마일리지 600원 (5% 적립)세일즈포인트 : 64 </w:t>
      </w:r>
    </w:p>
    <w:p>
      <w:r>
        <w:t xml:space="preserve">절판보관함  보관함마이리스트 </w:t>
        <w:br/>
      </w:r>
    </w:p>
    <w:p>
      <w:r>
        <w:t>3928.</w:t>
      </w:r>
    </w:p>
    <w:p/>
    <w:p/>
    <w:p>
      <w:r>
        <w:br/>
        <w:t xml:space="preserve">[스테디셀러와 샐러드포크(대상도서 포함 국내도서 2만원 이상)]숨마쿰라우데 물리 1 (2019년 고3용) ㅣ 고등 숨마쿰라우데 (2017년)  </w:t>
        <w:br/>
        <w:t xml:space="preserve">이광복 (지은이) | 이룸이앤비 | 2013년 11월19,000원 → 17,100원 (10%할인),  마일리지 950원 (5% 적립) (2) | 세일즈포인트 : 1,298 </w:t>
      </w:r>
    </w:p>
    <w:p>
      <w:r>
        <w:t xml:space="preserve">품절보관함  보관함마이리스트 </w:t>
        <w:br/>
      </w:r>
    </w:p>
    <w:p>
      <w:r>
        <w:t>3929.</w:t>
      </w:r>
    </w:p>
    <w:p/>
    <w:p/>
    <w:p>
      <w:r>
        <w:br/>
        <w:t xml:space="preserve">대성 마이맥 수학영역 기하와 벡터 - 2015 대학수학능력시험 대비, 2014년 ㅣ 고등 대성 마이맥 2015년  </w:t>
        <w:br/>
        <w:t xml:space="preserve">대성학력개발연구소 편집부 (엮은이) | 대성학력개발연구소 | 2013년 11월12,000원 → 10,800원 (10%할인),  마일리지 600원 (5% 적립)세일즈포인트 : 172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3930.</w:t>
      </w:r>
    </w:p>
    <w:p/>
    <w:p/>
    <w:p>
      <w:r>
        <w:br/>
        <w:t xml:space="preserve">올필 3개년 모의고사 기출 모음집 고1 수학 지원자 전용 (8절) - 2017 수능대비, 2014년 ㅣ 올필 모의고사 기출 모음집 고1 - 2014년  </w:t>
        <w:br/>
        <w:t xml:space="preserve">시사대입수능뱅크 편집부 (엮은이) | 시사이그잼뱅크 | 2013년 11월10,000원 → 9,000원 (10%할인),  마일리지 500원 (5% 적립) </w:t>
      </w:r>
    </w:p>
    <w:p>
      <w:r>
        <w:t xml:space="preserve">품절보관함  보관함마이리스트 </w:t>
        <w:br/>
      </w:r>
    </w:p>
    <w:p>
      <w:r>
        <w:t>3931.</w:t>
      </w:r>
    </w:p>
    <w:p/>
    <w:p/>
    <w:p>
      <w:r>
        <w:br/>
        <w:t xml:space="preserve">수학 MVP 수학 1 (상) - 2014년 고1 새 교육과정 ㅣ 고등 수학 MVP 2014년  </w:t>
        <w:br/>
        <w:t xml:space="preserve">김성철 (지은이) | 스탠다드미디어 | 2013년 11월9,800원 → 8,820원 (10%할인),  마일리지 490원 (5% 적립)세일즈포인트 : 20 </w:t>
      </w:r>
    </w:p>
    <w:p>
      <w:r>
        <w:t xml:space="preserve">품절보관함  보관함마이리스트 </w:t>
        <w:br/>
      </w:r>
    </w:p>
    <w:p>
      <w:r>
        <w:t>3932.</w:t>
      </w:r>
    </w:p>
    <w:p/>
    <w:p/>
    <w:p>
      <w:r>
        <w:br/>
        <w:t xml:space="preserve">연개수문 수학 1 (2017년용) - 새 교육과정 반영 ㅣ 연개수문 수학 (2017년)  </w:t>
        <w:br/>
        <w:t xml:space="preserve">박중희 (지은이) | 꿈을담는틀(학습) | 2013년 11월12,000원 → 10,800원 (10%할인),  마일리지 600원 (5% 적립)세일즈포인트 : 570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3933.</w:t>
      </w:r>
    </w:p>
    <w:p/>
    <w:p/>
    <w:p>
      <w:r>
        <w:br/>
        <w:t xml:space="preserve">해법 多문항 1500 수학 1 (2016년용) - 2009 개정 교육과정 </w:t>
        <w:br/>
        <w:t xml:space="preserve">최용준 (지은이) | 천재교육 | 2013년 11월13,000원 → 11,700원 (10%할인),  마일리지 650원 (5% 적립) (4) | 세일즈포인트 : 499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3934.</w:t>
      </w:r>
    </w:p>
    <w:p/>
    <w:p/>
    <w:p>
      <w:r>
        <w:br/>
        <w:t xml:space="preserve">EBS 수능길잡이 수학 2 수학영역 B형 - 겨울방학특강, 2014년 ㅣ EBS 수능길잡이 2014년  </w:t>
        <w:br/>
        <w:t xml:space="preserve">EBS 교육방송 편집부 (엮은이) | 한국교육방송공사(EBS중고등) | 2013년 11월3,900원 → 3,700원 (6%할인),  마일리지 190원 (5% 적립) (2) | 세일즈포인트 : 517 </w:t>
      </w:r>
    </w:p>
    <w:p>
      <w:r>
        <w:t xml:space="preserve">품절보관함  보관함마이리스트 </w:t>
        <w:br/>
      </w:r>
    </w:p>
    <w:p>
      <w:r>
        <w:t>3935.</w:t>
      </w:r>
    </w:p>
    <w:p/>
    <w:p/>
    <w:p>
      <w:r>
        <w:br/>
        <w:t xml:space="preserve">EBS 수능길잡이 기하와 벡터 수학영역 B형 - 겨울방학특강, 2014년 ㅣ EBS 수능길잡이 2014년  </w:t>
        <w:br/>
        <w:t xml:space="preserve">EBS 교육방송 편집부 (엮은이) | 한국교육방송공사(EBS중고등) | 2013년 11월5,000원 → 4,750원 (5%할인),  마일리지 250원 (5% 적립) (2) | 세일즈포인트 : 391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3936.</w:t>
      </w:r>
    </w:p>
    <w:p/>
    <w:p/>
    <w:p>
      <w:r>
        <w:br/>
        <w:t xml:space="preserve">EBS 수능길잡이 수학 1 수학영역 (A/B형) - 겨울방학특강, 2014년 ㅣ EBS 수능길잡이 2014년  </w:t>
        <w:br/>
        <w:t xml:space="preserve">EBS 교육방송 편집부 (엮은이) | 한국교육방송공사(EBS중고등) | 2013년 11월5,200원 → 4,680원 (10%할인),  마일리지 50원 (1% 적립) (10) | 세일즈포인트 : 1,903 </w:t>
      </w:r>
    </w:p>
    <w:p>
      <w:r>
        <w:t xml:space="preserve">품절보관함  보관함마이리스트 </w:t>
        <w:br/>
      </w:r>
    </w:p>
    <w:p>
      <w:r>
        <w:t>3937.</w:t>
      </w:r>
    </w:p>
    <w:p/>
    <w:p/>
    <w:p>
      <w:r>
        <w:br/>
        <w:t xml:space="preserve">EBS 수능길잡이 적분과 통계 수학영역 B형 - 겨울방학특강, 2014년 ㅣ EBS 수능길잡이 2014년  </w:t>
        <w:br/>
        <w:t xml:space="preserve">EBS 교육방송 편집부 (엮은이) | 한국교육방송공사(EBS중고등) | 2013년 11월5,000원 → 4,750원 (5%할인),  마일리지 250원 (5% 적립) (1) | 세일즈포인트 : 418 </w:t>
      </w:r>
    </w:p>
    <w:p>
      <w:r>
        <w:t xml:space="preserve">품절보관함  보관함마이리스트 </w:t>
        <w:br/>
      </w:r>
    </w:p>
    <w:p>
      <w:r>
        <w:t>3938.</w:t>
      </w:r>
    </w:p>
    <w:p/>
    <w:p/>
    <w:p>
      <w:r>
        <w:br/>
        <w:t xml:space="preserve">EBS 수능길잡이 미적분과 통계기본 수학영역 A형 - 겨울방학특강, 2014년 ㅣ EBS 수능길잡이 2014년  </w:t>
        <w:br/>
        <w:t xml:space="preserve">EBS 교육방송 편집부 (엮은이) | 한국교육방송공사(EBS중고등) | 2013년 11월5,500원 → 5,220원 (6%할인),  마일리지 270원 (5% 적립) (3) | 세일즈포인트 : 802 </w:t>
      </w:r>
    </w:p>
    <w:p>
      <w:r>
        <w:t xml:space="preserve">품절보관함  보관함마이리스트 </w:t>
        <w:br/>
      </w:r>
    </w:p>
    <w:p>
      <w:r>
        <w:t>3939.</w:t>
      </w:r>
    </w:p>
    <w:p/>
    <w:p/>
    <w:p>
      <w:r>
        <w:br/>
        <w:t xml:space="preserve">단호박 수학 1 (2016년용) ㅣ 단호박 수학 (2016년)  </w:t>
        <w:br/>
        <w:t xml:space="preserve">송윤호, 신승호 (지은이) | 진학사(블랙박스) | 2013년 11월8,000원 → 7,200원 (10%할인),  마일리지 400원 (5% 적립)세일즈포인트 : 188 </w:t>
      </w:r>
    </w:p>
    <w:p>
      <w:r>
        <w:t xml:space="preserve">품절보관함  보관함마이리스트 </w:t>
        <w:br/>
      </w:r>
    </w:p>
    <w:p>
      <w:r>
        <w:t>3940.</w:t>
      </w:r>
    </w:p>
    <w:p/>
    <w:p/>
    <w:p>
      <w:r>
        <w:br/>
        <w:t xml:space="preserve">신사고 나, 수학 문제집 수학 1 - 2014년 고2 </w:t>
        <w:br/>
        <w:t xml:space="preserve">최수창 (지은이) | 좋은책신사고 | 2013년 10월11,000원 → 9,900원 (10%할인),  마일리지 550원 (5% 적립) (2) | 세일즈포인트 : 234 </w:t>
      </w:r>
    </w:p>
    <w:p>
      <w:r>
        <w:t xml:space="preserve">절판보관함  보관함마이리스트 </w:t>
        <w:br/>
      </w:r>
    </w:p>
    <w:p>
      <w:r>
        <w:t>3941.</w:t>
      </w:r>
    </w:p>
    <w:p/>
    <w:p/>
    <w:p>
      <w:r>
        <w:br/>
        <w:t xml:space="preserve">풍산자 확률과 통계 (2019년 고3용) - 2009 개정 교육과정 ㅣ 고등 풍산자 수학 (2019년)  </w:t>
        <w:br/>
        <w:t xml:space="preserve">임해호 (지은이) | 지학사(참고서) | 2013년 10월10,000원 → 9,000원 (10%할인),  마일리지 500원 (5% 적립) (4) | 세일즈포인트 : 2,839 </w:t>
      </w:r>
    </w:p>
    <w:p>
      <w:r>
        <w:t xml:space="preserve">품절보관함  보관함마이리스트 </w:t>
        <w:br/>
      </w:r>
    </w:p>
    <w:p>
      <w:r>
        <w:t>3942.</w:t>
      </w:r>
    </w:p>
    <w:p/>
    <w:p/>
    <w:p>
      <w:r>
        <w:br/>
        <w:t xml:space="preserve">메가스터디 일등공신 교과서 수학 1 - 2014년 ㅣ 고등 메가스터디 일등공신 교과서 2014년  </w:t>
        <w:br/>
        <w:t xml:space="preserve">이동흔, 이한주, 김호경, 강인우, 김종관 (지은이) | 메가스터디(참고서) | 2013년 10월12,000원 → 10,800원 (10%할인),  마일리지 600원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3943.</w:t>
      </w:r>
    </w:p>
    <w:p/>
    <w:p/>
    <w:p>
      <w:r>
        <w:br/>
        <w:t xml:space="preserve">이유있는 Choice 5개년 모의고사 기출모음집 수학영역 B 고3 - 2015 수능.내신 대비 ㅣ 고등 이유있는 Choice 시리즈 2014년  </w:t>
        <w:br/>
        <w:t xml:space="preserve">중앙입시교육연구원 편집부 (엮은이) | 중앙입시교육연구원 | 2013년 10월8,800원 → 7,920원 (10%할인),  마일리지 440원 (5% 적립)세일즈포인트 : 50 </w:t>
      </w:r>
    </w:p>
    <w:p>
      <w:r>
        <w:t xml:space="preserve">절판보관함  보관함마이리스트 </w:t>
        <w:br/>
      </w:r>
    </w:p>
    <w:p>
      <w:r>
        <w:t>3944.</w:t>
      </w:r>
    </w:p>
    <w:p/>
    <w:p/>
    <w:p>
      <w:r>
        <w:br/>
        <w:t xml:space="preserve">이유있는 Choice 5개년 모의고사 기출모음집 수학영역 A 고3 - 2015 수능.내신 대비 ㅣ 고등 이유있는 Choice 시리즈 2014년  </w:t>
        <w:br/>
        <w:t xml:space="preserve">중앙입시교육연구원 편집부 (엮은이) | 중앙입시교육연구원 | 2013년 10월8,800원 → 7,920원 (10%할인),  마일리지 440원 (5% 적립)세일즈포인트 : 57 </w:t>
      </w:r>
    </w:p>
    <w:p>
      <w:r>
        <w:t xml:space="preserve">품절보관함  보관함마이리스트 </w:t>
        <w:br/>
      </w:r>
    </w:p>
    <w:p>
      <w:r>
        <w:t>3945.</w:t>
      </w:r>
    </w:p>
    <w:p/>
    <w:p/>
    <w:p>
      <w:r>
        <w:br/>
        <w:t xml:space="preserve">앤디션 모의고사 기출문제집 고1 수학 - 2017년 수능대비 ㅣ 앤디션 모의고사 기출문제집 - 2014년  </w:t>
        <w:br/>
        <w:t xml:space="preserve">아이옥스 편집부 (엮은이) | 아이옥스 | 2013년 10월8,000원 → 7,200원 (10%할인),  마일리지 400원 (5% 적립)세일즈포인트 : 54 </w:t>
      </w:r>
    </w:p>
    <w:p>
      <w:r>
        <w:t xml:space="preserve">품절보관함  보관함마이리스트 </w:t>
        <w:br/>
      </w:r>
    </w:p>
    <w:p>
      <w:r>
        <w:t>3946.</w:t>
      </w:r>
    </w:p>
    <w:p/>
    <w:p/>
    <w:p>
      <w:r>
        <w:br/>
        <w:t xml:space="preserve">MAPL 마플 교과서 수학 1 (2017년용) - 새 교육과정 </w:t>
        <w:br/>
        <w:t xml:space="preserve">임정선 (지은이) | 희망에듀 | 2013년 10월20,000원 → 18,000원 (10%할인),  마일리지 1,000원 (5% 적립) (4) | 세일즈포인트 : 792 </w:t>
      </w:r>
    </w:p>
    <w:p>
      <w:r>
        <w:t xml:space="preserve">품절보관함  보관함마이리스트 </w:t>
        <w:br/>
      </w:r>
    </w:p>
    <w:p>
      <w:r>
        <w:t>3947.</w:t>
      </w:r>
    </w:p>
    <w:p/>
    <w:p/>
    <w:p>
      <w:r>
        <w:br/>
        <w:t xml:space="preserve">Gold Study 실전모의고사 문제집 수학 고3 A형 (8절) - 2015학년도 신수능.내신 대비 개정판, 2014년 ㅣ Gold Study 실전모의고사 문제집 - 2014년  </w:t>
        <w:br/>
        <w:t xml:space="preserve">골드스터디 편집부 (엮은이) | 골드스터디 | 2013년 10월13,000원 → 11,700원 (10%할인),  마일리지 650원 (5% 적립)세일즈포인트 : 24 </w:t>
      </w:r>
    </w:p>
    <w:p>
      <w:r>
        <w:t xml:space="preserve">절판보관함  보관함마이리스트 </w:t>
        <w:br/>
      </w:r>
    </w:p>
    <w:p>
      <w:r>
        <w:t>3948.</w:t>
      </w:r>
    </w:p>
    <w:p/>
    <w:p/>
    <w:p>
      <w:r>
        <w:br/>
        <w:t xml:space="preserve">Gold Study 실전모의고사 문제집 수학 고2 A형 (8절) - 2015학년도 신수능.내신 대비 개정판, 2014년 ㅣ Gold Study 실전모의고사 문제집 - 2014년  </w:t>
        <w:br/>
        <w:t xml:space="preserve">골드스터디 편집부 (엮은이) | 골드스터디 | 2013년 10월13,000원 → 11,700원 (10%할인),  마일리지 650원 (5% 적립)세일즈포인트 : 14 </w:t>
      </w:r>
    </w:p>
    <w:p>
      <w:r>
        <w:t xml:space="preserve">절판보관함  보관함마이리스트 </w:t>
        <w:br/>
      </w:r>
    </w:p>
    <w:p>
      <w:r>
        <w:t>3949.</w:t>
      </w:r>
    </w:p>
    <w:p/>
    <w:p/>
    <w:p>
      <w:r>
        <w:br/>
        <w:t xml:space="preserve">Gold Study 실전모의고사 문제집 수학 고3 B형 (8절) - 2015학년도 신수능.내신 대비 개정판, 2014년 ㅣ Gold Study 실전모의고사 문제집 - 2014년  </w:t>
        <w:br/>
        <w:t xml:space="preserve">골드스터디 편집부 (엮은이) | 골드스터디 | 2013년 10월13,000원 → 11,700원 (10%할인),  마일리지 650원 (5% 적립)세일즈포인트 : 25 </w:t>
      </w:r>
    </w:p>
    <w:p>
      <w:r>
        <w:t xml:space="preserve">품절보관함  보관함마이리스트 </w:t>
        <w:br/>
      </w:r>
    </w:p>
    <w:p>
      <w:r>
        <w:t>3950.</w:t>
      </w:r>
    </w:p>
    <w:p/>
    <w:p/>
    <w:p>
      <w:r>
        <w:br/>
        <w:t xml:space="preserve">Gold Study 실전모의고사 문제집 수학 고2 B형 (8절) - 2015학년도 신수능.내신 대비 개정판, 2014년 ㅣ Gold Study 실전모의고사 문제집 - 2014년  </w:t>
        <w:br/>
        <w:t xml:space="preserve">골드스터디 편집부 (엮은이) | 골드스터디 | 2013년 10월13,000원 → 11,700원 (10%할인),  마일리지 650원 (5% 적립) (1) | 세일즈포인트 : 17 </w:t>
      </w:r>
    </w:p>
    <w:p>
      <w:r>
        <w:t xml:space="preserve">품절보관함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Gold Study 실전모의고사 문제집 수학 고1 (8절) - 2015학년도 신수능.내신 대비 개정판, 2014년 ㅣ Gold Study 실전모의고사 문제집 - 2014년  </w:t>
        <w:br/>
        <w:t xml:space="preserve">골드스터디 편집부 (엮은이) | 골드스터디 | 2013년 10월13,000원 → 11,700원 (10%할인),  마일리지 650원 (5% 적립)세일즈포인트 : 23 </w:t>
      </w:r>
    </w:p>
    <w:p>
      <w:r>
        <w:t xml:space="preserve">품절보관함  보관함마이리스트 </w:t>
        <w:br/>
      </w:r>
    </w:p>
    <w:p>
      <w:r>
        <w:t>3952.</w:t>
      </w:r>
    </w:p>
    <w:p/>
    <w:p/>
    <w:p>
      <w:r>
        <w:br/>
        <w:t xml:space="preserve">수능 돌직구 모의고사 기출모음집 고1 수학 (8절) - 2014년 ㅣ 수능 돌직구 모의고사 시리즈 2014년  </w:t>
        <w:br/>
        <w:t xml:space="preserve">영재교육방송 편집부 (엮은이) | 영재교육방송 | 2013년 10월10,000원 → 9,000원 (10%할인),  마일리지 500원 (5% 적립)세일즈포인트 : 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3953.</w:t>
      </w:r>
    </w:p>
    <w:p/>
    <w:p/>
    <w:p>
      <w:r>
        <w:br/>
        <w:t xml:space="preserve">이유있는 Choice 5개년 모의고사 기출모음집 수학영역 B 고2 - 2016 수능.내신 대비 ㅣ 고등 이유있는 Choice 시리즈 2014년  </w:t>
        <w:br/>
        <w:t xml:space="preserve">중앙입시교육연구원 편집부 (엮은이) | 중앙입시교육연구원 | 2013년 10월8,800원 → 7,920원 (10%할인),  마일리지 440원 (5% 적립) (1) | 세일즈포인트 : 86 </w:t>
      </w:r>
    </w:p>
    <w:p>
      <w:r>
        <w:t xml:space="preserve">절판보관함  보관함마이리스트 </w:t>
        <w:br/>
      </w:r>
    </w:p>
    <w:p>
      <w:r>
        <w:t>3954.</w:t>
      </w:r>
    </w:p>
    <w:p/>
    <w:p/>
    <w:p>
      <w:r>
        <w:br/>
        <w:t xml:space="preserve">이유있는 Choice 5개년 모의고사 기출모음집 수학영역 A 고2 - 2016 수능.내신 대비 ㅣ 고등 이유있는 Choice 시리즈 2014년  </w:t>
        <w:br/>
        <w:t xml:space="preserve">중앙입시교육연구원 편집부 (엮은이) | 중앙입시교육연구원 | 2013년 10월8,800원 → 7,920원 (10%할인),  마일리지 440원 (5% 적립) (1) | 세일즈포인트 : 87 </w:t>
      </w:r>
    </w:p>
    <w:p>
      <w:r>
        <w:t xml:space="preserve">절판보관함  보관함마이리스트 </w:t>
        <w:br/>
      </w:r>
    </w:p>
    <w:p>
      <w:r>
        <w:t>3955.</w:t>
      </w:r>
    </w:p>
    <w:p/>
    <w:p/>
    <w:p>
      <w:r>
        <w:br/>
        <w:t xml:space="preserve">K수학 기하와 벡터 기본 - 2014년 </w:t>
        <w:br/>
        <w:t xml:space="preserve">김훈, 옹호정, 송철종, 김해성 (지은이) | 혜윰미디어 | 2013년 10월17,000원 → 15,300원 (10%할인),  마일리지 850원 (5% 적립)세일즈포인트 : 19 </w:t>
      </w:r>
    </w:p>
    <w:p>
      <w:r>
        <w:t xml:space="preserve">품절보관함  보관함마이리스트 </w:t>
        <w:br/>
      </w:r>
    </w:p>
    <w:p>
      <w:r>
        <w:t>3956.</w:t>
      </w:r>
    </w:p>
    <w:p/>
    <w:p/>
    <w:p>
      <w:r>
        <w:br/>
        <w:t xml:space="preserve">K수학 적분과 통계 기본 - 2014년 </w:t>
        <w:br/>
        <w:t xml:space="preserve">김훈, 옹호정, 송철종, 김해성 (지은이) | 혜윰미디어 | 2013년 10월17,000원 → 15,300원 (10%할인),  마일리지 850원 (5% 적립)세일즈포인트 : 14 </w:t>
      </w:r>
    </w:p>
    <w:p>
      <w:r>
        <w:t xml:space="preserve">품절보관함  보관함마이리스트 </w:t>
        <w:br/>
      </w:r>
    </w:p>
    <w:p>
      <w:r>
        <w:t>3957.</w:t>
      </w:r>
    </w:p>
    <w:p/>
    <w:p/>
    <w:p>
      <w:r>
        <w:br/>
        <w:t xml:space="preserve">개념원리 단기완성 와투와 수학 2 (2019년 고3용) - 2009 개정 교육과정 ㅣ 고등 개념원리 (2009 개정 교육과정)  </w:t>
        <w:br/>
        <w:t xml:space="preserve">이홍섭 (지은이) | 개념원리수학연구소 | 2013년 10월9,500원 → 8,550원 (10%할인),  마일리지 470원 (5% 적립) (1) | 세일즈포인트 : 1,022 </w:t>
      </w:r>
    </w:p>
    <w:p>
      <w:r>
        <w:t xml:space="preserve">품절보관함  보관함마이리스트 </w:t>
        <w:br/>
      </w:r>
    </w:p>
    <w:p>
      <w:r>
        <w:t>3958.</w:t>
      </w:r>
    </w:p>
    <w:p/>
    <w:p/>
    <w:p>
      <w:r>
        <w:br/>
        <w:t xml:space="preserve">신사고 우공비 고등 수학 1 (2014년 고1용) - 실전형 개념 기본서, 2014년 ㅣ 우공비 고등 시리즈 2014년  </w:t>
        <w:br/>
        <w:t xml:space="preserve">최수창, 홍범준, 차순규, 박승렬, 신사고수학콘텐츠연구회 (지은이) | 좋은책신사고 | 2013년 10월15,000원 → 13,500원 (10%할인),  마일리지 750원 (5% 적립) (1) | 세일즈포인트 : 239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3959.</w:t>
      </w:r>
    </w:p>
    <w:p/>
    <w:p/>
    <w:p>
      <w:r>
        <w:br/>
        <w:t xml:space="preserve">Standard Mathematics 수학 1 - 2014년 ㅣ Standard Mathematics 수학 2014년  </w:t>
        <w:br/>
        <w:t xml:space="preserve">송대섭 (지은이) | 대훈(참고서) | 2013년 10월15,000원 → 13,500원 (10%할인),  마일리지 750원 (5% 적립)세일즈포인트 : 22 </w:t>
      </w:r>
    </w:p>
    <w:p>
      <w:r>
        <w:t xml:space="preserve">품절보관함  보관함마이리스트 </w:t>
        <w:br/>
      </w:r>
    </w:p>
    <w:p>
      <w:r>
        <w:t>3960.</w:t>
      </w:r>
    </w:p>
    <w:p/>
    <w:p/>
    <w:p>
      <w:r>
        <w:br/>
        <w:t xml:space="preserve">K수학 고등수학 (하) 기본 - 2014년 </w:t>
        <w:br/>
        <w:t xml:space="preserve">김훈, 옹호정, 송철종, 김해성 (지은이) | 혜윰미디어 | 2013년 10월17,000원 → 15,300원 (10%할인),  마일리지 850원 (5% 적립)세일즈포인트 : 12 </w:t>
      </w:r>
    </w:p>
    <w:p>
      <w:r>
        <w:t xml:space="preserve">품절보관함  보관함마이리스트 </w:t>
        <w:br/>
      </w:r>
    </w:p>
    <w:p>
      <w:r>
        <w:t>3961.</w:t>
      </w:r>
    </w:p>
    <w:p/>
    <w:p/>
    <w:p>
      <w:r>
        <w:br/>
        <w:t xml:space="preserve">K수학 수학 2 확장 - 2014년 </w:t>
        <w:br/>
        <w:t xml:space="preserve">김훈, 옹호정, 송철종, 김해성 (지은이) | 혜윰미디어 | 2013년 10월11,000원 → 9,900원 (10%할인),  마일리지 550원 (5% 적립)세일즈포인트 : 13 </w:t>
      </w:r>
    </w:p>
    <w:p>
      <w:r>
        <w:t xml:space="preserve">품절보관함  보관함마이리스트 </w:t>
        <w:br/>
      </w:r>
    </w:p>
    <w:p>
      <w:r>
        <w:t>3962.</w:t>
      </w:r>
    </w:p>
    <w:p/>
    <w:p/>
    <w:p>
      <w:r>
        <w:br/>
        <w:t xml:space="preserve">일등급 수학 수학 1 (2019년 고3용) - 2009 개정 교육과정 ㅣ 고등 일등급 수학 (2019년)  </w:t>
        <w:br/>
        <w:t xml:space="preserve">이종석 (지은이) | 수경출판사(학습) | 2013년 10월12,000원 → 10,800원 (10%할인),  마일리지 600원 (5% 적립) (7) | 세일즈포인트 : 2,118 </w:t>
      </w:r>
    </w:p>
    <w:p>
      <w:r>
        <w:t xml:space="preserve">품절보관함  보관함마이리스트 </w:t>
        <w:br/>
      </w:r>
    </w:p>
    <w:p>
      <w:r>
        <w:t>3963.</w:t>
      </w:r>
    </w:p>
    <w:p/>
    <w:p/>
    <w:p>
      <w:r>
        <w:br/>
        <w:t xml:space="preserve">앤디션 모의고사 기출문제집 고3 수학 B - 2015년 수능 대비 ㅣ 앤디션 모의고사 기출문제집 - 2014년  </w:t>
        <w:br/>
        <w:t xml:space="preserve">아이옥스 편집부 (엮은이) | 아이옥스 | 2013년 10월9,000원 → 8,100원 (10%할인),  마일리지 450원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3964.</w:t>
      </w:r>
    </w:p>
    <w:p/>
    <w:p/>
    <w:p>
      <w:r>
        <w:br/>
        <w:t xml:space="preserve">앤디션 모의고사 기출문제집 고3 수학 A - 2015년 수능 대비 ㅣ 앤디션 모의고사 기출문제집 - 2014년  </w:t>
        <w:br/>
        <w:t xml:space="preserve">아이옥스 편집부 (엮은이) | 아이옥스 | 2013년 10월8,000원 → 7,200원 (10%할인),  마일리지 400원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3965.</w:t>
      </w:r>
    </w:p>
    <w:p/>
    <w:p/>
    <w:p>
      <w:r>
        <w:br/>
        <w:t xml:space="preserve">공부엔진 내플수 수학영역 수학 1 - 내신 + 수능 기초를 한 번에!, 2015 수능 대비, 2014년 ㅣ 공부엔진 내플수 2014년  </w:t>
        <w:br/>
        <w:t xml:space="preserve">공부엔진 수학학습전략과 연구원, 이지훈, 다비오, 김희정 (지은이) | 비상교육 | 2013년 10월15,000원 → 13,500원 (10%할인),  마일리지 750원 (5% 적립)세일즈포인트 : 14 </w:t>
      </w:r>
    </w:p>
    <w:p>
      <w:r>
        <w:t xml:space="preserve">품절보관함  보관함마이리스트 </w:t>
        <w:br/>
      </w:r>
    </w:p>
    <w:p>
      <w:r>
        <w:t>3966.</w:t>
      </w:r>
    </w:p>
    <w:p/>
    <w:p/>
    <w:p>
      <w:r>
        <w:br/>
        <w:t xml:space="preserve">개념원리 단기완성 와투와 수학 1 (2019년 고3용) - 2009 개정 교육과정 ㅣ 고등 개념원리 (2009 개정 교육과정)  </w:t>
        <w:br/>
        <w:t xml:space="preserve">이홍섭 (지은이) | 개념원리수학연구소 | 2013년 10월10,000원 → 9,000원 (10%할인),  마일리지 500원 (5% 적립) (4) | 세일즈포인트 : 927 </w:t>
      </w:r>
    </w:p>
    <w:p>
      <w:r>
        <w:t xml:space="preserve">품절보관함  보관함마이리스트 </w:t>
        <w:br/>
      </w:r>
    </w:p>
    <w:p>
      <w:r>
        <w:t>3967.</w:t>
      </w:r>
    </w:p>
    <w:p/>
    <w:p/>
    <w:p>
      <w:r>
        <w:br/>
        <w:t xml:space="preserve">플라이 3개년 모의고사 모음집 고2 수학영역 B형 - 중간.기말고사 대비, 2016 수능 대비 ㅣ 플라이 수능기출 3개년 모의고사 모음집 - 2016년 수능 대비  </w:t>
        <w:br/>
        <w:t xml:space="preserve">플라이북 편집부 (엮은이) | 플라이북 | 2013년 10월8,000원 → 7,200원 (10%할인),  마일리지 400원 (5% 적립)세일즈포인트 : 35 </w:t>
      </w:r>
    </w:p>
    <w:p>
      <w:r>
        <w:t xml:space="preserve">절판보관함  보관함마이리스트 </w:t>
        <w:br/>
      </w:r>
    </w:p>
    <w:p>
      <w:r>
        <w:t>3968.</w:t>
      </w:r>
    </w:p>
    <w:p/>
    <w:p/>
    <w:p>
      <w:r>
        <w:br/>
        <w:t xml:space="preserve">플라이 3개년 모의고사 모음집 고2 수학영역 A형 - 중간.기말고사 대비, 2016 수능 대비 ㅣ 플라이 수능기출 3개년 모의고사 모음집 - 2016년 수능 대비  </w:t>
        <w:br/>
        <w:t xml:space="preserve">플라이북 편집부 (엮은이) | 플라이북 | 2013년 10월8,000원 → 7,200원 (10%할인),  마일리지 400원 (5% 적립)세일즈포인트 : 44 </w:t>
      </w:r>
    </w:p>
    <w:p>
      <w:r>
        <w:t xml:space="preserve">절판보관함  보관함마이리스트 </w:t>
        <w:br/>
      </w:r>
    </w:p>
    <w:p>
      <w:r>
        <w:t>3969.</w:t>
      </w:r>
    </w:p>
    <w:p/>
    <w:p/>
    <w:p>
      <w:r>
        <w:br/>
        <w:t xml:space="preserve">닥듄공 천기누설 봉투모의고사 수학영역 B형 3회분 - 2013년 출시 EBS 수능특강, 수능완성 100% 연계변형, 2014년 ㅣ 닥듄공 시리즈 2014년  </w:t>
        <w:br/>
        <w:t xml:space="preserve">정현경 (지은이) | 수포자북스 | 2013년 10월7,000원 → 6,300원 (10%할인),  마일리지 350원 (5% 적립)세일즈포인트 : 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3970.</w:t>
      </w:r>
    </w:p>
    <w:p/>
    <w:p/>
    <w:p>
      <w:r>
        <w:br/>
        <w:t xml:space="preserve">닥듄공 천기누설 봉투모의고사 수학영역 A형 3회분 - 2013년 출시 EBS 수능특강, 수능완성 100% 연계변형, 2014년 ㅣ 닥듄공 시리즈 2014년  </w:t>
        <w:br/>
        <w:t xml:space="preserve">정현경 (지은이) | 수포자북스 | 2013년 10월7,000원 → 6,300원 (10%할인),  마일리지 350원 (5% 적립)세일즈포인트 : 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3971.</w:t>
      </w:r>
    </w:p>
    <w:p/>
    <w:p/>
    <w:p>
      <w:r>
        <w:br/>
        <w:t xml:space="preserve">신사고 우공비 수학 1 - 2015년 고3용 ㅣ 우공비 고등 시리즈 2014년  </w:t>
        <w:br/>
        <w:t xml:space="preserve">차순규 (지은이) | 좋은책신사고 | 2013년 10월15,500원 → 13,950원 (10%할인),  마일리지 770원 (5% 적립) (2) | 세일즈포인트 : 169 </w:t>
      </w:r>
    </w:p>
    <w:p>
      <w:r>
        <w:t xml:space="preserve">품절보관함  보관함마이리스트 </w:t>
        <w:br/>
      </w:r>
    </w:p>
    <w:p>
      <w:r>
        <w:t>3972.</w:t>
      </w:r>
    </w:p>
    <w:p/>
    <w:p/>
    <w:p>
      <w:r>
        <w:br/>
        <w:t xml:space="preserve">해법 수준별 실력 마스터 수학 1 (2017년용) - 2009 개정 교육과정 </w:t>
        <w:br/>
        <w:t xml:space="preserve">최용준, 조정묵, 김경돈, 김영환, 권유경, 해법수학연구회 (지은이) | 천재교육 | 2013년 10월9,500원 → 8,550원 (10%할인),  마일리지 470원 (5% 적립) (2) | 세일즈포인트 : 274 </w:t>
      </w:r>
    </w:p>
    <w:p>
      <w:r>
        <w:t xml:space="preserve">절판보관함  보관함마이리스트 </w:t>
        <w:br/>
      </w:r>
    </w:p>
    <w:p>
      <w:r>
        <w:t>3973.</w:t>
      </w:r>
    </w:p>
    <w:p/>
    <w:p/>
    <w:p>
      <w:r>
        <w:br/>
        <w:t xml:space="preserve">해법 수준별 기본 마스터 수학 1 (2017년용) - 2009 개정 교육과정 </w:t>
        <w:br/>
        <w:t xml:space="preserve">최용준 (지은이) | 천재교육 | 2013년 10월9,500원 → 8,550원 (10%할인),  마일리지 470원 (5% 적립) (2) | 세일즈포인트 : 555 </w:t>
      </w:r>
    </w:p>
    <w:p>
      <w:r>
        <w:t xml:space="preserve">절판보관함  보관함마이리스트 </w:t>
        <w:br/>
      </w:r>
    </w:p>
    <w:p>
      <w:r>
        <w:t>3974.</w:t>
      </w:r>
    </w:p>
    <w:p/>
    <w:p/>
    <w:p>
      <w:r>
        <w:br/>
        <w:t xml:space="preserve">더블클릭 수학 1 - 2009 개정 교육과정, 2015년용 ㅣ 고등 더블클릭 수학 2015년  </w:t>
        <w:br/>
        <w:t xml:space="preserve">해법수학연구회, 김형정, 이문호, 김형균, 최용준, 이성기, 신상애, 고건영 (지은이) | 천재교육 | 2013년 10월9,500원 → 8,550원 (10%할인),  마일리지 470원 (5% 적립) (4) | 세일즈포인트 : 164 </w:t>
      </w:r>
    </w:p>
    <w:p>
      <w:r>
        <w:t xml:space="preserve">절판보관함  보관함마이리스트 </w:t>
        <w:br/>
      </w:r>
    </w:p>
    <w:p>
      <w:r>
        <w:t>3975.</w:t>
      </w:r>
    </w:p>
    <w:p/>
    <w:p/>
    <w:p>
      <w:r>
        <w:br/>
        <w:t xml:space="preserve">이유있는 Choice 5개년 모의고사 기출모음집 수학영역 고1 - 2017 수능.내신 대비 ㅣ 고등 이유있는 Choice 시리즈 2014년  </w:t>
        <w:br/>
        <w:t xml:space="preserve">중앙입시교육연구원 편집부 (엮은이) | 중앙입시교육연구원 | 2013년 10월8,800원 → 7,920원 (10%할인),  마일리지 440원 (5% 적립)세일즈포인트 : 112 </w:t>
      </w:r>
    </w:p>
    <w:p>
      <w:r>
        <w:t xml:space="preserve">절판보관함  보관함마이리스트 </w:t>
        <w:br/>
      </w:r>
    </w:p>
    <w:p>
      <w:r>
        <w:t>3976.</w:t>
      </w:r>
    </w:p>
    <w:p/>
    <w:p/>
    <w:p>
      <w:r>
        <w:br/>
        <w:t xml:space="preserve">개념 + 유형 수학 1 (2018년 고2~3년용) - 2009 개정 교육과정 </w:t>
        <w:br/>
        <w:t xml:space="preserve">윤종구, 이종태 (지은이) | 비상교육 | 2013년 10월17,000원 → 15,300원 (10%할인),  마일리지 850원 (5% 적립) (6) | 세일즈포인트 : 3,786 </w:t>
      </w:r>
    </w:p>
    <w:p>
      <w:r>
        <w:t xml:space="preserve">품절보관함  보관함마이리스트 </w:t>
        <w:br/>
      </w:r>
    </w:p>
    <w:p>
      <w:r>
        <w:t>3977.</w:t>
      </w:r>
    </w:p>
    <w:p/>
    <w:p/>
    <w:p>
      <w:r>
        <w:br/>
        <w:t xml:space="preserve">스토리텔링 수학 112 : 우연적인 사건이나 불확실한 것들을 수치로 나타내는 확률 - 수학이란 이름을 쓰고 이야기로 읽는다, 고등과정 ㅣ 라이프매스디자인 북 시리즈 Life Math Design Book Series  </w:t>
        <w:br/>
        <w:t xml:space="preserve">안재찬 (지은이) | (주)수와이야기 | 2013년 9월20,000원 → 18,000원 (10%할인),  마일리지 1,000원 (5% 적립)세일즈포인트 : 25 </w:t>
      </w:r>
    </w:p>
    <w:p>
      <w:r>
        <w:t xml:space="preserve">절판보관함  보관함마이리스트 </w:t>
        <w:br/>
      </w:r>
    </w:p>
    <w:p>
      <w:r>
        <w:t>3978.</w:t>
      </w:r>
    </w:p>
    <w:p/>
    <w:p/>
    <w:p>
      <w:r>
        <w:br/>
        <w:t xml:space="preserve">스토리텔링 수학 122 : 보이지 않는 힘과 법칙의 세계를 대수적으로 해석하는 방법 벡터 - 수학이란 이름을 쓰고 이야기로 읽는다, 고등과정 ㅣ 라이프매스디자인 북 시리즈 Life Math Design Book Series  </w:t>
        <w:br/>
        <w:t xml:space="preserve">안재찬 (지은이) | (주)수와이야기 | 2013년 9월20,000원 → 18,000원 (10%할인),  마일리지 1,000원 (5% 적립)세일즈포인트 : 26 </w:t>
      </w:r>
    </w:p>
    <w:p>
      <w:r>
        <w:t xml:space="preserve">절판보관함  보관함마이리스트 </w:t>
        <w:br/>
      </w:r>
    </w:p>
    <w:p>
      <w:r>
        <w:t>3979.</w:t>
      </w:r>
    </w:p>
    <w:p/>
    <w:p/>
    <w:p>
      <w:r>
        <w:br/>
        <w:t xml:space="preserve">스토리텔링 수학 102 : 수학이라는 새로운 이름의 주춧돌 판단력을 기르는 명제 - 수학이란 이름을 쓰고 이야기로 읽는다, 고등과정 ㅣ 라이프매스디자인 북 시리즈 Life Math Design Book Series  </w:t>
        <w:br/>
        <w:t xml:space="preserve">안재찬 (지은이) | (주)수와이야기 | 2013년 9월20,000원 → 18,000원 (10%할인),  마일리지 1,000원 (5% 적립)세일즈포인트 : 22 </w:t>
      </w:r>
    </w:p>
    <w:p>
      <w:r>
        <w:t xml:space="preserve">절판보관함  보관함마이리스트 </w:t>
        <w:br/>
      </w:r>
    </w:p>
    <w:p>
      <w:r>
        <w:t>3980.</w:t>
      </w:r>
    </w:p>
    <w:p/>
    <w:p/>
    <w:p>
      <w:r>
        <w:br/>
        <w:t xml:space="preserve">스토리텔링 수학 121 : 수학을 위대하게 만든 속도의 개념과 이차곡선의 세계 - 수학이란 이름을 쓰고 이야기로 읽는다, 고등과정 ㅣ 라이프매스디자인 북 시리즈 Life Math Design Book Series  </w:t>
        <w:br/>
        <w:t xml:space="preserve">안재찬 (지은이) | (주)수와이야기 | 2013년 9월20,000원 → 18,000원 (10%할인),  마일리지 1,000원 (5% 적립)세일즈포인트 : 37 </w:t>
      </w:r>
    </w:p>
    <w:p>
      <w:r>
        <w:t xml:space="preserve">절판보관함  보관함마이리스트 </w:t>
        <w:br/>
      </w:r>
    </w:p>
    <w:p>
      <w:r>
        <w:t>3981.</w:t>
      </w:r>
    </w:p>
    <w:p/>
    <w:p/>
    <w:p>
      <w:r>
        <w:br/>
        <w:t xml:space="preserve">스토리텔링 수학 111 : 희소성의 원칙과 효용을 추구하는 선택의 문제 - 수학이란 이름을 쓰고 이야기로 읽는다, 고등과정 ㅣ 라이프매스디자인 북 시리즈 Life Math Design Book Series  </w:t>
        <w:br/>
        <w:t xml:space="preserve">안재찬 (지은이) | (주)수와이야기 | 2013년 9월20,000원 → 18,000원 (10%할인),  마일리지 1,000원 (5% 적립)세일즈포인트 : 23 </w:t>
      </w:r>
    </w:p>
    <w:p>
      <w:r>
        <w:t xml:space="preserve">절판보관함  보관함마이리스트 </w:t>
        <w:br/>
      </w:r>
    </w:p>
    <w:p>
      <w:r>
        <w:t>3982.</w:t>
      </w:r>
    </w:p>
    <w:p/>
    <w:p/>
    <w:p>
      <w:r>
        <w:br/>
        <w:t xml:space="preserve">531 프로젝트 미적분과 통계 기본 : 1등급 다지기 - 2014년 </w:t>
        <w:br/>
        <w:t xml:space="preserve">박정숙, 이투스 수학기획팀, 방혜정, 신승호 (지은이) | 이투스북 | 2013년 9월9,000원 → 8,100원 (10%할인),  마일리지 450원 (5% 적립)세일즈포인트 : 35 </w:t>
      </w:r>
    </w:p>
    <w:p>
      <w:r>
        <w:t xml:space="preserve">품절보관함  보관함마이리스트 </w:t>
        <w:br/>
      </w:r>
    </w:p>
    <w:p>
      <w:r>
        <w:t>3983.</w:t>
      </w:r>
    </w:p>
    <w:p/>
    <w:p/>
    <w:p>
      <w:r>
        <w:br/>
        <w:t xml:space="preserve">531 프로젝트 미적분과 통계 기본 : 1등급 만들기 - 2014년 </w:t>
        <w:br/>
        <w:t xml:space="preserve">박정숙, 이투스 수학기획팀, 방혜정, 신승호 (지은이) | 이투스북 | 2013년 9월9,000원 → 8,100원 (10%할인),  마일리지 450원 (5% 적립)세일즈포인트 : 77 </w:t>
      </w:r>
    </w:p>
    <w:p>
      <w:r>
        <w:t xml:space="preserve">품절보관함  보관함마이리스트 </w:t>
        <w:br/>
      </w:r>
    </w:p>
    <w:p>
      <w:r>
        <w:t>3984.</w:t>
      </w:r>
    </w:p>
    <w:p/>
    <w:p/>
    <w:p>
      <w:r>
        <w:br/>
        <w:t xml:space="preserve">531 프로젝트 미적분과 통계 기본 : 3등급 만들기 - 2014년 </w:t>
        <w:br/>
        <w:t xml:space="preserve">박정숙, 이투스 수학기획팀, 방혜정, 신승호 (지은이) | 이투스북 | 2013년 9월9,000원 → 8,100원 (10%할인),  마일리지 450원 (5% 적립)세일즈포인트 : 156 </w:t>
      </w:r>
    </w:p>
    <w:p>
      <w:r>
        <w:t xml:space="preserve">품절보관함  보관함마이리스트 </w:t>
        <w:br/>
      </w:r>
    </w:p>
    <w:p>
      <w:r>
        <w:t>3985.</w:t>
      </w:r>
    </w:p>
    <w:p/>
    <w:p/>
    <w:p>
      <w:r>
        <w:br/>
        <w:t xml:space="preserve">수학의 원리 수학 1 - 2014년 새교육과정 ㅣ 대성학력개발연구소 수학의 원리 2014년  </w:t>
        <w:br/>
        <w:t xml:space="preserve">한석만 (지은이) | 대성학력개발연구소 | 2013년 9월16,000원 → 14,400원 (10%할인),  마일리지 800원 (5% 적립)세일즈포인트 : 398 </w:t>
      </w:r>
    </w:p>
    <w:p>
      <w:r>
        <w:t xml:space="preserve">절판보관함  보관함마이리스트 </w:t>
        <w:br/>
      </w:r>
    </w:p>
    <w:p>
      <w:r>
        <w:t>3986.</w:t>
      </w:r>
    </w:p>
    <w:p/>
    <w:p/>
    <w:p>
      <w:r>
        <w:br/>
        <w:t xml:space="preserve">실력 수학의 정석 수학 1 (2017년용) - 새교육과정 ㅣ 수학의 정석 (2017년)  </w:t>
        <w:br/>
        <w:t xml:space="preserve">홍성대 (지은이) | 성지출판 | 2013년 9월17,500원 → 15,750원 (10%할인),  마일리지 870원 (5% 적립) (10) | 세일즈포인트 : 4,791 </w:t>
      </w:r>
    </w:p>
    <w:p>
      <w:r>
        <w:t xml:space="preserve">품절보관함  보관함마이리스트 </w:t>
        <w:br/>
      </w:r>
    </w:p>
    <w:p>
      <w:r>
        <w:t>3987.</w:t>
      </w:r>
    </w:p>
    <w:p/>
    <w:p/>
    <w:p>
      <w:r>
        <w:br/>
        <w:t xml:space="preserve">개념원리 수학 2 (2018년 고2~3년용) - 2009 개정 교육과정 </w:t>
        <w:br/>
        <w:t xml:space="preserve">이홍섭 (지은이) | 개념원리수학연구소 | 2013년 9월15,000원 → 13,500원 (10%할인),  마일리지 750원 (5% 적립) (37) | 세일즈포인트 : 18,039 </w:t>
      </w:r>
    </w:p>
    <w:p>
      <w:r>
        <w:t xml:space="preserve">품절보관함  보관함마이리스트 </w:t>
        <w:br/>
      </w:r>
    </w:p>
    <w:p>
      <w:r>
        <w:t>3988.</w:t>
      </w:r>
    </w:p>
    <w:p/>
    <w:p/>
    <w:p>
      <w:r>
        <w:br/>
        <w:t xml:space="preserve">수능특강 수학영역 미적분과 통계 기본 - IPTV 교육방송, 2013년 </w:t>
        <w:br/>
        <w:t xml:space="preserve">김성태 (엮은이) | 상학당 | 2013년 9월15,000원 → 15,000원,  마일리지 750원 (5% 적립)세일즈포인트 : 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3989.</w:t>
      </w:r>
    </w:p>
    <w:p/>
    <w:p/>
    <w:p>
      <w:r>
        <w:br/>
        <w:t xml:space="preserve">IPTV 교육방송 수능특강 수학영역 수학 1 A형 - 2014년 </w:t>
        <w:br/>
        <w:t xml:space="preserve">김성태 (엮은이) | 상학당 | 2013년 9월15,000원 → 15,000원,  마일리지 750원 (5% 적립)세일즈포인트 : 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3990.</w:t>
      </w:r>
    </w:p>
    <w:p/>
    <w:p/>
    <w:p>
      <w:r>
        <w:br/>
        <w:t xml:space="preserve">개념원리 RPM 문제기본서 고등수학 수학 2 (2019년 고3용) - 2009 개정 교육과정 ㅣ 고등 개념원리 (2009 개정 교육과정)  </w:t>
        <w:br/>
        <w:t xml:space="preserve">이홍섭 (지은이) | 개념원리수학연구소 | 2013년 9월13,000원 → 11,700원 (10%할인),  마일리지 650원 (5% 적립) (18) | 세일즈포인트 : 10,785 </w:t>
      </w:r>
    </w:p>
    <w:p>
      <w:r>
        <w:t xml:space="preserve">품절보관함  보관함마이리스트 </w:t>
        <w:br/>
      </w:r>
    </w:p>
    <w:p>
      <w:r>
        <w:t>3991.</w:t>
      </w:r>
    </w:p>
    <w:p/>
    <w:p/>
    <w:p>
      <w:r>
        <w:br/>
        <w:t xml:space="preserve">수능 수학 만점 족보 30일 완성 105유형 B형 - 2014년 ㅣ 수수만족 2014년  </w:t>
        <w:br/>
        <w:t xml:space="preserve">정재훈 (지은이), 대치동 아이들 (감수) | 도어즈EDU | 2013년 9월13,000원 → 11,700원 (10%할인),  마일리지 650원 (5% 적립)세일즈포인트 : 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3992.</w:t>
      </w:r>
    </w:p>
    <w:p/>
    <w:p/>
    <w:p>
      <w:r>
        <w:br/>
        <w:t xml:space="preserve">수능 수학 만점 족보 30일 완성 94유형 A형 - 2014년 ㅣ 수수만족 2014년  </w:t>
        <w:br/>
        <w:t xml:space="preserve">정재훈 (지은이), 대치동 아이들 (감수) | 도어즈EDU | 2013년 9월12,000원 → 10,800원 (10%할인),  마일리지 600원 (5% 적립)세일즈포인트 : 49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3993.</w:t>
      </w:r>
    </w:p>
    <w:p/>
    <w:p/>
    <w:p>
      <w:r>
        <w:br/>
        <w:t xml:space="preserve">EBS 연계 적중모의고사 비밀파일 수학 B형 (8절) - 2014년 수능 대비 ㅣ 비밀파일 적중모의고사 - 2014년  </w:t>
        <w:br/>
        <w:t xml:space="preserve">박한일, 윤장로, 박숙녀, 우창봉, 오진희, 김재진, 김효연, 김태중, 신현준, 김현진 (지은이) | 착한수학 | 2013년 9월10,000원 → 9,000원 (10%할인),  마일리지 500원 (5% 적립)세일즈포인트 : 24 </w:t>
      </w:r>
    </w:p>
    <w:p>
      <w:r>
        <w:t xml:space="preserve">품절보관함  보관함마이리스트 </w:t>
        <w:br/>
      </w:r>
    </w:p>
    <w:p>
      <w:r>
        <w:t>3994.</w:t>
      </w:r>
    </w:p>
    <w:p/>
    <w:p/>
    <w:p>
      <w:r>
        <w:br/>
        <w:t xml:space="preserve">EBS 연계 적중모의고사 비밀파일 수학 A형 (8절) - 2014년 수능 대비 ㅣ 비밀파일 적중모의고사 - 2014년  </w:t>
        <w:br/>
        <w:t xml:space="preserve">박한일, 윤장로, 박숙녀, 우창봉, 오진희, 김재진, 김효연, 김태중, 신현준, 김현진 (지은이) | 착한수학 | 2013년 9월10,000원 → 9,000원 (10%할인),  마일리지 500원 (5% 적립)세일즈포인트 : 26 </w:t>
      </w:r>
    </w:p>
    <w:p>
      <w:r>
        <w:t xml:space="preserve">절판보관함  보관함마이리스트 </w:t>
        <w:br/>
      </w:r>
    </w:p>
    <w:p>
      <w:r>
        <w:t>3995.</w:t>
      </w:r>
    </w:p>
    <w:p/>
    <w:p/>
    <w:p>
      <w:r>
        <w:br/>
        <w:t xml:space="preserve">일격필살 실전모의고사 수학영역 A형 (봉투) - 2014 수능 대비 ㅣ 일격필살 봉투모의고사 2014년  </w:t>
        <w:br/>
        <w:t xml:space="preserve">허혁재 (지은이) | 홀로서기 | 2013년 9월10,000원 → 9,000원 (10%할인),  마일리지 500원 (5% 적립)세일즈포인트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3996.</w:t>
      </w:r>
    </w:p>
    <w:p/>
    <w:p/>
    <w:p>
      <w:r>
        <w:br/>
        <w:t xml:space="preserve">씨뮬 2nd 사설 상반기 모의고사 고3 수학 B 고3 - 2014년 대비 </w:t>
        <w:br/>
        <w:t xml:space="preserve">골드교육 편집부 (엮은이) | 골드교육 | 2013년 9월11,000원 → 9,900원 (10%할인),  마일리지 550원 (5% 적립)세일즈포인트 : 220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3997.</w:t>
      </w:r>
    </w:p>
    <w:p/>
    <w:p/>
    <w:p>
      <w:r>
        <w:br/>
        <w:t xml:space="preserve">씨뮬 2nd 사설 상반기 모의고사 고3 수학 A 고3 - 2014년 대비 </w:t>
        <w:br/>
        <w:t xml:space="preserve">골드교육 편집부 (엮은이) | 골드교육 | 2013년 9월11,000원 → 9,900원 (10%할인),  마일리지 550원 (5% 적립)세일즈포인트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3998.</w:t>
      </w:r>
    </w:p>
    <w:p/>
    <w:p/>
    <w:p>
      <w:r>
        <w:br/>
        <w:t xml:space="preserve">숨마쿰라우데 수학 1 (2017년용) ㅣ 고등 숨마쿰라우데 (2017년)  </w:t>
        <w:br/>
        <w:t xml:space="preserve">이룸E&amp;B 편집부 (엮은이) | 이룸이앤비 | 2013년 9월18,000원 → 16,200원 (10%할인),  마일리지 900원 (5% 적립) (3) | 세일즈포인트 : 1,412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3999.</w:t>
      </w:r>
    </w:p>
    <w:p/>
    <w:p/>
    <w:p>
      <w:r>
        <w:br/>
        <w:t xml:space="preserve">EXIT EBS 연계교재 최종정리 모의고사 수학 B형 - 2014학년도 수능 대비 ㅣ EXIT EBS연계교재 최종정리 2013년  </w:t>
        <w:br/>
        <w:t xml:space="preserve">이의태, 박태석, 이규탁, 이상준, 정덕진 (지은이) | 지공신공 | 2013년 9월11,000원 → 9,900원 (10%할인),  마일리지 550원 (5% 적립)세일즈포인트 : 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4000.</w:t>
      </w:r>
    </w:p>
    <w:p/>
    <w:p/>
    <w:p>
      <w:r>
        <w:br/>
        <w:t xml:space="preserve">EXIT EBS 연계교재 최종정리 모의고사 수학 A형 - 2014학년도 수능 대비 ㅣ EXIT EBS연계교재 최종정리 2013년  </w:t>
        <w:br/>
        <w:t xml:space="preserve">이의태, 박태석, 이규탁, 이상준, 정덕진 (지은이) | 지공신공 | 2013년 9월11,000원 → 9,900원 (10%할인),  마일리지 550원 (5% 적립)세일즈포인트 : 239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처음61~707172737475767778798081~90끝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K수학 수학 2 기본 - 2014년 </w:t>
        <w:br/>
        <w:t xml:space="preserve">김훈, 옹호정, 송철종, 김해성 (지은이) | 혜윰미디어 | 2013년 9월17,000원 → 15,300원 (10%할인),  마일리지 850원 (5% 적립)세일즈포인트 : 15 </w:t>
      </w:r>
    </w:p>
    <w:p>
      <w:r>
        <w:t xml:space="preserve">품절보관함  보관함마이리스트 </w:t>
        <w:br/>
      </w:r>
    </w:p>
    <w:p>
      <w:r>
        <w:t>4002.</w:t>
      </w:r>
    </w:p>
    <w:p/>
    <w:p/>
    <w:p>
      <w:r>
        <w:br/>
        <w:t xml:space="preserve">수력충전 고등 수학 2 (2019년 고3용) - 2009 개정 교육과정 ㅣ 고등 수력충전 (2019년)  </w:t>
        <w:br/>
        <w:t xml:space="preserve">수경 편집부 (엮은이) | 수경출판사(학습) | 2013년 9월13,000원 → 11,700원 (10%할인),  마일리지 650원 (5% 적립) (1) | 세일즈포인트 : 2,065 </w:t>
      </w:r>
    </w:p>
    <w:p>
      <w:r>
        <w:t xml:space="preserve">품절보관함  보관함마이리스트 </w:t>
        <w:br/>
      </w:r>
    </w:p>
    <w:p>
      <w:r>
        <w:t>4003.</w:t>
      </w:r>
    </w:p>
    <w:p/>
    <w:p/>
    <w:p>
      <w:r>
        <w:br/>
        <w:t xml:space="preserve">FIN(핀) 수능 봉투모의고사 수학영역 A형 - 2014학년도 수능 대비 ㅣ FIN(핀) 수능 봉투모의고사 - 2014년  </w:t>
        <w:br/>
        <w:t xml:space="preserve">SIC수능연구팀, 장진호 (지은이) | 시스컴 | 2013년 9월7,000원 → 6,300원 (10%할인),  마일리지 350원 (5% 적립)세일즈포인트 : 32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4004.</w:t>
      </w:r>
    </w:p>
    <w:p/>
    <w:p/>
    <w:p>
      <w:r>
        <w:br/>
        <w:t xml:space="preserve">FIN(핀) 수능 봉투모의고사 수학영역 B형 - 2014학년도 수능 대비 ㅣ FIN(핀) 수능 봉투모의고사 - 2014년  </w:t>
        <w:br/>
        <w:t xml:space="preserve">SIC수능연구팀, 장진호 (지은이) | 시스컴 | 2013년 9월7,000원 → 6,300원 (10%할인),  마일리지 350원 (5% 적립)세일즈포인트 : 57 </w:t>
      </w:r>
    </w:p>
    <w:p>
      <w:r>
        <w:t xml:space="preserve">절판보관함  보관함마이리스트 </w:t>
        <w:br/>
      </w:r>
    </w:p>
    <w:p>
      <w:r>
        <w:t>4005.</w:t>
      </w:r>
    </w:p>
    <w:p/>
    <w:p/>
    <w:p>
      <w:r>
        <w:br/>
        <w:t xml:space="preserve">수능리허설 EBS 연계출제 완벽분석 봉투모의고사 수학영역 수학 B형 3회분 - 2014학년도 대학수학능력시험 대비 모의평가 ㅣ 2014 수능리허설 시리즈  </w:t>
        <w:br/>
        <w:t xml:space="preserve">전병학, 남시원, 고성빈, 양진목 (지은이) | 이지수능교육 | 2013년 9월7,000원 → 6,300원 (10%할인),  마일리지 350원 (5% 적립)세일즈포인트 : 506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4006.</w:t>
      </w:r>
    </w:p>
    <w:p/>
    <w:p/>
    <w:p>
      <w:r>
        <w:br/>
        <w:t xml:space="preserve">수능리허설 EBS 연계출제 완벽분석 봉투모의고사 수학영역 수학 A형 3회분 - 2014학년도 대학수학능력시험 대비 모의평가 ㅣ 2014 수능리허설 시리즈  </w:t>
        <w:br/>
        <w:t xml:space="preserve">전병학, 남시원, 고성빈, 양진목 (지은이) | 이지수능교육 | 2013년 9월7,000원 → 6,300원 (10%할인),  마일리지 350원 (5% 적립)세일즈포인트 : 542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4007.</w:t>
      </w:r>
    </w:p>
    <w:p/>
    <w:p/>
    <w:p>
      <w:r>
        <w:br/>
        <w:t xml:space="preserve">EBS연계! 완전독파 모의고사 수학 B형 - EBS 4권을 100% 연계한 파이널 실전문제집!, 2014년 ㅣ 완전독파 시리즈 - 2014년  </w:t>
        <w:br/>
        <w:t xml:space="preserve">박복현, 한석만, 김준회 (지은이) | 쏠티북스 | 2013년 9월11,000원 → 9,900원 (10%할인),  마일리지 550원 (5% 적립)세일즈포인트 : 73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4008.</w:t>
      </w:r>
    </w:p>
    <w:p/>
    <w:p/>
    <w:p>
      <w:r>
        <w:br/>
        <w:t xml:space="preserve">EBS연계! 완전독파 모의고사 수학 A형 - EBS 4권을 100% 연계한 파이널 실전문제집!, 2014년 ㅣ 완전독파 시리즈 - 2014년  </w:t>
        <w:br/>
        <w:t xml:space="preserve">박복현, 한석만, 김준회 (지은이) | 쏠티북스 | 2013년 9월11,000원 → 9,900원 (10%할인),  마일리지 550원 (5% 적립)세일즈포인트 : 63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4009.</w:t>
      </w:r>
    </w:p>
    <w:p/>
    <w:p/>
    <w:p>
      <w:r>
        <w:br/>
        <w:t xml:space="preserve">포카칩 모의평가 B형 - 2014년 ㅣ 오르비 모의고사 시리즈 2014년  </w:t>
        <w:br/>
        <w:t xml:space="preserve">이덕영 (지은이) | 오르비북스 | 2013년 9월14,000원 → 13,300원 (5%할인),  마일리지 700원 (5% 적립) (5) | 세일즈포인트 : 1,737 </w:t>
      </w:r>
    </w:p>
    <w:p>
      <w:r>
        <w:t xml:space="preserve">품절보관함  보관함마이리스트 </w:t>
        <w:br/>
      </w:r>
    </w:p>
    <w:p>
      <w:r>
        <w:t>4010.</w:t>
      </w:r>
    </w:p>
    <w:p/>
    <w:p/>
    <w:p>
      <w:r>
        <w:br/>
        <w:t xml:space="preserve">아름다운샘 수학 1 수학의 샘 문제기본서 실력 (2019년 고3용) - 2009 개정 교육과정 ㅣ 아름다운샘 수학 (2019년)  </w:t>
        <w:br/>
        <w:t xml:space="preserve">이창주 (지은이) | 아름다운샘 | 2013년 9월17,000원 → 15,300원 (10%할인),  마일리지 850원 (5% 적립) (2) | 세일즈포인트 : 444 </w:t>
      </w:r>
    </w:p>
    <w:p>
      <w:r>
        <w:t xml:space="preserve">품절보관함  보관함마이리스트 </w:t>
        <w:br/>
      </w:r>
    </w:p>
    <w:p>
      <w:r>
        <w:t>4011.</w:t>
      </w:r>
    </w:p>
    <w:p/>
    <w:p/>
    <w:p>
      <w:r>
        <w:br/>
        <w:t xml:space="preserve">이해원 모의고사 B형 - 2014년 ㅣ 오르비 모의고사 시리즈 2014년  </w:t>
        <w:br/>
        <w:t xml:space="preserve">이해원 (지은이) | 오르비북스 | 2013년 9월14,000원 → 13,300원 (5%할인),  마일리지 700원 (5% 적립) (3) | 세일즈포인트 : 938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4012.</w:t>
      </w:r>
    </w:p>
    <w:p/>
    <w:p/>
    <w:p>
      <w:r>
        <w:br/>
        <w:t xml:space="preserve">이해원 모의고사 A형 - 2014년 ㅣ 오르비 모의고사 시리즈 2014년  </w:t>
        <w:br/>
        <w:t xml:space="preserve">이해원 (지은이) | 오르비북스 | 2013년 9월12,000원 → 11,400원 (5%할인),  마일리지 600원 (5% 적립)세일즈포인트 : 295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4013.</w:t>
      </w:r>
    </w:p>
    <w:p/>
    <w:p/>
    <w:p>
      <w:r>
        <w:br/>
        <w:t xml:space="preserve">닥듄공 EBS연계 파이널 실전모의고사 수학영역 B형 - 2014년 수능 대비 ㅣ 닥듄공 시리즈 2014년  </w:t>
        <w:br/>
        <w:t xml:space="preserve">정현경 (지은이) | 수포자북스 | 2013년 9월6,500원 → 5,850원 (10%할인),  마일리지 320원 (5% 적립)세일즈포인트 : 57 </w:t>
      </w:r>
    </w:p>
    <w:p>
      <w:r>
        <w:t xml:space="preserve">품절보관함  보관함마이리스트 </w:t>
        <w:br/>
      </w:r>
    </w:p>
    <w:p>
      <w:r>
        <w:t>4014.</w:t>
      </w:r>
    </w:p>
    <w:p/>
    <w:p/>
    <w:p>
      <w:r>
        <w:br/>
        <w:t xml:space="preserve">닥듄공 EBS연계 파이널 실전모의고사 수학영역 A형 - 2014년 수능 대비 ㅣ 닥듄공 시리즈 2014년  </w:t>
        <w:br/>
        <w:t xml:space="preserve">정현경 (지은이) | 수포자북스 | 2013년 9월6,500원 → 5,850원 (10%할인),  마일리지 320원 (5% 적립)세일즈포인트 : 38 </w:t>
      </w:r>
    </w:p>
    <w:p>
      <w:r>
        <w:t xml:space="preserve">품절보관함  보관함마이리스트 </w:t>
        <w:br/>
      </w:r>
    </w:p>
    <w:p>
      <w:r>
        <w:t>4015.</w:t>
      </w:r>
    </w:p>
    <w:p/>
    <w:p/>
    <w:p>
      <w:r>
        <w:br/>
        <w:t xml:space="preserve">수학의 샘 수학 1 실력 문제편 5권 (2016년용) ㅣ 수학의샘 수학 (2016년)  </w:t>
        <w:br/>
        <w:t xml:space="preserve">이창주 (지은이) | 아름다운샘 | 2013년 9월5,000원 → 4,500원 (10%할인),  마일리지 250원 (5% 적립)세일즈포인트 : 30 </w:t>
      </w:r>
    </w:p>
    <w:p>
      <w:r>
        <w:t xml:space="preserve">품절보관함  보관함마이리스트 </w:t>
        <w:br/>
      </w:r>
    </w:p>
    <w:p>
      <w:r>
        <w:t>4016.</w:t>
      </w:r>
    </w:p>
    <w:p/>
    <w:p/>
    <w:p>
      <w:r>
        <w:br/>
        <w:t xml:space="preserve">수학의 샘 수학 1 기본 문제편 5권 (2016년용) ㅣ 수학의샘 수학 (2016년)  </w:t>
        <w:br/>
        <w:t xml:space="preserve">이창주 (지은이) | 아름다운샘 | 2013년 9월5,000원 → 4,500원 (10%할인),  마일리지 250원 (5% 적립)세일즈포인트 : 65 </w:t>
      </w:r>
    </w:p>
    <w:p>
      <w:r>
        <w:t xml:space="preserve">품절보관함  보관함마이리스트 </w:t>
        <w:br/>
      </w:r>
    </w:p>
    <w:p>
      <w:r>
        <w:t>4017.</w:t>
      </w:r>
    </w:p>
    <w:p/>
    <w:p/>
    <w:p>
      <w:r>
        <w:br/>
        <w:t xml:space="preserve">DMZ 디엠지 수학 1 (2017년용) - NEW 개정교육과정 ㅣ 고등 디엠지 수학 (2017년)  </w:t>
        <w:br/>
        <w:t xml:space="preserve">신영주, 한의평 (지은이) | 수경출판사(학습) | 2013년 9월15,000원 → 13,500원 (10%할인),  마일리지 750원 (5% 적립) (3) | 세일즈포인트 : 377 </w:t>
      </w:r>
    </w:p>
    <w:p>
      <w:r>
        <w:t xml:space="preserve">품절보관함  보관함마이리스트 </w:t>
        <w:br/>
      </w:r>
    </w:p>
    <w:p>
      <w:r>
        <w:t>4018.</w:t>
      </w:r>
    </w:p>
    <w:p/>
    <w:p/>
    <w:p>
      <w:r>
        <w:br/>
        <w:t xml:space="preserve">개념 SSEN 쎈 수학 1 (2018년 고2~3년용) - 수학의 쎈 힘을 키우는 사전식 개념 기본서 </w:t>
        <w:br/>
        <w:t xml:space="preserve">홍범준, 신사고수학콘텐츠연구회 (지은이) | 좋은책신사고 | 2013년 9월17,000원 → 15,300원 (10%할인),  마일리지 850원 (5% 적립) (60) | 세일즈포인트 : 3,071 </w:t>
      </w:r>
    </w:p>
    <w:p>
      <w:r>
        <w:t xml:space="preserve">품절보관함  보관함마이리스트 </w:t>
        <w:br/>
      </w:r>
    </w:p>
    <w:p>
      <w:r>
        <w:t>4019.</w:t>
      </w:r>
    </w:p>
    <w:p/>
    <w:p/>
    <w:p>
      <w:r>
        <w:br/>
        <w:t xml:space="preserve">EBS 연계 100% 모의고사 3 수학영역 B형 5회 - 2014 신수능 대비 ㅣ EBS 연계 100% 모의고사 - 2014 수능대비  </w:t>
        <w:br/>
        <w:t xml:space="preserve">한명주 (지은이) | 한국학력평가원 | 2013년 8월8,500원 → 7,650원 (10%할인),  마일리지 420원 (5% 적립) (1) | 세일즈포인트 : 47 </w:t>
      </w:r>
    </w:p>
    <w:p>
      <w:r>
        <w:t xml:space="preserve">품절보관함  보관함마이리스트 </w:t>
        <w:br/>
      </w:r>
    </w:p>
    <w:p>
      <w:r>
        <w:t>4020.</w:t>
      </w:r>
    </w:p>
    <w:p/>
    <w:p/>
    <w:p>
      <w:r>
        <w:br/>
        <w:t xml:space="preserve">EBS 연계 100% 모의고사 3 수학영역 A형 5회 - 2014 신수능 대비 ㅣ EBS 연계 100% 모의고사 - 2014 수능대비  </w:t>
        <w:br/>
        <w:t xml:space="preserve">김국인 (지은이) | 한국학력평가원 | 2013년 8월8,500원 → 7,650원 (10%할인),  마일리지 420원 (5% 적립)세일즈포인트 : 47 </w:t>
      </w:r>
    </w:p>
    <w:p>
      <w:r>
        <w:t xml:space="preserve">품절보관함  보관함마이리스트 </w:t>
        <w:br/>
      </w:r>
    </w:p>
    <w:p>
      <w:r>
        <w:t>4021.</w:t>
      </w:r>
    </w:p>
    <w:p/>
    <w:p/>
    <w:p>
      <w:r>
        <w:br/>
        <w:t xml:space="preserve">최상위 입문수학 고등수학 개념 입문서 수학 1 (2014년 고1용) - 새 교육과정 적용 </w:t>
        <w:br/>
        <w:t xml:space="preserve">최문섭, 김형준, 최영욱, 임양진, 강레오, 강현민 (지은이) | 디딤돌 | 2013년 8월12,000원 → 10,800원 (10%할인),  마일리지 600원 (5% 적립) (1) | 세일즈포인트 : 68 </w:t>
      </w:r>
    </w:p>
    <w:p>
      <w:r>
        <w:br/>
        <w:t xml:space="preserve">&lt;고등 기본수학 수학 1 (2017년용) - 새 교육과정 ㅣ 고등 기본수학 (2017년) &gt;로 새로 출간되었습니다. </w:t>
      </w:r>
    </w:p>
    <w:p>
      <w:r>
        <w:t xml:space="preserve">구판절판보관함  보관함마이리스트 </w:t>
        <w:br/>
      </w:r>
    </w:p>
    <w:p>
      <w:r>
        <w:t>4022.</w:t>
      </w:r>
    </w:p>
    <w:p/>
    <w:p/>
    <w:p>
      <w:r>
        <w:br/>
        <w:t xml:space="preserve">EBS 수능 만점마무리 봉투형 모의고사 수학영역 B형 - 2013년 ㅣ EBS 수능 만점마무리 봉투형 모의고사 - 2013년  </w:t>
        <w:br/>
        <w:t xml:space="preserve">EBS(한국교육방송공사) 편집부 (엮은이) | 한국교육방송공사(EBS중고등) | 2013년 8월4,000원 → 3,800원 (5%할인),  마일리지 200원 (5% 적립) (2) | 세일즈포인트 : 1,001 </w:t>
      </w:r>
    </w:p>
    <w:p>
      <w:r>
        <w:t xml:space="preserve">품절보관함  보관함마이리스트 </w:t>
        <w:br/>
      </w:r>
    </w:p>
    <w:p>
      <w:r>
        <w:t>4023.</w:t>
      </w:r>
    </w:p>
    <w:p/>
    <w:p/>
    <w:p>
      <w:r>
        <w:br/>
        <w:t xml:space="preserve">EBS 수능 만점마무리 봉투형 모의고사 수학영역 A형 - 2013년 ㅣ EBS 수능 만점마무리 봉투형 모의고사 - 2013년  </w:t>
        <w:br/>
        <w:t xml:space="preserve">EBS(한국교육방송공사) 편집부 (엮은이) | 한국교육방송공사(EBS중고등) | 2013년 8월4,000원 → 3,800원 (5%할인),  마일리지 200원 (5% 적립)세일즈포인트 : 1,297 </w:t>
      </w:r>
    </w:p>
    <w:p>
      <w:r>
        <w:t xml:space="preserve">품절보관함  보관함마이리스트 </w:t>
        <w:br/>
      </w:r>
    </w:p>
    <w:p>
      <w:r>
        <w:t>4024.</w:t>
      </w:r>
    </w:p>
    <w:p/>
    <w:p/>
    <w:p>
      <w:r>
        <w:br/>
        <w:t xml:space="preserve">개념원리 기초수학 예비 고1 (2017년용) - 2014년 적용 개정 교육과정 </w:t>
        <w:br/>
        <w:t xml:space="preserve">이홍섭 (지은이) | 개념원리수학연구소 | 2013년 8월11,000원 → 9,900원 (10%할인),  마일리지 550원 (5% 적립) (10) | 세일즈포인트 : 1,483 </w:t>
      </w:r>
    </w:p>
    <w:p>
      <w:r>
        <w:t xml:space="preserve">품절보관함  보관함마이리스트 </w:t>
        <w:br/>
      </w:r>
    </w:p>
    <w:p>
      <w:r>
        <w:t>4025.</w:t>
      </w:r>
    </w:p>
    <w:p/>
    <w:p/>
    <w:p>
      <w:r>
        <w:br/>
        <w:t xml:space="preserve">블랙라벨 수학 1 (2018년 고2~3년용) </w:t>
        <w:br/>
        <w:t xml:space="preserve">이문호, 김원중, 황인중, 김성은 (지은이) | 진학사(블랙박스) | 2013년 8월11,000원 → 9,900원 (10%할인),  마일리지 550원 (5% 적립) (20) | 세일즈포인트 : 7,977 </w:t>
      </w:r>
    </w:p>
    <w:p>
      <w:r>
        <w:t xml:space="preserve">품절보관함  보관함마이리스트 </w:t>
        <w:br/>
      </w:r>
    </w:p>
    <w:p>
      <w:r>
        <w:t>4026.</w:t>
      </w:r>
    </w:p>
    <w:p/>
    <w:p/>
    <w:p>
      <w:r>
        <w:br/>
        <w:t xml:space="preserve">EBS 연계 출제예언 모의고사 수학영역 B형 - 2014년 수능 대비 ㅣ EBS 연계 출제예언 모의고사 2014학년도 수능 대비  </w:t>
        <w:br/>
        <w:t xml:space="preserve">디딤돌 EBS 교재 연구회, 이흥주, 이장규 (지은이) | 디딤돌 | 2013년 8월10,000원 → 9,000원 (10%할인),  마일리지 500원 (5% 적립)세일즈포인트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4027.</w:t>
      </w:r>
    </w:p>
    <w:p/>
    <w:p/>
    <w:p>
      <w:r>
        <w:br/>
        <w:t xml:space="preserve">EBS 연계 출제예언 모의고사 수학영역 A형 - 2014년 수능 대비 ㅣ EBS 연계 출제예언 모의고사 2014학년도 수능 대비  </w:t>
        <w:br/>
        <w:t xml:space="preserve">디딤돌 EBS 교재 연구회, 이흥주, 이장규 (지은이) | 디딤돌 | 2013년 8월10,000원 → 9,000원 (10%할인),  마일리지 500원 (5% 적립)세일즈포인트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4028.</w:t>
      </w:r>
    </w:p>
    <w:p/>
    <w:p/>
    <w:p>
      <w:r>
        <w:br/>
        <w:t xml:space="preserve">심화수학 수학 1 - 내신과 수능의 정복, 논술의 디딤돌 </w:t>
        <w:br/>
        <w:t xml:space="preserve">김철한 (지은이) | 김철한대입수학연구소 | 2013년 8월25,000원 → 22,500원 (10%할인),  마일리지 1,250원 (5% 적립)세일즈포인트 : 77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4029.</w:t>
      </w:r>
    </w:p>
    <w:p/>
    <w:p/>
    <w:p>
      <w:r>
        <w:br/>
        <w:t xml:space="preserve">[세트] 매3수 + 수학의 습관 T노트 - 전2권 - 2014 수능 수학영역 A형 대비 ㅣ 매일 3 시리즈 - 2014 수능대비  </w:t>
        <w:br/>
        <w:t xml:space="preserve">남상선, 박기수 (지은이) | 키출판사 | 2013년 8월18,800원 → 16,920원 (10%할인),  마일리지 940원 (5% 적립)세일즈포인트 : 39 </w:t>
      </w:r>
    </w:p>
    <w:p>
      <w:r>
        <w:t xml:space="preserve">품절보관함  보관함마이리스트 </w:t>
        <w:br/>
      </w:r>
    </w:p>
    <w:p>
      <w:r>
        <w:t>4030.</w:t>
      </w:r>
    </w:p>
    <w:p/>
    <w:p/>
    <w:p>
      <w:r>
        <w:br/>
        <w:t xml:space="preserve">수학의 샘 수학 1 실력 문제편 4권 (2016년용) ㅣ 수학의샘 수학 (2016년)  </w:t>
        <w:br/>
        <w:t xml:space="preserve">이창주 (지은이) | 아름다운샘 | 2013년 8월5,000원 → 4,500원 (10%할인),  마일리지 250원 (5% 적립)세일즈포인트 : 33 </w:t>
      </w:r>
    </w:p>
    <w:p>
      <w:r>
        <w:t xml:space="preserve">품절보관함  보관함마이리스트 </w:t>
        <w:br/>
      </w:r>
    </w:p>
    <w:p>
      <w:r>
        <w:t>4031.</w:t>
      </w:r>
    </w:p>
    <w:p/>
    <w:p/>
    <w:p>
      <w:r>
        <w:br/>
        <w:t xml:space="preserve">수학의 샘 수학 1 기본 문제편 4권 (2016년용) ㅣ 수학의샘 수학 (2016년)  </w:t>
        <w:br/>
        <w:t xml:space="preserve">이창주 (지은이) | 아름다운샘 | 2013년 8월5,000원 → 4,500원 (10%할인),  마일리지 250원 (5% 적립)세일즈포인트 : 64 </w:t>
      </w:r>
    </w:p>
    <w:p>
      <w:r>
        <w:t xml:space="preserve">품절보관함  보관함마이리스트 </w:t>
        <w:br/>
      </w:r>
    </w:p>
    <w:p>
      <w:r>
        <w:t>4032.</w:t>
      </w:r>
    </w:p>
    <w:p/>
    <w:p/>
    <w:p>
      <w:r>
        <w:br/>
        <w:t xml:space="preserve">수학의 습관 T노트 - 매3수 짝꿍 수학 전용 필기 노트, 2014 수능 수학영역 A형 대비 ㅣ 매일 3 시리즈 - 2014 수능대비  </w:t>
        <w:br/>
        <w:t xml:space="preserve">박기수 (지은이) | 키출판사 | 2013년 8월3,800원 → 3,420원 (10%할인),  마일리지 190원 (5% 적립)세일즈포인트 : 79 </w:t>
      </w:r>
    </w:p>
    <w:p>
      <w:r>
        <w:t xml:space="preserve">절판보관함  보관함마이리스트 </w:t>
        <w:br/>
      </w:r>
    </w:p>
    <w:p>
      <w:r>
        <w:t>4033.</w:t>
      </w:r>
    </w:p>
    <w:p/>
    <w:p/>
    <w:p>
      <w:r>
        <w:br/>
        <w:t xml:space="preserve">매3수, 매일 T노트 3단계 풀이로 훈련하는 수학 A형 수능기출 - 2014 수능 수학영역 A형 대비 ㅣ 매일 3 시리즈 - 2014 수능대비  </w:t>
        <w:br/>
        <w:t xml:space="preserve">남상선, 박기수 (지은이) | 키출판사 | 2013년 8월15,000원 → 13,500원 (10%할인),  마일리지 750원 (5% 적립)세일즈포인트 : 101 </w:t>
      </w:r>
    </w:p>
    <w:p>
      <w:r>
        <w:t xml:space="preserve">품절보관함  보관함마이리스트 </w:t>
        <w:br/>
      </w:r>
    </w:p>
    <w:p>
      <w:r>
        <w:t>4034.</w:t>
      </w:r>
    </w:p>
    <w:p/>
    <w:p/>
    <w:p>
      <w:r>
        <w:br/>
        <w:t xml:space="preserve">씨뮬 2nd 사설 3년간 모의고사 고1 영어 - 2014년 </w:t>
        <w:br/>
        <w:t xml:space="preserve">골드교육 편집부 (엮은이) | 골드교육 | 2013년 8월12,000원 → 10,800원 (10%할인),  마일리지 600원 (5% 적립) (2) | 세일즈포인트 : 297 </w:t>
      </w:r>
    </w:p>
    <w:p>
      <w:r>
        <w:t xml:space="preserve">구판절판보관함  보관함마이리스트 </w:t>
        <w:br/>
      </w:r>
    </w:p>
    <w:p>
      <w:r>
        <w:t>4035.</w:t>
      </w:r>
    </w:p>
    <w:p/>
    <w:p/>
    <w:p>
      <w:r>
        <w:br/>
        <w:t xml:space="preserve">씨뮬 2nd 사설 3년간 모의고사 고3 수학 A - 2014년 </w:t>
        <w:br/>
        <w:t xml:space="preserve">골드교육 편집부 (엮은이) | 골드교육 | 2013년 8월10,000원 → 9,000원 (10%할인),  마일리지 500원 (5% 적립)세일즈포인트 : 56 </w:t>
      </w:r>
    </w:p>
    <w:p>
      <w:r>
        <w:t xml:space="preserve">구판절판보관함  보관함마이리스트 </w:t>
        <w:br/>
      </w:r>
    </w:p>
    <w:p>
      <w:r>
        <w:t>4036.</w:t>
      </w:r>
    </w:p>
    <w:p/>
    <w:p/>
    <w:p>
      <w:r>
        <w:br/>
        <w:t xml:space="preserve">씨뮬 2nd 사설 3년간 모의고사 고3 수학 B - 2014년 </w:t>
        <w:br/>
        <w:t xml:space="preserve">골드교육 편집부 (엮은이) | 골드교육 | 2013년 8월10,000원 → 9,000원 (10%할인),  마일리지 500원 (5% 적립)세일즈포인트 : 61 </w:t>
      </w:r>
    </w:p>
    <w:p>
      <w:r>
        <w:t xml:space="preserve">구판절판보관함  보관함마이리스트 </w:t>
        <w:br/>
      </w:r>
    </w:p>
    <w:p>
      <w:r>
        <w:t>4037.</w:t>
      </w:r>
    </w:p>
    <w:p/>
    <w:p/>
    <w:p>
      <w:r>
        <w:br/>
        <w:t xml:space="preserve">혼자서 단숨에 깨치는 기특 수학 하 - 2013년 ㅣ 혼자서 단숨에 깨치는 기특수학 2 </w:t>
        <w:br/>
        <w:t xml:space="preserve">이형욱 (지은이) | 지성사 | 2013년 8월29,000원 → 26,100원 (10%할인),  마일리지 1,450원 (5% 적립)세일즈포인트 : 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4038.</w:t>
      </w:r>
    </w:p>
    <w:p/>
    <w:p/>
    <w:p>
      <w:r>
        <w:br/>
        <w:t xml:space="preserve">EBS 연계교재 최종점검 수학영역 김세식의 수학 B형 - 2013년 ㅣ EBS 연계교재 최종점검 - 2013년  </w:t>
        <w:br/>
        <w:t xml:space="preserve">김세식 (지은이) | 한국교육방송공사(EBSi) | 2013년 8월6,000원 → 5,700원 (5%할인),  마일리지 300원 (5% 적립)세일즈포인트 : 140 </w:t>
      </w:r>
    </w:p>
    <w:p>
      <w:r>
        <w:t xml:space="preserve">품절보관함  보관함마이리스트 </w:t>
        <w:br/>
      </w:r>
    </w:p>
    <w:p>
      <w:r>
        <w:t>4039.</w:t>
      </w:r>
    </w:p>
    <w:p/>
    <w:p/>
    <w:p>
      <w:r>
        <w:br/>
        <w:t xml:space="preserve">EBS 연계교재 최종점검 수학영역 이하영의 수학 A형 - 2013년 ㅣ EBS 연계교재 최종점검 - 2013년  </w:t>
        <w:br/>
        <w:t xml:space="preserve">이하영 (지은이) | 한국교육방송공사(EBSi) | 2013년 8월7,000원 → 6,650원 (5%할인),  마일리지 350원 (5% 적립)세일즈포인트 : 518 </w:t>
      </w:r>
    </w:p>
    <w:p>
      <w:r>
        <w:t xml:space="preserve">품절보관함  보관함마이리스트 </w:t>
        <w:br/>
      </w:r>
    </w:p>
    <w:p>
      <w:r>
        <w:t>4040.</w:t>
      </w:r>
    </w:p>
    <w:p/>
    <w:p/>
    <w:p>
      <w:r>
        <w:br/>
        <w:t xml:space="preserve">T.O.P 모의고사 수학영역 A형 - 2014년도 수능대비 ㅣ 오르비 모의고사 시리즈 2014년  </w:t>
        <w:br/>
        <w:t xml:space="preserve">신희철 (지은이) | 오르비북스 | 2013년 8월12,000원 → 11,400원 (5%할인),  마일리지 600원 (5% 적립)세일즈포인트 : 156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4041.</w:t>
      </w:r>
    </w:p>
    <w:p/>
    <w:p/>
    <w:p>
      <w:r>
        <w:br/>
        <w:t xml:space="preserve">EBS 7030 Final 파이널 실전모의고사 수학영역 B형 (8절) - 2013년 ㅣ EBS 7030 파이널 실전모의고사 2013년  </w:t>
        <w:br/>
        <w:t xml:space="preserve">EBS(한국교육방송공사) 편집부 (엮은이) | 한국교육방송공사(EBS중고등) | 2013년 8월5,000원 → 4,750원 (5%할인),  마일리지 250원 (5% 적립) (3) | 세일즈포인트 : 2,082 </w:t>
      </w:r>
    </w:p>
    <w:p>
      <w:r>
        <w:t xml:space="preserve">품절보관함  보관함마이리스트 </w:t>
        <w:br/>
      </w:r>
    </w:p>
    <w:p>
      <w:r>
        <w:t>4042.</w:t>
      </w:r>
    </w:p>
    <w:p/>
    <w:p/>
    <w:p>
      <w:r>
        <w:br/>
        <w:t xml:space="preserve">EBS 7030 Final 파이널 실전모의고사 수학영역 A형 (8절) - 2013년 ㅣ EBS 7030 파이널 실전모의고사 2013년  </w:t>
        <w:br/>
        <w:t xml:space="preserve">EBS(한국교육방송공사) 편집부 (엮은이) | 한국교육방송공사(EBS중고등) | 2013년 8월5,000원 → 4,750원 (5%할인),  마일리지 250원 (5% 적립)세일즈포인트 : 2,337 </w:t>
      </w:r>
    </w:p>
    <w:p>
      <w:r>
        <w:t xml:space="preserve">품절보관함  보관함마이리스트 </w:t>
        <w:br/>
      </w:r>
    </w:p>
    <w:p>
      <w:r>
        <w:t>4043.</w:t>
      </w:r>
    </w:p>
    <w:p/>
    <w:p/>
    <w:p>
      <w:r>
        <w:br/>
        <w:t xml:space="preserve">수학의 샘 수학 2 (무선제본) - 2015년 고1용 </w:t>
        <w:br/>
        <w:t xml:space="preserve">이창주 (지은이) | 아름다운샘 | 2013년 8월17,000원 → 15,300원 (10%할인),  마일리지 850원 (5% 적립)세일즈포인트 : 43 </w:t>
      </w:r>
    </w:p>
    <w:p>
      <w:r>
        <w:t xml:space="preserve">품절보관함  보관함마이리스트 </w:t>
        <w:br/>
      </w:r>
    </w:p>
    <w:p>
      <w:r>
        <w:t>4044.</w:t>
      </w:r>
    </w:p>
    <w:p/>
    <w:p/>
    <w:p>
      <w:r>
        <w:br/>
        <w:t xml:space="preserve">일격필살 SJR Final 삽자루 파이널 실전모의고사 수학영역 A형 (봉투) - 2014 수능 대비 ㅣ 일격필살 봉투모의고사 2014년  </w:t>
        <w:br/>
        <w:t xml:space="preserve">김환철 (지은이) | 홀로서기 | 2013년 7월10,000원 → 9,000원 (10%할인),  마일리지 500원 (5% 적립) (1) | 세일즈포인트 : 412 </w:t>
      </w:r>
    </w:p>
    <w:p>
      <w:r>
        <w:t xml:space="preserve">품절보관함  보관함마이리스트 </w:t>
        <w:br/>
      </w:r>
    </w:p>
    <w:p>
      <w:r>
        <w:t>4045.</w:t>
      </w:r>
    </w:p>
    <w:p/>
    <w:p/>
    <w:p>
      <w:r>
        <w:br/>
        <w:t xml:space="preserve">일격필살 SJR Final 삽자루 파이널 실전모의고사 수학영역 B형 (봉투) - 2014 수능 대비 ㅣ 일격필살 봉투모의고사 2014년  </w:t>
        <w:br/>
        <w:t xml:space="preserve">김환철 (지은이) | 홀로서기 | 2013년 7월10,000원 → 9,000원 (10%할인),  마일리지 500원 (5% 적립) (5) | 세일즈포인트 : 1,052 </w:t>
      </w:r>
    </w:p>
    <w:p>
      <w:r>
        <w:t xml:space="preserve">품절보관함  보관함마이리스트 </w:t>
        <w:br/>
      </w:r>
    </w:p>
    <w:p>
      <w:r>
        <w:t>4046.</w:t>
      </w:r>
    </w:p>
    <w:p/>
    <w:p/>
    <w:p>
      <w:r>
        <w:br/>
        <w:t xml:space="preserve">T.O.P 모의고사 수학영역 B형 - 2014년도 수능대비 ㅣ 오르비 모의고사 시리즈 2014년  </w:t>
        <w:br/>
        <w:t xml:space="preserve">신희철 (지은이) | 오르비북스 | 2013년 7월12,000원 → 11,400원 (5%할인),  마일리지 600원 (5% 적립)세일즈포인트 : 519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4047.</w:t>
      </w:r>
    </w:p>
    <w:p/>
    <w:p/>
    <w:p>
      <w:r>
        <w:br/>
        <w:t xml:space="preserve">EBS 연계 초스피드 압축특강 수능완성편 수학영역 B형 - 2013년 ㅣ EBS 연계 압축특강 시리즈 2013년  </w:t>
        <w:br/>
        <w:t xml:space="preserve">조정묵, 박한일, 이문호, 디딤돌 EBS 교재 연구회, 김창재, 이차돌, 전경수 (지은이) | 디딤돌 | 2013년 7월11,000원 → 9,900원 (10%할인),  마일리지 550원 (5% 적립)세일즈포인트 : 27 </w:t>
      </w:r>
    </w:p>
    <w:p>
      <w:r>
        <w:t xml:space="preserve">품절보관함  보관함마이리스트 </w:t>
        <w:br/>
      </w:r>
    </w:p>
    <w:p>
      <w:r>
        <w:t>4048.</w:t>
      </w:r>
    </w:p>
    <w:p/>
    <w:p/>
    <w:p>
      <w:r>
        <w:br/>
        <w:t xml:space="preserve">EBS 연계 초스피드 압축특강 수능완성편 수학영역 A형 - 2013년 ㅣ EBS 연계 압축특강 시리즈 2013년  </w:t>
        <w:br/>
        <w:t xml:space="preserve">조정묵, 박한일, 이문호, 디딤돌 EBS 교재 연구회, 김창재, 이차돌, 전경수 (지은이) | 디딤돌 | 2013년 7월11,000원 → 9,900원 (10%할인),  마일리지 550원 (5% 적립)세일즈포인트 : 40 </w:t>
      </w:r>
    </w:p>
    <w:p>
      <w:r>
        <w:t xml:space="preserve">품절보관함  보관함마이리스트 </w:t>
        <w:br/>
      </w:r>
    </w:p>
    <w:p>
      <w:r>
        <w:t>4049.</w:t>
      </w:r>
    </w:p>
    <w:p/>
    <w:p/>
    <w:p>
      <w:r>
        <w:br/>
        <w:t xml:space="preserve">속공 적분과 통계, 기하와 벡터 단기특강 22강 - 新 수능 단기 대비서 </w:t>
        <w:br/>
        <w:t xml:space="preserve">정현경 (지은이) | 수포자북스 | 2013년 7월9,000원 → 8,100원 (10%할인),  마일리지 450원 (5% 적립)세일즈포인트 : 14 </w:t>
      </w:r>
    </w:p>
    <w:p>
      <w:r>
        <w:t xml:space="preserve">품절보관함  보관함마이리스트 </w:t>
        <w:br/>
      </w:r>
    </w:p>
    <w:p>
      <w:r>
        <w:t>4050.</w:t>
      </w:r>
    </w:p>
    <w:p/>
    <w:p/>
    <w:p>
      <w:r>
        <w:br/>
        <w:t xml:space="preserve">마플 개념편 기하와 벡터 Type B - 2013년 </w:t>
        <w:br/>
        <w:t xml:space="preserve">희망출판사 편집부 (엮은이) | 희망에듀 | 2013년 7월22,000원 → 19,800원 (10%할인),  마일리지 1,100원 (5% 적립)세일즈포인트 : 21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기본 수학의 정석 수학 1 (2017년용) - 새교육과정 ㅣ 수학의 정석 (2017년)  </w:t>
        <w:br/>
        <w:t xml:space="preserve">홍성대 (지은이) | 성지출판 | 2013년 7월17,500원 → 15,750원 (10%할인),  마일리지 870원 (5% 적립) (48) | 세일즈포인트 : 14,149 </w:t>
      </w:r>
    </w:p>
    <w:p>
      <w:r>
        <w:t xml:space="preserve">품절보관함  보관함마이리스트 </w:t>
        <w:br/>
      </w:r>
    </w:p>
    <w:p>
      <w:r>
        <w:t>4052.</w:t>
      </w:r>
    </w:p>
    <w:p/>
    <w:p/>
    <w:p>
      <w:r>
        <w:br/>
        <w:t xml:space="preserve">속공 미적분과 통계기본 단기특강 12강 - 新 수능 단기 대비서 </w:t>
        <w:br/>
        <w:t xml:space="preserve">정현경 (지은이) | 수포자북스 | 2013년 7월8,000원 → 7,200원 (10%할인),  마일리지 400원 (5% 적립)세일즈포인트 : 23 </w:t>
      </w:r>
    </w:p>
    <w:p>
      <w:r>
        <w:t xml:space="preserve">품절보관함  보관함마이리스트 </w:t>
        <w:br/>
      </w:r>
    </w:p>
    <w:p>
      <w:r>
        <w:t>4053.</w:t>
      </w:r>
    </w:p>
    <w:p/>
    <w:p/>
    <w:p>
      <w:r>
        <w:br/>
        <w:t xml:space="preserve">수학의 샘 수학 1 실력 문제편 3권 (2016년용) ㅣ 수학의샘 수학 (2016년)  </w:t>
        <w:br/>
        <w:t xml:space="preserve">이창주 (지은이) | 아름다운샘 | 2013년 7월5,000원 → 4,500원 (10%할인),  마일리지 250원 (5% 적립)세일즈포인트 : 33 </w:t>
      </w:r>
    </w:p>
    <w:p>
      <w:r>
        <w:t xml:space="preserve">품절보관함  보관함마이리스트 </w:t>
        <w:br/>
      </w:r>
    </w:p>
    <w:p>
      <w:r>
        <w:t>4054.</w:t>
      </w:r>
    </w:p>
    <w:p/>
    <w:p/>
    <w:p>
      <w:r>
        <w:br/>
        <w:t xml:space="preserve">수학의 샘 수학 1 기본 문제편 3권 - 2015년 고1용 </w:t>
        <w:br/>
        <w:t xml:space="preserve">이창주 (지은이) | 아름다운샘 | 2013년 7월5,000원 → 4,500원 (10%할인),  마일리지 250원 (5% 적립)세일즈포인트 : 65 </w:t>
      </w:r>
    </w:p>
    <w:p>
      <w:r>
        <w:t xml:space="preserve">품절보관함  보관함마이리스트 </w:t>
        <w:br/>
      </w:r>
    </w:p>
    <w:p>
      <w:r>
        <w:t>4055.</w:t>
      </w:r>
    </w:p>
    <w:p/>
    <w:p/>
    <w:p>
      <w:r>
        <w:br/>
        <w:t xml:space="preserve">EBS 수능스타트 수학영역 기하와 벡터 B형 - 2015 수능 대비 필독서, 2014년용 ㅣ EBS 수능스타트 (2015수능대비)  </w:t>
        <w:br/>
        <w:t xml:space="preserve">EBS(한국교육방송공사) 편집부 (지은이) | 한국교육방송공사(EBS중고등) | 2013년 7월5,000원 → 4,500원 (10%할인),  마일리지 50원 (1% 적립)세일즈포인트 : 487 </w:t>
      </w:r>
    </w:p>
    <w:p>
      <w:r>
        <w:t xml:space="preserve">품절보관함  보관함마이리스트 </w:t>
        <w:br/>
      </w:r>
    </w:p>
    <w:p>
      <w:r>
        <w:t>4056.</w:t>
      </w:r>
    </w:p>
    <w:p/>
    <w:p/>
    <w:p>
      <w:r>
        <w:br/>
        <w:t xml:space="preserve">EBS 수능스타트 수학영역 적분과 통계 B형 - 2015 수능 대비 필독서, 2014년용 ㅣ EBS 수능스타트 (2015수능대비)  </w:t>
        <w:br/>
        <w:t xml:space="preserve">EBS(한국교육방송공사) 편집부 (지은이) | 한국교육방송공사(EBS중고등) | 2013년 7월5,000원 → 4,500원 (10%할인),  마일리지 250원 (5% 적립) (2) | 세일즈포인트 : 443 </w:t>
      </w:r>
    </w:p>
    <w:p>
      <w:r>
        <w:t xml:space="preserve">품절보관함  보관함마이리스트 </w:t>
        <w:br/>
      </w:r>
    </w:p>
    <w:p>
      <w:r>
        <w:t>4057.</w:t>
      </w:r>
    </w:p>
    <w:p/>
    <w:p/>
    <w:p>
      <w:r>
        <w:br/>
        <w:t xml:space="preserve">EBS 수능스타트 수학영역 미적분과 통계 기본 A형 - 2015 수능 대비 필독서, 2014년용 ㅣ EBS 수능스타트 (2015수능대비)  </w:t>
        <w:br/>
        <w:t xml:space="preserve">EBS(한국교육방송공사) 편집부 (지은이) | 한국교육방송공사(EBS중고등) | 2013년 7월6,000원 → 5,400원 (10%할인),  마일리지 300원 (5% 적립) (1) | 세일즈포인트 : 826 </w:t>
      </w:r>
    </w:p>
    <w:p>
      <w:r>
        <w:t xml:space="preserve">품절보관함  보관함마이리스트 </w:t>
        <w:br/>
      </w:r>
    </w:p>
    <w:p>
      <w:r>
        <w:t>4058.</w:t>
      </w:r>
    </w:p>
    <w:p/>
    <w:p/>
    <w:p>
      <w:r>
        <w:br/>
        <w:t xml:space="preserve">EBS 수능스타트 수학영역 수학 2 B형 - 2015 수능 대비 필독서, 2014년용 ㅣ EBS 수능스타트 (2015수능대비)  </w:t>
        <w:br/>
        <w:t xml:space="preserve">EBS(한국교육방송공사) 편집부 (지은이) | 한국교육방송공사(EBS중고등) | 2013년 7월6,000원 → 5,400원 (10%할인),  마일리지 300원 (5% 적립) (3) | 세일즈포인트 : 670 </w:t>
      </w:r>
    </w:p>
    <w:p>
      <w:r>
        <w:t xml:space="preserve">품절보관함  보관함마이리스트 </w:t>
        <w:br/>
      </w:r>
    </w:p>
    <w:p>
      <w:r>
        <w:t>4059.</w:t>
      </w:r>
    </w:p>
    <w:p/>
    <w:p/>
    <w:p>
      <w:r>
        <w:br/>
        <w:t xml:space="preserve">EBS 수능스타트 수학영역 수학 1 A/B형 - 2015 수능 대비 필독서, 2014년용 ㅣ EBS 수능스타트 (2015수능대비)  </w:t>
        <w:br/>
        <w:t xml:space="preserve">EBS(한국교육방송공사) 편집부 (지은이) | 한국교육방송공사(EBS중고등) | 2013년 7월6,500원 → 5,850원 (10%할인),  마일리지 320원 (5% 적립) (5) | 세일즈포인트 : 1,362 </w:t>
      </w:r>
    </w:p>
    <w:p>
      <w:r>
        <w:t xml:space="preserve">품절보관함  보관함마이리스트 </w:t>
        <w:br/>
      </w:r>
    </w:p>
    <w:p>
      <w:r>
        <w:t>4060.</w:t>
      </w:r>
    </w:p>
    <w:p/>
    <w:p/>
    <w:p>
      <w:r>
        <w:br/>
        <w:t xml:space="preserve">Upgrade Math 업그레이드 수학 수학 1 (상.하) - 2014학년도 새교육과정에 따른 중간.기말고사 범위, 고등학교 1학년용 ㅣ Upgrade Math 업그레이드 수학  </w:t>
        <w:br/>
        <w:t xml:space="preserve">강순식 (지은이) | 씨실과날실 | 2013년 7월22,000원 → 19,800원 (10%할인),  마일리지 1,100원 (5% 적립) (1) | 세일즈포인트 : 161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4061.</w:t>
      </w:r>
    </w:p>
    <w:p/>
    <w:p/>
    <w:p>
      <w:r>
        <w:br/>
        <w:t xml:space="preserve">EBS 연계 절대문항 수능완성편 수학영역 B형 - 2013년 ㅣ EBS 연계 절대문항 2013년  </w:t>
        <w:br/>
        <w:t xml:space="preserve">이종일, 이홍주, 디딤돌 EBS 교재 연구회, 이차돌 (지은이) | 디딤돌 | 2013년 7월9,500원 → 8,550원 (10%할인),  마일리지 470원 (5% 적립)세일즈포인트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4062.</w:t>
      </w:r>
    </w:p>
    <w:p/>
    <w:p/>
    <w:p>
      <w:r>
        <w:br/>
        <w:t xml:space="preserve">EBS 연계 절대문항 수능완성편 수학영역 A형 - 2013년 ㅣ EBS 연계 절대문항 2013년  </w:t>
        <w:br/>
        <w:t xml:space="preserve">이종일, 이홍주, 디딤돌 EBS 교재 연구회, 이차돌 (지은이) | 디딤돌 | 2013년 7월9,500원 → 8,550원 (10%할인),  마일리지 470원 (5% 적립)세일즈포인트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4063.</w:t>
      </w:r>
    </w:p>
    <w:p/>
    <w:p/>
    <w:p>
      <w:r>
        <w:br/>
        <w:t xml:space="preserve">메가스터디 EBS 출제위원의 콕콕 모의고사 수학영역 B형 (8절) - 2013년 ㅣ 메가스터디 콕콕 모의고사 2013년  </w:t>
        <w:br/>
        <w:t xml:space="preserve">메가북스 수능 연구회 (지은이) | 메가스터디(참고서) | 2013년 7월9,000원 → 8,100원 (10%할인),  마일리지 450원 (5% 적립)세일즈포인트 : 282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4064.</w:t>
      </w:r>
    </w:p>
    <w:p/>
    <w:p/>
    <w:p>
      <w:r>
        <w:br/>
        <w:t xml:space="preserve">메가스터디 EBS 출제위원의 콕콕 모의고사 수학영역 A형 (8절) - 2013년 ㅣ 메가스터디 콕콕 모의고사 2013년  </w:t>
        <w:br/>
        <w:t xml:space="preserve">메가북스 수능 연구회 (지은이) | 메가스터디(참고서) | 2013년 7월9,000원 → 8,100원 (10%할인),  마일리지 450원 (5% 적립)세일즈포인트 : 305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4065.</w:t>
      </w:r>
    </w:p>
    <w:p/>
    <w:p/>
    <w:p>
      <w:r>
        <w:br/>
        <w:t xml:space="preserve">[세트] EBS 외전 자연계용(국어A형, 영어B형, 수학B형, 생명과학) 패키지 - 전4권 - 2013년 ㅣ EBS 외전 2013년 11 </w:t>
        <w:br/>
        <w:t xml:space="preserve">강영준 (지은이) | 메가스터디(참고서) | 2013년 7월48,000원 → 43,200원 (10%할인),  마일리지 2,400원 (5% 적립)세일즈포인트 : 23 </w:t>
      </w:r>
    </w:p>
    <w:p>
      <w:r>
        <w:t xml:space="preserve">품절보관함  보관함마이리스트 </w:t>
        <w:br/>
      </w:r>
    </w:p>
    <w:p>
      <w:r>
        <w:t>4066.</w:t>
      </w:r>
    </w:p>
    <w:p/>
    <w:p/>
    <w:p>
      <w:r>
        <w:br/>
        <w:t xml:space="preserve">[세트] EBS 외전 인문계용(국어B형, 영어B형, 수학A형, 한국지리) 패키지 - 전4권 - 2013년 ㅣ EBS 외전 2013년 10 </w:t>
        <w:br/>
        <w:t xml:space="preserve">강영준 (지은이) | 메가스터디(참고서) | 2013년 7월48,000원 → 43,200원 (10%할인),  마일리지 2,400원 (5% 적립)세일즈포인트 : 14 </w:t>
      </w:r>
    </w:p>
    <w:p>
      <w:r>
        <w:t xml:space="preserve">품절보관함  보관함마이리스트 </w:t>
        <w:br/>
      </w:r>
    </w:p>
    <w:p>
      <w:r>
        <w:t>4067.</w:t>
      </w:r>
    </w:p>
    <w:p/>
    <w:p/>
    <w:p>
      <w:r>
        <w:br/>
        <w:t xml:space="preserve">[세트] EBS 외전 인문계용(국어B형, 영어B형, 수학A형, 사회문화) 패키지 - 전4권 - 2013년 ㅣ EBS 외전 2013년 9 </w:t>
        <w:br/>
        <w:t xml:space="preserve">강영준 (지은이) | 메가스터디(참고서) | 2013년 7월48,000원 → 43,200원 (10%할인),  마일리지 2,400원 (5% 적립)세일즈포인트 : 25 </w:t>
      </w:r>
    </w:p>
    <w:p>
      <w:r>
        <w:t xml:space="preserve">품절보관함  보관함마이리스트 </w:t>
        <w:br/>
      </w:r>
    </w:p>
    <w:p>
      <w:r>
        <w:t>4068.</w:t>
      </w:r>
    </w:p>
    <w:p/>
    <w:p/>
    <w:p>
      <w:r>
        <w:br/>
        <w:t xml:space="preserve">수학의 샘 미적분 1 (2017년용) ㅣ 수학의샘 수학 (2018년 고2~3용)  </w:t>
        <w:br/>
        <w:t xml:space="preserve">이창주 (지은이) | 아름다운샘 | 2013년 7월17,500원 → 15,750원 (10%할인),  마일리지 870원 (5% 적립) (4) | 세일즈포인트 : 1,148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4069.</w:t>
      </w:r>
    </w:p>
    <w:p/>
    <w:p/>
    <w:p>
      <w:r>
        <w:br/>
        <w:t xml:space="preserve">EBS 외전 수학 B형 - 2013년 ㅣ EBS 외전 2013년 4 </w:t>
        <w:br/>
        <w:t xml:space="preserve">조남일 (지은이) | 메가스터디(참고서) | 2013년 7월12,000원 → 10,800원 (10%할인),  마일리지 600원 (5% 적립) (2) | 세일즈포인트 : 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4070.</w:t>
      </w:r>
    </w:p>
    <w:p/>
    <w:p/>
    <w:p>
      <w:r>
        <w:br/>
        <w:t xml:space="preserve">EBS 외전 수학 A형 - 2013년 ㅣ EBS 외전 2013년 3 </w:t>
        <w:br/>
        <w:t xml:space="preserve">조남일 (지은이) | 메가스터디(참고서) | 2013년 7월12,000원 → 10,800원 (10%할인),  마일리지 600원 (5% 적립)세일즈포인트 : 144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4071.</w:t>
      </w:r>
    </w:p>
    <w:p/>
    <w:p/>
    <w:p>
      <w:r>
        <w:br/>
        <w:t xml:space="preserve">셀파 해법 수학 자기주도학습 개념 기본서 수학 1 (2017년용) - 2009 개정 교육과정 </w:t>
        <w:br/>
        <w:t xml:space="preserve">최용준 (지은이) | 천재교육 | 2013년 7월14,000원 → 12,600원 (10%할인),  마일리지 700원 (5% 적립) (16) | 세일즈포인트 : 937 </w:t>
      </w:r>
    </w:p>
    <w:p>
      <w:r>
        <w:t xml:space="preserve">절판보관함  보관함마이리스트 </w:t>
        <w:br/>
      </w:r>
    </w:p>
    <w:p>
      <w:r>
        <w:t>4072.</w:t>
      </w:r>
    </w:p>
    <w:p/>
    <w:p/>
    <w:p>
      <w:r>
        <w:br/>
        <w:t xml:space="preserve">EBS 연계 100% 모의고사 2 수학영역 B형 - 2014 신수능 대비 ㅣ EBS 연계 100% 모의고사 - 2014 수능대비  </w:t>
        <w:br/>
        <w:t xml:space="preserve">함영대 (지은이) | 한국학력평가원 | 2013년 7월7,000원 → 6,300원 (10%할인),  마일리지 350원 (5% 적립) (1) | 세일즈포인트 : 59 </w:t>
      </w:r>
    </w:p>
    <w:p>
      <w:r>
        <w:t xml:space="preserve">품절보관함  보관함마이리스트 </w:t>
        <w:br/>
      </w:r>
    </w:p>
    <w:p>
      <w:r>
        <w:t>4073.</w:t>
      </w:r>
    </w:p>
    <w:p/>
    <w:p/>
    <w:p>
      <w:r>
        <w:br/>
        <w:t xml:space="preserve">EBS 연계 100% 모의고사 2 수학영역 A형 - 2014 신수능 대비 ㅣ EBS 연계 100% 모의고사 - 2014 수능대비  </w:t>
        <w:br/>
        <w:t xml:space="preserve">심동준 (지은이) | 한국학력평가원 | 2013년 7월7,000원 → 6,300원 (10%할인),  마일리지 350원 (5% 적립)세일즈포인트 : 36 </w:t>
      </w:r>
    </w:p>
    <w:p>
      <w:r>
        <w:t xml:space="preserve">품절보관함  보관함마이리스트 </w:t>
        <w:br/>
      </w:r>
    </w:p>
    <w:p>
      <w:r>
        <w:t>4074.</w:t>
      </w:r>
    </w:p>
    <w:p/>
    <w:p/>
    <w:p>
      <w:r>
        <w:br/>
        <w:t xml:space="preserve">수력충전 고등 수학 1 (2017년용) - 2009 개정 교육과정 </w:t>
        <w:br/>
        <w:t xml:space="preserve">수경 편집부 (엮은이) | 수경출판사(학습) | 2013년 7월13,500원 → 12,150원 (10%할인),  마일리지 670원 (5% 적립) (5) | 세일즈포인트 : 2,704 </w:t>
      </w:r>
    </w:p>
    <w:p>
      <w:r>
        <w:t xml:space="preserve">품절보관함  보관함마이리스트 </w:t>
        <w:br/>
      </w:r>
    </w:p>
    <w:p>
      <w:r>
        <w:t>4075.</w:t>
      </w:r>
    </w:p>
    <w:p/>
    <w:p/>
    <w:p>
      <w:r>
        <w:br/>
        <w:t xml:space="preserve">하이랭크 수학 고등수학 (하) 2 - 2013년 ㅣ 하이랭크 수학 - 2013년  </w:t>
        <w:br/>
        <w:t xml:space="preserve">최명수 (지은이) | 자음과모음에듀 | 2013년 7월14,000원 → 12,600원 (10%할인),  마일리지 700원 (5% 적립)세일즈포인트 : 14 </w:t>
      </w:r>
    </w:p>
    <w:p>
      <w:r>
        <w:t xml:space="preserve">절판보관함  보관함마이리스트 </w:t>
        <w:br/>
      </w:r>
    </w:p>
    <w:p>
      <w:r>
        <w:t>4076.</w:t>
      </w:r>
    </w:p>
    <w:p/>
    <w:p/>
    <w:p>
      <w:r>
        <w:br/>
        <w:t xml:space="preserve">하이랭크 수학 고등수학 (하) 1 - 2013년 ㅣ 하이랭크 수학 - 2013년  </w:t>
        <w:br/>
        <w:t xml:space="preserve">최명수 (지은이) | 자음과모음에듀 | 2013년 7월12,000원 → 10,800원 (10%할인),  마일리지 600원 (5% 적립)세일즈포인트 : 14 </w:t>
      </w:r>
    </w:p>
    <w:p>
      <w:r>
        <w:t xml:space="preserve">절판보관함  보관함마이리스트 </w:t>
        <w:br/>
      </w:r>
    </w:p>
    <w:p>
      <w:r>
        <w:t>4077.</w:t>
      </w:r>
    </w:p>
    <w:p/>
    <w:p/>
    <w:p>
      <w:r>
        <w:br/>
        <w:t xml:space="preserve">속공 수학 2 단기특강 12강 - 2013년 </w:t>
        <w:br/>
        <w:t xml:space="preserve">정현경 (지은이) | 수포자북스 | 2013년 7월8,000원 → 7,200원 (10%할인),  마일리지 400원 (5% 적립)세일즈포인트 : 19 </w:t>
      </w:r>
    </w:p>
    <w:p>
      <w:r>
        <w:t xml:space="preserve">품절보관함  보관함마이리스트 </w:t>
        <w:br/>
      </w:r>
    </w:p>
    <w:p>
      <w:r>
        <w:t>4078.</w:t>
      </w:r>
    </w:p>
    <w:p/>
    <w:p/>
    <w:p>
      <w:r>
        <w:br/>
        <w:t xml:space="preserve">속공 수학 1 단기특강 12강 - 2013년 </w:t>
        <w:br/>
        <w:t xml:space="preserve">정현경 (지은이) | 수포자북스 | 2013년 7월8,000원 → 7,200원 (10%할인),  마일리지 400원 (5% 적립)세일즈포인트 : 32 </w:t>
      </w:r>
    </w:p>
    <w:p>
      <w:r>
        <w:t xml:space="preserve">품절보관함  보관함마이리스트 </w:t>
        <w:br/>
      </w:r>
    </w:p>
    <w:p>
      <w:r>
        <w:t>4079.</w:t>
      </w:r>
    </w:p>
    <w:p/>
    <w:p/>
    <w:p>
      <w:r>
        <w:br/>
        <w:t xml:space="preserve">일격필살 실전모의고사 수학영역 B형 (봉투) - 2014 수능 대비 ㅣ 일격필살 봉투모의고사 2014년  </w:t>
        <w:br/>
        <w:t xml:space="preserve">김환철 (지은이) | 홀로서기 | 2013년 7월10,000원 → 9,000원 (10%할인),  마일리지 500원 (5% 적립) (2) | 세일즈포인트 : 821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4080.</w:t>
      </w:r>
    </w:p>
    <w:p/>
    <w:p/>
    <w:p>
      <w:r>
        <w:br/>
        <w:t xml:space="preserve">arche 아르케 수학 1 (2017년용) - 새교육과정 ㅣ 아르케 수학 (2017년)  </w:t>
        <w:br/>
        <w:t xml:space="preserve">박중희, 김경호, 복현수, 서정철, 권재웅, 정도근, 유병현, 이승준, 정재훈, 최희철, 김문경 (지은이) | 꿈을담는틀(학습) | 2013년 7월15,000원 → 13,500원 (10%할인),  마일리지 750원 (5% 적립) (4) | 세일즈포인트 : 613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4081.</w:t>
      </w:r>
    </w:p>
    <w:p/>
    <w:p/>
    <w:p>
      <w:r>
        <w:br/>
        <w:t xml:space="preserve">풍산자 수학 2 (2018년 고2~3용) - 2009 개정 교육과정 ㅣ 고등 풍산자 수학 (2017년)  </w:t>
        <w:br/>
        <w:t xml:space="preserve">임해호 (지은이) | 지학사(참고서) | 2013년 7월11,000원 → 9,900원 (10%할인),  마일리지 550원 (5% 적립) (9) | 세일즈포인트 : 2,533 </w:t>
      </w:r>
    </w:p>
    <w:p>
      <w:r>
        <w:t xml:space="preserve">품절보관함  보관함마이리스트 </w:t>
        <w:br/>
      </w:r>
    </w:p>
    <w:p>
      <w:r>
        <w:t>4082.</w:t>
      </w:r>
    </w:p>
    <w:p/>
    <w:p/>
    <w:p>
      <w:r>
        <w:br/>
        <w:t xml:space="preserve">풍산자 수학 1 (2017년용) - 새 교육과정 ㅣ 고등 풍산자 수학 (2017년)  </w:t>
        <w:br/>
        <w:t xml:space="preserve">임해호 (지은이) | 지학사(참고서) | 2013년 7월14,000원 → 12,600원 (10%할인),  마일리지 700원 (5% 적립) (9) | 세일즈포인트 : 2,496 </w:t>
      </w:r>
    </w:p>
    <w:p>
      <w:r>
        <w:t xml:space="preserve">품절보관함  보관함마이리스트 </w:t>
        <w:br/>
      </w:r>
    </w:p>
    <w:p>
      <w:r>
        <w:t>4083.</w:t>
      </w:r>
    </w:p>
    <w:p/>
    <w:p/>
    <w:p>
      <w:r>
        <w:br/>
        <w:t xml:space="preserve">신사고 쎈 고등 수학 2 - 새 교육과정, 2015년용 ㅣ 고등 쎈 수학 (2015년)  </w:t>
        <w:br/>
        <w:t xml:space="preserve">홍범준, 김의석, 김형정, 김형균, 신사고수학콘텐츠연구회, 김수영 (지은이) | 좋은책신사고 | 2013년 7월13,000원 → 11,700원 (10%할인),  마일리지 650원 (5% 적립) (27) | 세일즈포인트 : 8,563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4084.</w:t>
      </w:r>
    </w:p>
    <w:p/>
    <w:p/>
    <w:p>
      <w:r>
        <w:br/>
        <w:t xml:space="preserve">신사고 쎈 고등 수학 1 - 새 교육과정, 2015년용 ㅣ 고등 쎈 수학 (2015년)  </w:t>
        <w:br/>
        <w:t xml:space="preserve">홍범준, 김의석, 김형정, 김형균, 신사고수학콘텐츠연구회, 김수영 (지은이) | 좋은책신사고 | 2013년 7월13,000원 → 11,700원 (10%할인),  마일리지 650원 (5% 적립) (35) | 세일즈포인트 : 10,470 </w:t>
      </w:r>
    </w:p>
    <w:p>
      <w:r>
        <w:t xml:space="preserve">품절보관함  보관함마이리스트 </w:t>
        <w:br/>
      </w:r>
    </w:p>
    <w:p>
      <w:r>
        <w:t>4085.</w:t>
      </w:r>
    </w:p>
    <w:p/>
    <w:p/>
    <w:p>
      <w:r>
        <w:br/>
        <w:t xml:space="preserve">개념원리 RPM 문제기본서 고등수학 수학 1 (2019년 고3용) - 2009 개정 교육과정 ㅣ 고등 개념원리 (2009 개정 교육과정)  </w:t>
        <w:br/>
        <w:t xml:space="preserve">이홍섭 (지은이) | 개념원리수학연구소 | 2013년 7월14,500원 → 13,050원 (10%할인),  마일리지 720원 (5% 적립) (30) | 세일즈포인트 : 13,286 </w:t>
      </w:r>
    </w:p>
    <w:p>
      <w:r>
        <w:t xml:space="preserve">품절보관함  보관함마이리스트 </w:t>
        <w:br/>
      </w:r>
    </w:p>
    <w:p>
      <w:r>
        <w:t>4086.</w:t>
      </w:r>
    </w:p>
    <w:p/>
    <w:p/>
    <w:p>
      <w:r>
        <w:br/>
        <w:t xml:space="preserve">EBS 연계 최종 0순위 파이널 모의고사 수학영역 B형 8회 - 2014 수능대비 ㅣ 0순위 파이널 모의고사 (2014년)  </w:t>
        <w:br/>
        <w:t xml:space="preserve">김재진 (지은이) | 수경출판사(학습) | 2013년 7월10,000원 → 9,000원 (10%할인),  마일리지 500원 (5% 적립)세일즈포인트 : 440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4087.</w:t>
      </w:r>
    </w:p>
    <w:p/>
    <w:p/>
    <w:p>
      <w:r>
        <w:br/>
        <w:t xml:space="preserve">EBS 연계 최종 0순위 파이널 모의고사 수학영역 A형 8회 - 2014 수능대비 ㅣ 0순위 파이널 모의고사 (2014년)  </w:t>
        <w:br/>
        <w:t xml:space="preserve">김재진 (지은이) | 수경출판사(학습) | 2013년 7월10,000원 → 9,000원 (10%할인),  마일리지 500원 (5% 적립) (1) | 세일즈포인트 : 456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4088.</w:t>
      </w:r>
    </w:p>
    <w:p/>
    <w:p/>
    <w:p>
      <w:r>
        <w:br/>
        <w:t xml:space="preserve">수학 개념서 XL 엑스라지 수학 2 :  2014 고등학교 1학년용 - 2014 </w:t>
        <w:br/>
        <w:t xml:space="preserve">이채형 (지은이) | 메가스터디(참고서) | 2013년 7월16,000원 → 14,400원 (10%할인),  마일리지 800원 (5% 적립) (1) | 세일즈포인트 : 80 </w:t>
      </w:r>
    </w:p>
    <w:p>
      <w:r>
        <w:t xml:space="preserve">절판보관함  보관함마이리스트 </w:t>
        <w:br/>
      </w:r>
    </w:p>
    <w:p>
      <w:r>
        <w:t>4089.</w:t>
      </w:r>
    </w:p>
    <w:p/>
    <w:p/>
    <w:p>
      <w:r>
        <w:br/>
        <w:t xml:space="preserve">수학 개념서 XL 엑스라지 수학 1 : 2014 고등학교 1학년용 - 2014년 </w:t>
        <w:br/>
        <w:t xml:space="preserve">이채형 (지은이) | 메가스터디(참고서) | 2013년 7월16,000원 → 14,400원 (10%할인),  마일리지 800원 (5% 적립)세일즈포인트 : 90 </w:t>
      </w:r>
    </w:p>
    <w:p>
      <w:r>
        <w:t xml:space="preserve">품절보관함  보관함마이리스트 </w:t>
        <w:br/>
      </w:r>
    </w:p>
    <w:p>
      <w:r>
        <w:t>4090.</w:t>
      </w:r>
    </w:p>
    <w:p/>
    <w:p/>
    <w:p>
      <w:r>
        <w:br/>
        <w:t xml:space="preserve">개념원리 수학 1 (2019년 고3용) - 2009 개정 교육과정 ㅣ 고등 개념원리 (2009 개정 교육과정)  </w:t>
        <w:br/>
        <w:t xml:space="preserve">이홍섭 (지은이) | 개념원리수학연구소 | 2013년 7월16,500원 → 14,850원 (10%할인),  마일리지 820원 (5% 적립) (55) | 세일즈포인트 : 22,109 </w:t>
      </w:r>
    </w:p>
    <w:p>
      <w:r>
        <w:t xml:space="preserve">품절보관함  보관함마이리스트 </w:t>
        <w:br/>
      </w:r>
    </w:p>
    <w:p>
      <w:r>
        <w:t>4091.</w:t>
      </w:r>
    </w:p>
    <w:p/>
    <w:p/>
    <w:p>
      <w:r>
        <w:br/>
        <w:t xml:space="preserve">100% 수준별 문제집 고1 수학(하) - 100% 수준별 문제로 수학시험 100점 맞자!, 2013년 </w:t>
        <w:br/>
        <w:t xml:space="preserve">박복현, 최병학, 최진경 (지은이) | 쏠티북스 | 2013년 6월9,500원 → 8,550원 (10%할인),  마일리지 470원 (5% 적립) (1) | 세일즈포인트 : 133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4092.</w:t>
      </w:r>
    </w:p>
    <w:p/>
    <w:p/>
    <w:p>
      <w:r>
        <w:br/>
        <w:t xml:space="preserve">수학의 기준 : 수학 1 - 2014년 고2~3학년용 ㅣ 수학의 기준 2014년  </w:t>
        <w:br/>
        <w:t xml:space="preserve">김현우, 백경린 (지은이) | 오르비북스 | 2013년 6월19,000원 → 18,050원 (5%할인),  마일리지 950원 (5% 적립)세일즈포인트 : 28 </w:t>
      </w:r>
    </w:p>
    <w:p>
      <w:r>
        <w:t xml:space="preserve">품절보관함  보관함마이리스트 </w:t>
        <w:br/>
      </w:r>
    </w:p>
    <w:p>
      <w:r>
        <w:t>4093.</w:t>
      </w:r>
    </w:p>
    <w:p/>
    <w:p/>
    <w:p>
      <w:r>
        <w:br/>
        <w:t xml:space="preserve">수능돌직구 수학 B형 3회분 봉투모의고사 - 2013년 ㅣ 수능돌직구 봉투모의고사 2013년  </w:t>
        <w:br/>
        <w:t xml:space="preserve">영재교육방송 편집부 (엮은이) | 영재교육방송 | 2013년 6월7,000원 → 6,300원 (10%할인),  마일리지 350원 (5% 적립)세일즈포인트 : 45 </w:t>
      </w:r>
    </w:p>
    <w:p>
      <w:r>
        <w:t xml:space="preserve">품절보관함  보관함마이리스트 </w:t>
        <w:br/>
      </w:r>
    </w:p>
    <w:p>
      <w:r>
        <w:t>4094.</w:t>
      </w:r>
    </w:p>
    <w:p/>
    <w:p/>
    <w:p>
      <w:r>
        <w:br/>
        <w:t xml:space="preserve">수능돌직구 수학 A형 3회분 봉투모의고사 - 2013년 ㅣ 수능돌직구 봉투모의고사 2013년  </w:t>
        <w:br/>
        <w:t xml:space="preserve">영재교육방송 편집부 (엮은이) | 영재교육방송 | 2013년 6월7,000원 → 6,300원 (10%할인),  마일리지 350원 (5% 적립)세일즈포인트 : 31 </w:t>
      </w:r>
    </w:p>
    <w:p>
      <w:r>
        <w:t xml:space="preserve">품절보관함  보관함마이리스트 </w:t>
        <w:br/>
      </w:r>
    </w:p>
    <w:p>
      <w:r>
        <w:t>4095.</w:t>
      </w:r>
    </w:p>
    <w:p/>
    <w:p/>
    <w:p>
      <w:r>
        <w:br/>
        <w:t xml:space="preserve">新수학의 바이블 수학 1 풀이집 (2018년 고2~3년용) </w:t>
        <w:br/>
        <w:t xml:space="preserve">민경도, 이창희 (지은이) | 이투스북 | 2013년 6월3,000원 → 2,700원 (10%할인),  마일리지 150원 (5% 적립) (5) | 세일즈포인트 : 3,481 </w:t>
      </w:r>
    </w:p>
    <w:p>
      <w:r>
        <w:t xml:space="preserve">품절보관함  보관함마이리스트 </w:t>
        <w:br/>
      </w:r>
    </w:p>
    <w:p>
      <w:r>
        <w:t>4096.</w:t>
      </w:r>
    </w:p>
    <w:p/>
    <w:p/>
    <w:p>
      <w:r>
        <w:br/>
        <w:t xml:space="preserve">新수학의 바이블 수학 1 (2018년 고2~3년용) </w:t>
        <w:br/>
        <w:t xml:space="preserve">민경도, 이창희 (지은이) | 이투스북 | 2013년 6월17,000원 → 15,300원 (10%할인),  마일리지 850원 (5% 적립) (13) | 세일즈포인트 : 5,515 </w:t>
      </w:r>
    </w:p>
    <w:p>
      <w:r>
        <w:t xml:space="preserve">품절보관함  보관함마이리스트 </w:t>
        <w:br/>
      </w:r>
    </w:p>
    <w:p>
      <w:r>
        <w:t>4097.</w:t>
      </w:r>
    </w:p>
    <w:p/>
    <w:p/>
    <w:p>
      <w:r>
        <w:br/>
        <w:t xml:space="preserve">수학의 샘 수학 1 실력 문제편 2권 (2016년용) ㅣ 수학의샘 수학 (2016년)  </w:t>
        <w:br/>
        <w:t xml:space="preserve">이창주 (지은이) | 아름다운샘 | 2013년 6월5,000원 → 4,500원 (10%할인),  마일리지 250원 (5% 적립)세일즈포인트 : 40 </w:t>
      </w:r>
    </w:p>
    <w:p>
      <w:r>
        <w:t xml:space="preserve">품절보관함  보관함마이리스트 </w:t>
        <w:br/>
      </w:r>
    </w:p>
    <w:p>
      <w:r>
        <w:t>4098.</w:t>
      </w:r>
    </w:p>
    <w:p/>
    <w:p/>
    <w:p>
      <w:r>
        <w:br/>
        <w:t xml:space="preserve">수학의 샘 수학 1 기본 문제편 2권 - 2015년 고1용 </w:t>
        <w:br/>
        <w:t xml:space="preserve">이창주 (지은이) | 아름다운샘 | 2013년 6월5,000원 → 4,500원 (10%할인),  마일리지 250원 (5% 적립)세일즈포인트 : 98 </w:t>
      </w:r>
    </w:p>
    <w:p>
      <w:r>
        <w:t xml:space="preserve">품절보관함  보관함마이리스트 </w:t>
        <w:br/>
      </w:r>
    </w:p>
    <w:p>
      <w:r>
        <w:t>4099.</w:t>
      </w:r>
    </w:p>
    <w:p/>
    <w:p/>
    <w:p>
      <w:r>
        <w:br/>
        <w:t xml:space="preserve">531 프로젝트 수학Ⅱ : 3등급 만들기 - 2013년 ㅣ 수준별 등급 업그레이드 531 Project - 2013년  </w:t>
        <w:br/>
        <w:t xml:space="preserve">김도연 (지은이) | 이투스북 | 2013년 6월9,000원 → 8,100원 (10%할인),  마일리지 450원 (5% 적립)세일즈포인트 : 161 </w:t>
      </w:r>
    </w:p>
    <w:p>
      <w:r>
        <w:t xml:space="preserve">품절보관함  보관함마이리스트 </w:t>
        <w:br/>
      </w:r>
    </w:p>
    <w:p>
      <w:r>
        <w:t>4100.</w:t>
      </w:r>
    </w:p>
    <w:p/>
    <w:p/>
    <w:p>
      <w:r>
        <w:br/>
        <w:t xml:space="preserve">531 프로젝트 수학 2 : 1등급 만들기 - 2013년 ㅣ 수준별 등급 업그레이드 531 Project - 2013년  </w:t>
        <w:br/>
        <w:t xml:space="preserve">김도연 (지은이) | 이투스북 | 2013년 6월9,000원 → 8,100원 (10%할인),  마일리지 450원 (5% 적립)세일즈포인트 : 131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531 프로젝트 수학Ⅱ : 1등급 다지기 - 2013년 ㅣ 수준별 등급 업그레이드 531 Project - 2013년  </w:t>
        <w:br/>
        <w:t xml:space="preserve">김도연 (지은이) | 이투스북 | 2013년 6월9,000원 → 8,100원 (10%할인),  마일리지 450원 (5% 적립)세일즈포인트 : 66 </w:t>
      </w:r>
    </w:p>
    <w:p>
      <w:r>
        <w:t xml:space="preserve">품절보관함  보관함마이리스트 </w:t>
        <w:br/>
      </w:r>
    </w:p>
    <w:p>
      <w:r>
        <w:t>4102.</w:t>
      </w:r>
    </w:p>
    <w:p/>
    <w:p/>
    <w:p>
      <w:r>
        <w:br/>
        <w:t xml:space="preserve">531 프로젝트 수학Ⅰ : 3등급 만들기 - 2013년 ㅣ 수준별 등급 업그레이드 531 Project - 2013년  </w:t>
        <w:br/>
        <w:t xml:space="preserve">김성회 (지은이) | 이투스북 | 2013년 6월9,000원 → 8,100원 (10%할인),  마일리지 450원 (5% 적립) (1) | 세일즈포인트 : 275 </w:t>
      </w:r>
    </w:p>
    <w:p>
      <w:r>
        <w:t xml:space="preserve">품절보관함  보관함마이리스트 </w:t>
        <w:br/>
      </w:r>
    </w:p>
    <w:p>
      <w:r>
        <w:t>4103.</w:t>
      </w:r>
    </w:p>
    <w:p/>
    <w:p/>
    <w:p>
      <w:r>
        <w:br/>
        <w:t xml:space="preserve">531 프로젝트 수학 1 : 1등급 만들기 - 2013년 ㅣ 수준별 등급 업그레이드 531 Project - 2013년  </w:t>
        <w:br/>
        <w:t xml:space="preserve">김성회 (지은이) | 이투스북 | 2013년 6월9,000원 → 8,100원 (10%할인),  마일리지 450원 (5% 적립)세일즈포인트 : 230 </w:t>
      </w:r>
    </w:p>
    <w:p>
      <w:r>
        <w:t xml:space="preserve">품절보관함  보관함마이리스트 </w:t>
        <w:br/>
      </w:r>
    </w:p>
    <w:p>
      <w:r>
        <w:t>4104.</w:t>
      </w:r>
    </w:p>
    <w:p/>
    <w:p/>
    <w:p>
      <w:r>
        <w:br/>
        <w:t xml:space="preserve">531 프로젝트 수학Ⅰ : 1등급 다지기 - 2013년 ㅣ 수준별 등급 업그레이드 531 Project - 2013년  </w:t>
        <w:br/>
        <w:t xml:space="preserve">김성회 (지은이) | 이투스북 | 2013년 6월9,000원 → 8,100원 (10%할인),  마일리지 450원 (5% 적립)세일즈포인트 : 75 </w:t>
      </w:r>
    </w:p>
    <w:p>
      <w:r>
        <w:t xml:space="preserve">품절보관함  보관함마이리스트 </w:t>
        <w:br/>
      </w:r>
    </w:p>
    <w:p>
      <w:r>
        <w:t>4105.</w:t>
      </w:r>
    </w:p>
    <w:p/>
    <w:p/>
    <w:p>
      <w:r>
        <w:br/>
        <w:t xml:space="preserve">7일 만에 씨사이트 수학 잡는 계통 수학 1 : 중1~고1 과정 - 2013년 ㅣ 수학 잡는 계통 수학 2013년  </w:t>
        <w:br/>
        <w:t xml:space="preserve">씨사이트 적성검사.논구술 연구소 (엮은이) | 씨사이트 | 2013년 6월15,000원 → 13,500원 (10%할인),  마일리지 750원 (5% 적립) (1) | 세일즈포인트 : 46 </w:t>
      </w:r>
    </w:p>
    <w:p>
      <w:r>
        <w:t xml:space="preserve">절판보관함  보관함마이리스트 </w:t>
        <w:br/>
      </w:r>
    </w:p>
    <w:p>
      <w:r>
        <w:t>4106.</w:t>
      </w:r>
    </w:p>
    <w:p/>
    <w:p/>
    <w:p>
      <w:r>
        <w:br/>
        <w:t xml:space="preserve">7일 만에 씨사이트 수학 잡는 계통 수학 1 : 중1~고1 과정 - 2013년 ㅣ 수학 잡는 계통 수학 2013년  </w:t>
        <w:br/>
        <w:t xml:space="preserve">씨사이트 적성검사.논구술 연구소 (엮은이) | 씨사이트 | 2013년 6월13,000원 → 11,700원 (10%할인),  마일리지 650원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4107.</w:t>
      </w:r>
    </w:p>
    <w:p/>
    <w:p/>
    <w:p>
      <w:r>
        <w:br/>
        <w:t xml:space="preserve">수능에 날개를 달자 수학 미적분과 통계 기본 A형 - 2013년 ㅣ 수능에 날개를 달자 2013년 6 </w:t>
        <w:br/>
        <w:t xml:space="preserve">김영인 (지은이) | 지공신공 | 2013년 6월14,000원 → 12,600원 (10%할인),  마일리지 700원 (5% 적립)세일즈포인트 : 22 </w:t>
      </w:r>
    </w:p>
    <w:p>
      <w:r>
        <w:t xml:space="preserve">품절보관함  보관함마이리스트 </w:t>
        <w:br/>
      </w:r>
    </w:p>
    <w:p>
      <w:r>
        <w:t>4108.</w:t>
      </w:r>
    </w:p>
    <w:p/>
    <w:p/>
    <w:p>
      <w:r>
        <w:br/>
        <w:t xml:space="preserve">기적의 E연계 봉투모의고사 수학영역 B형 3회분 - EBS교재 + 신유형 문항 100%연계출제, 2013년 ㅣ 기적의 E연계 봉투모의고사 2013년  </w:t>
        <w:br/>
        <w:t xml:space="preserve">이상민 (지은이) | 소통과공감(학습) | 2013년 5월7,000원 → 6,300원 (10%할인),  마일리지 350원 (5% 적립)세일즈포인트 : 68 </w:t>
      </w:r>
    </w:p>
    <w:p>
      <w:r>
        <w:t xml:space="preserve">품절보관함  보관함마이리스트 </w:t>
        <w:br/>
      </w:r>
    </w:p>
    <w:p>
      <w:r>
        <w:t>4109.</w:t>
      </w:r>
    </w:p>
    <w:p/>
    <w:p/>
    <w:p>
      <w:r>
        <w:br/>
        <w:t xml:space="preserve">기적의 E연계 봉투모의고사 수학영역 A형 3회분 - EBS교재 + 신유형 문항 100%연계출제, 2013년 ㅣ 기적의 E연계 봉투모의고사 2013년  </w:t>
        <w:br/>
        <w:t xml:space="preserve">이상민 (지은이) | 소통과공감(학습) | 2013년 5월7,000원 → 6,300원 (10%할인),  마일리지 350원 (5% 적립)세일즈포인트 : 33 </w:t>
      </w:r>
    </w:p>
    <w:p>
      <w:r>
        <w:t xml:space="preserve">품절보관함  보관함마이리스트 </w:t>
        <w:br/>
      </w:r>
    </w:p>
    <w:p>
      <w:r>
        <w:t>4110.</w:t>
      </w:r>
    </w:p>
    <w:p/>
    <w:p/>
    <w:p>
      <w:r>
        <w:br/>
        <w:t xml:space="preserve">EBS 수능완성 수학영역 기하와 벡터 - 2013년 ㅣ EBS 수능완성 2013년  </w:t>
        <w:br/>
        <w:t xml:space="preserve">EBS(한국교육방송공사) 편집부 (엮은이) | 한국교육방송공사(EBS중고등) | 2013년 5월5,700원 → 5,410원 (6%할인),  마일리지 280원 (5% 적립) (10) | 세일즈포인트 : 6,592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4111.</w:t>
      </w:r>
    </w:p>
    <w:p/>
    <w:p/>
    <w:p>
      <w:r>
        <w:br/>
        <w:t xml:space="preserve">EBS 수능완성 수학영역 적분과 통계 - 2013년 ㅣ EBS 수능완성 2013년  </w:t>
        <w:br/>
        <w:t xml:space="preserve">EBS(한국교육방송공사) 편집부 (엮은이) | 한국교육방송공사(EBS중고등) | 2013년 5월5,700원 → 5,410원 (6%할인),  마일리지 280원 (5% 적립) (8) | 세일즈포인트 : 6,687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4112.</w:t>
      </w:r>
    </w:p>
    <w:p/>
    <w:p/>
    <w:p>
      <w:r>
        <w:br/>
        <w:t xml:space="preserve">EBS 수능완성 수학영역 미적분과 통계 기본 A형 - 유형편+실전편, 2013년 ㅣ EBS 수능완성 2013년  </w:t>
        <w:br/>
        <w:t xml:space="preserve">EBS(한국교육방송공사) 편집부 (엮은이) | 한국교육방송공사(EBS중고등) | 2013년 5월7,500원 → 7,120원 (6%할인),  마일리지 370원 (5% 적립) (12) | 세일즈포인트 : 9,815 </w:t>
      </w:r>
    </w:p>
    <w:p>
      <w:r>
        <w:t xml:space="preserve">구판절판보관함  보관함마이리스트 </w:t>
        <w:br/>
      </w:r>
    </w:p>
    <w:p>
      <w:r>
        <w:t>4113.</w:t>
      </w:r>
    </w:p>
    <w:p/>
    <w:p/>
    <w:p>
      <w:r>
        <w:br/>
        <w:t xml:space="preserve">EBS 수능완성 수학영역 수학 2 - 유형편+실전편 B형, 2013년 ㅣ EBS 수능완성 2013년  </w:t>
        <w:br/>
        <w:t xml:space="preserve">EBS(한국교육방송공사) 편집부 (엮은이) | 한국교육방송공사(EBS중고등) | 2013년 5월7,500원 → 7,120원 (6%할인),  마일리지 370원 (5% 적립) (9) | 세일즈포인트 : 6,697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4114.</w:t>
      </w:r>
    </w:p>
    <w:p/>
    <w:p/>
    <w:p>
      <w:r>
        <w:br/>
        <w:t xml:space="preserve">EBS 수능완성 수학영역 수학 1 B형 - 2013년 ㅣ EBS 수능완성 2013년  </w:t>
        <w:br/>
        <w:t xml:space="preserve">EBS(한국교육방송공사) 편집부 (엮은이) | 한국교육방송공사(EBS중고등) | 2013년 5월4,000원 → 3,800원 (5%할인),  마일리지 200원 (5% 적립) (10) | 세일즈포인트 : 6,721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4115.</w:t>
      </w:r>
    </w:p>
    <w:p/>
    <w:p/>
    <w:p>
      <w:r>
        <w:br/>
        <w:t xml:space="preserve">EBS 수능완성 수학영역 수학 1 A형 - 2013년 ㅣ EBS 수능완성 2013년  </w:t>
        <w:br/>
        <w:t xml:space="preserve">EBS(한국교육방송공사) 편집부 (엮은이) | 한국교육방송공사(EBS중고등) | 2013년 5월4,000원 → 3,800원 (5%할인),  마일리지 200원 (5% 적립) (13) | 세일즈포인트 : 9,600 </w:t>
      </w:r>
    </w:p>
    <w:p>
      <w:r>
        <w:t xml:space="preserve">구판절판보관함  보관함마이리스트 </w:t>
        <w:br/>
      </w:r>
    </w:p>
    <w:p>
      <w:r>
        <w:t>4116.</w:t>
      </w:r>
    </w:p>
    <w:p/>
    <w:p/>
    <w:p>
      <w:r>
        <w:br/>
        <w:t xml:space="preserve">EBS N제 수학영역 수학 B형 240제 - 기초부터 심화까지, 2013년 ㅣ EBS N제 2013년 6 </w:t>
        <w:br/>
        <w:t xml:space="preserve">EBS(한국교육방송공사) 편집부 (엮은이) | 한국교육방송공사(EBS중고등) | 2013년 5월5,100원 → 4,840원 (6%할인),  마일리지 250원 (5% 적립) (7) | 세일즈포인트 : 2,833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4117.</w:t>
      </w:r>
    </w:p>
    <w:p/>
    <w:p/>
    <w:p>
      <w:r>
        <w:br/>
        <w:t xml:space="preserve">EBS N제 수학영역 수학 A형 240제 - 기초부터 심화까지, 2013년 ㅣ EBS N제 2013년 5 </w:t>
        <w:br/>
        <w:t xml:space="preserve">EBS(한국교육방송공사) 편집부 (엮은이) | 한국교육방송공사(EBS중고등) | 2013년 5월6,900원 → 6,550원 (6%할인),  마일리지 340원 (5% 적립) (3) | 세일즈포인트 : 3,556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4118.</w:t>
      </w:r>
    </w:p>
    <w:p/>
    <w:p/>
    <w:p>
      <w:r>
        <w:br/>
        <w:t xml:space="preserve">K수학 고등수학 (하) 확장 - 2013년 </w:t>
        <w:br/>
        <w:t xml:space="preserve">김훈, 옹호정, 송철종, 김해성 (지은이) | 혜윰미디어 | 2013년 5월11,000원 → 9,900원 (10%할인),  마일리지 550원 (5% 적립)세일즈포인트 : 18 </w:t>
      </w:r>
    </w:p>
    <w:p>
      <w:r>
        <w:t xml:space="preserve">품절보관함  보관함마이리스트 </w:t>
        <w:br/>
      </w:r>
    </w:p>
    <w:p>
      <w:r>
        <w:t>4119.</w:t>
      </w:r>
    </w:p>
    <w:p/>
    <w:p/>
    <w:p>
      <w:r>
        <w:br/>
        <w:t xml:space="preserve">수능 백전백승 EBS연계 봉투모의고사 수학영역 A형 - 2013년 ㅣ 수능 백전백승 EBS연계 봉투모의고사 2013년  </w:t>
        <w:br/>
        <w:t xml:space="preserve">이장현, 허강원, 박선영 (지은이) | 명진아트 | 2013년 5월7,000원 → 6,300원 (10%할인),  마일리지 350원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4120.</w:t>
      </w:r>
    </w:p>
    <w:p/>
    <w:p/>
    <w:p>
      <w:r>
        <w:br/>
        <w:t xml:space="preserve">수능 백전백승 EBS연계 봉투모의고사 수학영역 B형 - 2013년 ㅣ 수능 백전백승 EBS연계 봉투모의고사 2013년  </w:t>
        <w:br/>
        <w:t xml:space="preserve">이장현, 허강원, 박선영 (지은이) | 명진아트 | 2013년 5월7,000원 → 6,300원 (10%할인),  마일리지 350원 (5% 적립) (1) | 세일즈포인트 : 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4121.</w:t>
      </w:r>
    </w:p>
    <w:p/>
    <w:p/>
    <w:p>
      <w:r>
        <w:br/>
        <w:t xml:space="preserve">EBS 100% 변형 모의고사 수학 B형 - 2013년 </w:t>
        <w:br/>
        <w:t xml:space="preserve">함영대 (지은이) | 한국학력평가원 | 2013년 5월9,000원 → 8,100원 (10%할인),  마일리지 450원 (5% 적립)세일즈포인트 : 119 </w:t>
      </w:r>
    </w:p>
    <w:p>
      <w:r>
        <w:t xml:space="preserve">품절보관함  보관함마이리스트 </w:t>
        <w:br/>
      </w:r>
    </w:p>
    <w:p>
      <w:r>
        <w:t>4122.</w:t>
      </w:r>
    </w:p>
    <w:p/>
    <w:p/>
    <w:p>
      <w:r>
        <w:br/>
        <w:t xml:space="preserve">EBS 100% 변형 모의고사 수학 A형 - 2013년 </w:t>
        <w:br/>
        <w:t xml:space="preserve">심동준 (지은이) | 한국학력평가원 | 2013년 5월9,000원 → 8,100원 (10%할인),  마일리지 450원 (5% 적립)세일즈포인트 : 107 </w:t>
      </w:r>
    </w:p>
    <w:p>
      <w:r>
        <w:t xml:space="preserve">품절보관함  보관함마이리스트 </w:t>
        <w:br/>
      </w:r>
    </w:p>
    <w:p>
      <w:r>
        <w:t>4123.</w:t>
      </w:r>
    </w:p>
    <w:p/>
    <w:p/>
    <w:p>
      <w:r>
        <w:br/>
        <w:t xml:space="preserve">EBS 100% 연계 前반전 모의고사 수학영역 B형 - 2013년 </w:t>
        <w:br/>
        <w:t xml:space="preserve">이투스 수학기획팀 (지은이) | 이투스북 | 2013년 5월6,000원 → 5,400원 (10%할인),  마일리지 300원 (5% 적립)세일즈포인트 : 122 </w:t>
      </w:r>
    </w:p>
    <w:p>
      <w:r>
        <w:t xml:space="preserve">절판보관함  보관함마이리스트 </w:t>
        <w:br/>
      </w:r>
    </w:p>
    <w:p>
      <w:r>
        <w:t>4124.</w:t>
      </w:r>
    </w:p>
    <w:p/>
    <w:p/>
    <w:p>
      <w:r>
        <w:br/>
        <w:t xml:space="preserve">EBS 100% 연계 前반전 모의고사 수학영역 A형 - 2013년 </w:t>
        <w:br/>
        <w:t xml:space="preserve">이투스 수학기획팀 (지은이) | 이투스북 | 2013년 5월6,000원 → 5,400원 (10%할인),  마일리지 300원 (5% 적립)세일즈포인트 : 122 </w:t>
      </w:r>
    </w:p>
    <w:p>
      <w:r>
        <w:t xml:space="preserve">절판보관함  보관함마이리스트 </w:t>
        <w:br/>
      </w:r>
    </w:p>
    <w:p>
      <w:r>
        <w:t>4125.</w:t>
      </w:r>
    </w:p>
    <w:p/>
    <w:p/>
    <w:p>
      <w:r>
        <w:br/>
        <w:t xml:space="preserve">개념 + 유형 베이직 Basic 수학 2 (2018년 고2~3년용) - 2009 개정 교육과정 </w:t>
        <w:br/>
        <w:t xml:space="preserve">이성기 (지은이) | 비상교육 | 2013년 5월12,000원 → 10,800원 (10%할인),  마일리지 600원 (5% 적립)세일즈포인트 : 720 </w:t>
      </w:r>
    </w:p>
    <w:p>
      <w:r>
        <w:t xml:space="preserve">품절보관함  보관함마이리스트 </w:t>
        <w:br/>
      </w:r>
    </w:p>
    <w:p>
      <w:r>
        <w:t>4126.</w:t>
      </w:r>
    </w:p>
    <w:p/>
    <w:p/>
    <w:p>
      <w:r>
        <w:br/>
        <w:t xml:space="preserve">개념 + 유형 베이직 Basic 수학 1 (2018년 고2~3년용) - 2009 개정 교육과정 </w:t>
        <w:br/>
        <w:t xml:space="preserve">이성기 (지은이) | 비상교육 | 2013년 5월12,000원 → 10,800원 (10%할인),  마일리지 600원 (5% 적립) (1) | 세일즈포인트 : 1,401 </w:t>
      </w:r>
    </w:p>
    <w:p>
      <w:r>
        <w:t xml:space="preserve">품절보관함  보관함마이리스트 </w:t>
        <w:br/>
      </w:r>
    </w:p>
    <w:p>
      <w:r>
        <w:t>4127.</w:t>
      </w:r>
    </w:p>
    <w:p/>
    <w:p/>
    <w:p>
      <w:r>
        <w:br/>
        <w:t xml:space="preserve">닥듄공 2개년 Best 기하와 벡터 개념+유형 - 2013년 ㅣ 닥듄공 2개년 Best - 2014수능대비  </w:t>
        <w:br/>
        <w:t xml:space="preserve">정현경, 김지영 (지은이) | 수포자북스 | 2013년 5월11,000원 → 9,900원 (10%할인),  마일리지 550원 (5% 적립)세일즈포인트 : 28 </w:t>
      </w:r>
    </w:p>
    <w:p>
      <w:r>
        <w:t xml:space="preserve">품절보관함  보관함마이리스트 </w:t>
        <w:br/>
      </w:r>
    </w:p>
    <w:p>
      <w:r>
        <w:t>4128.</w:t>
      </w:r>
    </w:p>
    <w:p/>
    <w:p/>
    <w:p>
      <w:r>
        <w:br/>
        <w:t xml:space="preserve">닥듄공 2개년 Best 적분과 통계 개념+유형 - 2013년 ㅣ 닥듄공 2개년 Best - 2014수능대비  </w:t>
        <w:br/>
        <w:t xml:space="preserve">정현경, 김진규, 이윤민 (지은이) | 수포자북스 | 2013년 5월11,000원 → 9,900원 (10%할인),  마일리지 550원 (5% 적립)세일즈포인트 : 23 </w:t>
      </w:r>
    </w:p>
    <w:p>
      <w:r>
        <w:t xml:space="preserve">품절보관함  보관함마이리스트 </w:t>
        <w:br/>
      </w:r>
    </w:p>
    <w:p>
      <w:r>
        <w:t>4129.</w:t>
      </w:r>
    </w:p>
    <w:p/>
    <w:p/>
    <w:p>
      <w:r>
        <w:br/>
        <w:t xml:space="preserve">워킹메모리 수학적사고 수학 1 - 2013년 </w:t>
        <w:br/>
        <w:t xml:space="preserve">임홍덕 (지은이), 양동훈, 최수일, 조수원, 김영미, 강성재 (감수) | 티에프티(도서출판TFT) | 2013년 4월22,000원 → 19,800원 (10%할인),  마일리지 1,100원 (5% 적립)세일즈포인트 : 36 </w:t>
      </w:r>
    </w:p>
    <w:p>
      <w:r>
        <w:t xml:space="preserve">품절보관함  보관함마이리스트 </w:t>
        <w:br/>
      </w:r>
    </w:p>
    <w:p>
      <w:r>
        <w:t>4130.</w:t>
      </w:r>
    </w:p>
    <w:p/>
    <w:p/>
    <w:p>
      <w:r>
        <w:br/>
        <w:t xml:space="preserve">EBS 연계 초스피드 압축특강 수능특강편 수학영역 B형 - 2013년 ㅣ EBS 연계 압축특강 시리즈 2013년  </w:t>
        <w:br/>
        <w:t xml:space="preserve">조정묵, 이문호, 이홍주, 디딤돌 EBS 교재 연구회, 김창재, 이차돌, 전경수 (지은이) | 디딤돌 | 2013년 4월11,000원 → 9,900원 (10%할인),  마일리지 550원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4131.</w:t>
      </w:r>
    </w:p>
    <w:p/>
    <w:p/>
    <w:p>
      <w:r>
        <w:br/>
        <w:t xml:space="preserve">EBS 연계 초스피드 압축특강 수능특강편 수학영역 A형 - 2013년 ㅣ EBS 연계 압축특강 시리즈 2013년  </w:t>
        <w:br/>
        <w:t xml:space="preserve">조정묵, 이문호, 이홍주, 디딤돌 EBS 교재 연구회, 김창재, 이차돌, 전경수 (지은이) | 디딤돌 | 2013년 4월11,000원 → 9,900원 (10%할인),  마일리지 550원 (5% 적립)세일즈포인트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4132.</w:t>
      </w:r>
    </w:p>
    <w:p/>
    <w:p/>
    <w:p>
      <w:r>
        <w:br/>
        <w:t xml:space="preserve">한권으로 완성하는 수학 : 적분과 통계 (하) - 수능에서 논술까지 한번에!, 2013년 ㅣ 오르비 수능/논술 크리티컬 시리즈 2013년  </w:t>
        <w:br/>
        <w:t xml:space="preserve">이해원 (지은이) | 오르비북스 | 2013년 4월31,000원 → 29,450원 (5%할인),  마일리지 1,550원 (5% 적립) (1) | 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4133.</w:t>
      </w:r>
    </w:p>
    <w:p/>
    <w:p/>
    <w:p>
      <w:r>
        <w:br/>
        <w:t xml:space="preserve">EBS 연계특강 수능특강편 수학 B형 - 2013년 ㅣ EBS 연계특강 시리즈 2013년  </w:t>
        <w:br/>
        <w:t xml:space="preserve">전태진, 구재선, 한새하 (지은이) | 지성과감성 | 2013년 4월10,000원 → 9,000원 (10%할인),  마일리지 500원 (5% 적립) (1) | 세일즈포인트 : 30 </w:t>
      </w:r>
    </w:p>
    <w:p>
      <w:r>
        <w:t xml:space="preserve">품절보관함  보관함마이리스트 </w:t>
        <w:br/>
      </w:r>
    </w:p>
    <w:p>
      <w:r>
        <w:t>4134.</w:t>
      </w:r>
    </w:p>
    <w:p/>
    <w:p/>
    <w:p>
      <w:r>
        <w:br/>
        <w:t xml:space="preserve">EBS 연계특강 수능특강편 수학 A형 - 2013년 ㅣ EBS 연계특강 시리즈 2013년  </w:t>
        <w:br/>
        <w:t xml:space="preserve">전태진, 구재선, 한새하 (지은이) | 지성과감성 | 2013년 4월10,000원 → 9,000원 (10%할인),  마일리지 500원 (5% 적립)세일즈포인트 : 33 </w:t>
      </w:r>
    </w:p>
    <w:p>
      <w:r>
        <w:t xml:space="preserve">품절보관함  보관함마이리스트 </w:t>
        <w:br/>
      </w:r>
    </w:p>
    <w:p>
      <w:r>
        <w:t>4135.</w:t>
      </w:r>
    </w:p>
    <w:p/>
    <w:p/>
    <w:p>
      <w:r>
        <w:br/>
        <w:t xml:space="preserve">더 스킬 수학 B형 - 서울의대생 허기영의 시험장에서 써먹는 '수학의 기술' ㅣ 고등 더 스킬 2014년  </w:t>
        <w:br/>
        <w:t xml:space="preserve">허기영 (지은이) | 쏠티북스 | 2013년 4월16,000원 → 14,400원 (10%할인),  마일리지 800원 (5% 적립) (1) | 세일즈포인트 : 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4136.</w:t>
      </w:r>
    </w:p>
    <w:p/>
    <w:p/>
    <w:p>
      <w:r>
        <w:br/>
        <w:t xml:space="preserve">EBS 분석노트 수학영역 B형 - EBS 수록 지문 완전분석 및 변형예언, 2013년 ㅣ EBS 분석노트 2013년 4 </w:t>
        <w:br/>
        <w:t xml:space="preserve">조남일 (지은이) | 메가스터디(참고서) | 2013년 4월12,000원 → 10,800원 (10%할인),  마일리지 600원 (5% 적립) (2) | 세일즈포인트 : 144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4137.</w:t>
      </w:r>
    </w:p>
    <w:p/>
    <w:p/>
    <w:p>
      <w:r>
        <w:br/>
        <w:t xml:space="preserve">EBS 분석노트 수학영역 A형 - EBS 수록 지문 완전분석 및 변형예언, 2013년 ㅣ EBS 분석노트 2013년 3 </w:t>
        <w:br/>
        <w:t xml:space="preserve">조남일 (지은이) | 메가스터디(참고서) | 2013년 4월12,000원 → 10,800원 (10%할인),  마일리지 600원 (5% 적립) (2) | 세일즈포인트 : 287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4138.</w:t>
      </w:r>
    </w:p>
    <w:p/>
    <w:p/>
    <w:p>
      <w:r>
        <w:br/>
        <w:t xml:space="preserve">출제1순위 EBS연계교재 문항점검 수능특강 수학 B형 - 2013년 ㅣ 출제1순위 EBS연계교재 문항점검 시리즈 2013년  </w:t>
        <w:br/>
        <w:t xml:space="preserve">EBS수능연구회 (지은이) | 지공신공 | 2013년 4월10,000원 → 9,000원 (10%할인),  마일리지 500원 (5% 적립)세일즈포인트 : 84 </w:t>
      </w:r>
    </w:p>
    <w:p>
      <w:r>
        <w:t xml:space="preserve">품절보관함  보관함마이리스트 </w:t>
        <w:br/>
      </w:r>
    </w:p>
    <w:p>
      <w:r>
        <w:t>4139.</w:t>
      </w:r>
    </w:p>
    <w:p/>
    <w:p/>
    <w:p>
      <w:r>
        <w:br/>
        <w:t xml:space="preserve">EBS 연계 절대문항 수능특강편 수학영역 B형 - 2013년 ㅣ EBS 연계 절대문항 2013년  </w:t>
        <w:br/>
        <w:t xml:space="preserve">이종일, 이홍주, 디딤돌 EBS 교재 연구회, 이차돌 (지은이) | 디딤돌 | 2013년 4월9,500원 → 8,550원 (10%할인),  마일리지 470원 (5% 적립) (3) | 세일즈포인트 : 119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4140.</w:t>
      </w:r>
    </w:p>
    <w:p/>
    <w:p/>
    <w:p>
      <w:r>
        <w:br/>
        <w:t xml:space="preserve">EBS 연계 절대문항 수능특강편 수학영역 A형 - 2013년 ㅣ EBS 연계 절대문항 2013년  </w:t>
        <w:br/>
        <w:t xml:space="preserve">이종일, 이홍주, 디딤돌 EBS 교재 연구회, 이차돌 (지은이) | 디딤돌 | 2013년 4월9,500원 → 8,550원 (10%할인),  마일리지 470원 (5% 적립)세일즈포인트 : 145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4141.</w:t>
      </w:r>
    </w:p>
    <w:p/>
    <w:p/>
    <w:p>
      <w:r>
        <w:br/>
        <w:t xml:space="preserve">올찬 고1 수학 (하) - 새수능 출제 기본, 2013년 </w:t>
        <w:br/>
        <w:t xml:space="preserve">수경 편집부 (엮은이) | 수경출판사(학습) | 2013년 4월10,000원 → 9,000원 (10%할인),  마일리지 500원 (5% 적립)세일즈포인트 : 41 </w:t>
      </w:r>
    </w:p>
    <w:p>
      <w:r>
        <w:t xml:space="preserve">품절보관함  보관함마이리스트 </w:t>
        <w:br/>
      </w:r>
    </w:p>
    <w:p>
      <w:r>
        <w:t>4142.</w:t>
      </w:r>
    </w:p>
    <w:p/>
    <w:p/>
    <w:p>
      <w:r>
        <w:br/>
        <w:t xml:space="preserve">2014 사관학교 수리영역(문과ㆍ이과) 10년간 기출문제 다잡기 - 2013~2011 동영상 강의 무료 제공 ㅣ 2012~2014 사관학교 10년간 기출문제 다잡기  </w:t>
        <w:br/>
        <w:t xml:space="preserve">서가은 (엮은이) | (주)시대교육 | 2013년 4월16,000원 → 14,400원 (10%할인),  마일리지 800원 (5% 적립)세일즈포인트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4143.</w:t>
      </w:r>
    </w:p>
    <w:p/>
    <w:p/>
    <w:p>
      <w:r>
        <w:br/>
        <w:t xml:space="preserve">수학의 샘 수학 1 실력 문제편 1권 (2016년용) ㅣ 수학의샘 수학 (2016년)  </w:t>
        <w:br/>
        <w:t xml:space="preserve">이창주 (지은이) | 아름다운샘 | 2013년 4월5,000원 → 4,500원 (10%할인),  마일리지 250원 (5% 적립)세일즈포인트 : 65 </w:t>
      </w:r>
    </w:p>
    <w:p>
      <w:r>
        <w:t xml:space="preserve">품절보관함  보관함마이리스트 </w:t>
        <w:br/>
      </w:r>
    </w:p>
    <w:p>
      <w:r>
        <w:t>4144.</w:t>
      </w:r>
    </w:p>
    <w:p/>
    <w:p/>
    <w:p>
      <w:r>
        <w:br/>
        <w:t xml:space="preserve">수학의 샘 수학 1 (무선제본) - 2015년 고1용 </w:t>
        <w:br/>
        <w:t xml:space="preserve">이창주 (지은이) | 아름다운샘 | 2013년 4월17,000원 → 15,300원 (10%할인),  마일리지 850원 (5% 적립)세일즈포인트 : 91 </w:t>
      </w:r>
    </w:p>
    <w:p>
      <w:r>
        <w:t xml:space="preserve">품절보관함  보관함마이리스트 </w:t>
        <w:br/>
      </w:r>
    </w:p>
    <w:p>
      <w:r>
        <w:t>4145.</w:t>
      </w:r>
    </w:p>
    <w:p/>
    <w:p/>
    <w:p>
      <w:r>
        <w:br/>
        <w:t xml:space="preserve">바닥수학 수학 1 (하) - 2014년 고2~3용 </w:t>
        <w:br/>
        <w:t xml:space="preserve">이동준 (지은이) | 에스앤에스 | 2013년 4월18,000원 → 16,200원 (10%할인),  마일리지 900원 (5% 적립)세일즈포인트 : 64 </w:t>
      </w:r>
    </w:p>
    <w:p>
      <w:r>
        <w:t xml:space="preserve">절판보관함  보관함마이리스트 </w:t>
        <w:br/>
      </w:r>
    </w:p>
    <w:p>
      <w:r>
        <w:t>4146.</w:t>
      </w:r>
    </w:p>
    <w:p/>
    <w:p/>
    <w:p>
      <w:r>
        <w:br/>
        <w:t xml:space="preserve">바닥수학 수학 1 (상) - 2014년 고2~3용 </w:t>
        <w:br/>
        <w:t xml:space="preserve">이동준 (지은이) | 에스앤에스 | 2013년 4월18,000원 → 16,200원 (10%할인),  마일리지 900원 (5% 적립)세일즈포인트 : 68 </w:t>
      </w:r>
    </w:p>
    <w:p>
      <w:r>
        <w:t xml:space="preserve">절판보관함  보관함마이리스트 </w:t>
        <w:br/>
      </w:r>
    </w:p>
    <w:p>
      <w:r>
        <w:t>4147.</w:t>
      </w:r>
    </w:p>
    <w:p/>
    <w:p/>
    <w:p>
      <w:r>
        <w:br/>
        <w:t xml:space="preserve">닥듄공 2개년 Best 미적분과 통계 기본 개념+유형 - 2013년 ㅣ 닥듄공 2개년 Best - 2014수능대비  </w:t>
        <w:br/>
        <w:t xml:space="preserve">정현경 (지은이) | 수포자북스 | 2013년 4월12,000원 → 10,800원 (10%할인),  마일리지 600원 (5% 적립) (1) | 세일즈포인트 : 35 </w:t>
      </w:r>
    </w:p>
    <w:p>
      <w:r>
        <w:t xml:space="preserve">품절보관함  보관함마이리스트 </w:t>
        <w:br/>
      </w:r>
    </w:p>
    <w:p>
      <w:r>
        <w:t>4148.</w:t>
      </w:r>
    </w:p>
    <w:p/>
    <w:p/>
    <w:p>
      <w:r>
        <w:br/>
        <w:t xml:space="preserve">K수학 미적분과 통계 기본 기본 - 2013년 </w:t>
        <w:br/>
        <w:t xml:space="preserve">김훈, 옹호정, 송철종, 김해성 (지은이) | 혜윰미디어 | 2013년 3월17,000원 → 15,300원 (10%할인),  마일리지 850원 (5% 적립)세일즈포인트 : 14 </w:t>
      </w:r>
    </w:p>
    <w:p>
      <w:r>
        <w:t xml:space="preserve">품절보관함  보관함마이리스트 </w:t>
        <w:br/>
      </w:r>
    </w:p>
    <w:p>
      <w:r>
        <w:t>4149.</w:t>
      </w:r>
    </w:p>
    <w:p/>
    <w:p/>
    <w:p>
      <w:r>
        <w:br/>
        <w:t xml:space="preserve">K수학 미적분과 통계 기본 확장 - 2013년 </w:t>
        <w:br/>
        <w:t xml:space="preserve">김훈, 옹호정, 송철종, 김해성 (지은이) | 혜윰미디어 | 2013년 3월11,000원 → 9,900원 (10%할인),  마일리지 550원 (5% 적립)세일즈포인트 : 14 </w:t>
      </w:r>
    </w:p>
    <w:p>
      <w:r>
        <w:t xml:space="preserve">품절보관함  보관함마이리스트 </w:t>
        <w:br/>
      </w:r>
    </w:p>
    <w:p>
      <w:r>
        <w:t>4150.</w:t>
      </w:r>
    </w:p>
    <w:p/>
    <w:p/>
    <w:p>
      <w:r>
        <w:br/>
        <w:t xml:space="preserve">수학의 샘 수학 1 기본 문제편 1권 - 2015년 고1용 </w:t>
        <w:br/>
        <w:t xml:space="preserve">이창주 (지은이) | 아름다운샘 | 2013년 3월5,000원 → 4,500원 (10%할인),  마일리지 250원 (5% 적립)세일즈포인트 : 133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하루 3시간, 일주일에 수학 한 등급 올리기 미적분과 통계 기본 - 2013년 </w:t>
        <w:br/>
        <w:t xml:space="preserve">이의태, 박태석, 이상준, 이규탁, 최원준 (지은이) | 엔트리 | 2013년 3월15,000원 → 13,500원 (10%할인),  마일리지 750원 (5% 적립)세일즈포인트 : 58 </w:t>
      </w:r>
    </w:p>
    <w:p>
      <w:r>
        <w:t xml:space="preserve">절판보관함  보관함마이리스트 </w:t>
        <w:br/>
      </w:r>
    </w:p>
    <w:p>
      <w:r>
        <w:t>4152.</w:t>
      </w:r>
    </w:p>
    <w:p/>
    <w:p/>
    <w:p>
      <w:r>
        <w:br/>
        <w:t xml:space="preserve">출제1순위 EBS연계교재 문항점검 수능특강 수학 A형 - 2013년 ㅣ 출제1순위 EBS연계교재 문항점검 시리즈 2013년  </w:t>
        <w:br/>
        <w:t xml:space="preserve">EBS수능연구회 (지은이) | 지공신공 | 2013년 3월10,000원 → 9,000원 (10%할인),  마일리지 500원 (5% 적립)세일즈포인트 : 46 </w:t>
      </w:r>
    </w:p>
    <w:p>
      <w:r>
        <w:t xml:space="preserve">품절보관함  보관함마이리스트 </w:t>
        <w:br/>
      </w:r>
    </w:p>
    <w:p>
      <w:r>
        <w:t>4153.</w:t>
      </w:r>
    </w:p>
    <w:p/>
    <w:p/>
    <w:p>
      <w:r>
        <w:br/>
        <w:t xml:space="preserve">스토리텔링 수학 101 : 수학의 OS인 집합과 21세기 과학의 중심이론 - 수학이란 이름을 쓰고 이야기로 읽는다, 고등과정 ㅣ 라이프매스디자인 북 시리즈 Life Math Design Book Series  </w:t>
        <w:br/>
        <w:t xml:space="preserve">안재찬 (지은이) | (주)수와이야기 | 2013년 3월20,000원 → 18,000원 (10%할인),  마일리지 1,000원 (5% 적립)세일즈포인트 : 23 </w:t>
      </w:r>
    </w:p>
    <w:p>
      <w:r>
        <w:t xml:space="preserve">절판보관함  보관함마이리스트 </w:t>
        <w:br/>
      </w:r>
    </w:p>
    <w:p>
      <w:r>
        <w:t>4154.</w:t>
      </w:r>
    </w:p>
    <w:p/>
    <w:p/>
    <w:p>
      <w:r>
        <w:br/>
        <w:t xml:space="preserve">사관학교 수리영역(자연계) 8개년 기출문제 정복하기 - 육사,해사,공사,국군간호사관 입시대비 ㅣ 사관학교기출문제 정복하기  </w:t>
        <w:br/>
        <w:t xml:space="preserve">대입교육개발원 (엮은이) | 서원각 | 2013년 3월13,000원 → 11,700원 (10%할인),  마일리지 650원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4155.</w:t>
      </w:r>
    </w:p>
    <w:p/>
    <w:p/>
    <w:p>
      <w:r>
        <w:br/>
        <w:t xml:space="preserve">사관학교 수리영역(인문계) 8개년 기출문제정복하기 - 육사,해사,공사,국군간호사관 입시대비 ㅣ 사관학교기출문제 정복하기  </w:t>
        <w:br/>
        <w:t xml:space="preserve">대입교육개발원 (엮은이) | 서원각 | 2013년 3월13,000원 → 11,700원 (10%할인),  마일리지 650원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4156.</w:t>
      </w:r>
    </w:p>
    <w:p/>
    <w:p/>
    <w:p>
      <w:r>
        <w:br/>
        <w:t xml:space="preserve">닥듄공 EBS연계 수능특강 수학 B형 변형 350제 - 2013년 ㅣ 닥듄공 EBS연계 수능특강 - 2014수능대비  </w:t>
        <w:br/>
        <w:t xml:space="preserve">정현경 (지은이) | 수포자북스 | 2013년 3월12,000원 → 10,800원 (10%할인),  마일리지 600원 (5% 적립)세일즈포인트 : 73 </w:t>
      </w:r>
    </w:p>
    <w:p>
      <w:r>
        <w:t xml:space="preserve">품절보관함  보관함마이리스트 </w:t>
        <w:br/>
      </w:r>
    </w:p>
    <w:p>
      <w:r>
        <w:t>4157.</w:t>
      </w:r>
    </w:p>
    <w:p/>
    <w:p/>
    <w:p>
      <w:r>
        <w:br/>
        <w:t xml:space="preserve">닥듄공 EBS연계 수능특강 미적분과 통계 기본 변형 200제 - 2013년 ㅣ 닥듄공 EBS연계 수능특강 - 2014수능대비  </w:t>
        <w:br/>
        <w:t xml:space="preserve">정현경 (지은이) | 수포자북스 | 2013년 3월8,000원 → 7,200원 (10%할인),  마일리지 400원 (5% 적립)세일즈포인트 : 62 </w:t>
      </w:r>
    </w:p>
    <w:p>
      <w:r>
        <w:t xml:space="preserve">품절보관함  보관함마이리스트 </w:t>
        <w:br/>
      </w:r>
    </w:p>
    <w:p>
      <w:r>
        <w:t>4158.</w:t>
      </w:r>
    </w:p>
    <w:p/>
    <w:p/>
    <w:p>
      <w:r>
        <w:br/>
        <w:t xml:space="preserve">하이랭크 수학 고등수학 (상) 2 - 2013년 ㅣ 하이랭크 수학 - 2013년  </w:t>
        <w:br/>
        <w:t xml:space="preserve">최명수 (지은이) | 자음과모음에듀 | 2013년 3월12,000원 → 10,800원 (10%할인),  마일리지 600원 (5% 적립)세일즈포인트 : 12 </w:t>
      </w:r>
    </w:p>
    <w:p>
      <w:r>
        <w:t xml:space="preserve">절판보관함  보관함마이리스트 </w:t>
        <w:br/>
      </w:r>
    </w:p>
    <w:p>
      <w:r>
        <w:t>4159.</w:t>
      </w:r>
    </w:p>
    <w:p/>
    <w:p/>
    <w:p>
      <w:r>
        <w:br/>
        <w:t xml:space="preserve">하이랭크 수학 고등수학 (상) 1 - 2013년 ㅣ 하이랭크 수학 - 2013년  </w:t>
        <w:br/>
        <w:t xml:space="preserve">최명수 (지은이) | 자음과모음에듀 | 2013년 3월12,000원 → 10,800원 (10%할인),  마일리지 600원 (5% 적립) </w:t>
      </w:r>
    </w:p>
    <w:p>
      <w:r>
        <w:t xml:space="preserve">절판보관함  보관함마이리스트 </w:t>
        <w:br/>
      </w:r>
    </w:p>
    <w:p>
      <w:r>
        <w:t>4160.</w:t>
      </w:r>
    </w:p>
    <w:p/>
    <w:p/>
    <w:p>
      <w:r>
        <w:br/>
        <w:t xml:space="preserve">체크체크 고등수학 1, 2 합본 (2016년용) - 새교육과정 </w:t>
        <w:br/>
        <w:t xml:space="preserve">천재교육(참고서) 편집부 (엮은이) | 천재교육(학원물) | 2013년 3월16,000원 → 14,400원 (10%할인),  마일리지 800원 (5% 적립) (1) | 세일즈포인트 : 350 </w:t>
      </w:r>
    </w:p>
    <w:p>
      <w:r>
        <w:t xml:space="preserve">품절보관함  보관함마이리스트 </w:t>
        <w:br/>
      </w:r>
    </w:p>
    <w:p>
      <w:r>
        <w:t>4161.</w:t>
      </w:r>
    </w:p>
    <w:p/>
    <w:p/>
    <w:p>
      <w:r>
        <w:br/>
        <w:t xml:space="preserve">씨뮬 단원별 유형별 기출 고1 수학 상 - 2013년 </w:t>
        <w:br/>
        <w:t xml:space="preserve">골드교육 편집부 (엮은이) | 골드교육 | 2013년 3월13,000원 → 11,700원 (10%할인),  마일리지 650원 (5% 적립)세일즈포인트 : 35 </w:t>
      </w:r>
    </w:p>
    <w:p>
      <w:r>
        <w:t xml:space="preserve">절판보관함  보관함마이리스트 </w:t>
        <w:br/>
      </w:r>
    </w:p>
    <w:p>
      <w:r>
        <w:t>4162.</w:t>
      </w:r>
    </w:p>
    <w:p/>
    <w:p/>
    <w:p>
      <w:r>
        <w:br/>
        <w:t xml:space="preserve">9일 만에 수학 잡는 씨사이트 계통 수학 1 : 중1~고1 과정 - 2013년 ㅣ 수학 잡는 계통 수학 2013년  </w:t>
        <w:br/>
        <w:t xml:space="preserve">씨사이트 편집부 (엮은이) | 씨사이트 | 2013년 3월11,000원 → 9,900원 (10%할인),  마일리지 550원 (5% 적립)세일즈포인트 : 30 </w:t>
      </w:r>
    </w:p>
    <w:p>
      <w:r>
        <w:t xml:space="preserve">품절보관함  보관함마이리스트 </w:t>
        <w:br/>
      </w:r>
    </w:p>
    <w:p>
      <w:r>
        <w:t>4163.</w:t>
      </w:r>
    </w:p>
    <w:p/>
    <w:p/>
    <w:p>
      <w:r>
        <w:br/>
        <w:t xml:space="preserve">2013 대입수시 적성검사 수리영역 - 170개 유형으로 끝내는 미니핸드북 특강 </w:t>
        <w:br/>
        <w:t xml:space="preserve">주영준 (지은이) | 서원각 | 2013년 3월10,000원 → 9,000원 (10%할인),  마일리지 500원 (5% 적립)세일즈포인트 : 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4164.</w:t>
      </w:r>
    </w:p>
    <w:p/>
    <w:p/>
    <w:p>
      <w:r>
        <w:br/>
        <w:t xml:space="preserve">혼자서 단숨에 깨치는 기특수학 상 - 2013년 ㅣ 혼자서 단숨에 깨치는 기특수학 1 </w:t>
        <w:br/>
        <w:t xml:space="preserve">이형욱 (지은이) | 지성사 | 2013년 3월29,000원 → 26,100원 (10%할인),  마일리지 1,450원 (5% 적립)세일즈포인트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4165.</w:t>
      </w:r>
    </w:p>
    <w:p/>
    <w:p/>
    <w:p>
      <w:r>
        <w:br/>
        <w:t xml:space="preserve">닥듄공 EBS연계 수능특강 수학 1 A형 변형 200제 - 2013년 ㅣ 닥듄공 EBS연계 수능특강 - 2014수능대비  </w:t>
        <w:br/>
        <w:t xml:space="preserve">정현경 (지은이) | 수포자북스 | 2013년 3월8,000원 → 7,200원 (10%할인),  마일리지 400원 (5% 적립)세일즈포인트 : 71 </w:t>
      </w:r>
    </w:p>
    <w:p>
      <w:r>
        <w:t xml:space="preserve">품절보관함  보관함마이리스트 </w:t>
        <w:br/>
      </w:r>
    </w:p>
    <w:p>
      <w:r>
        <w:t>4166.</w:t>
      </w:r>
    </w:p>
    <w:p/>
    <w:p/>
    <w:p>
      <w:r>
        <w:br/>
        <w:t xml:space="preserve">수능 카운트다운 수학영역 A형 - 2014 신수능대비 </w:t>
        <w:br/>
        <w:t xml:space="preserve">비상교육 편집부 (엮은이) | 비상교육 | 2013년 3월10,000원 → 9,000원 (10%할인),  마일리지 500원 (5% 적립)세일즈포인트 : 43 </w:t>
      </w:r>
    </w:p>
    <w:p>
      <w:r>
        <w:t xml:space="preserve">품절보관함  보관함마이리스트 </w:t>
        <w:br/>
      </w:r>
    </w:p>
    <w:p>
      <w:r>
        <w:t>4167.</w:t>
      </w:r>
    </w:p>
    <w:p/>
    <w:p/>
    <w:p>
      <w:r>
        <w:br/>
        <w:t xml:space="preserve">수능 카운트다운 수학영역 B형 - 2014 신수능대비 </w:t>
        <w:br/>
        <w:t xml:space="preserve">비상교육 편집부 (엮은이) | 비상교육 | 2013년 3월11,000원 → 9,900원 (10%할인),  마일리지 550원 (5% 적립)세일즈포인트 : 73 </w:t>
      </w:r>
    </w:p>
    <w:p>
      <w:r>
        <w:t xml:space="preserve">품절보관함  보관함마이리스트 </w:t>
        <w:br/>
      </w:r>
    </w:p>
    <w:p>
      <w:r>
        <w:t>4168.</w:t>
      </w:r>
    </w:p>
    <w:p/>
    <w:p/>
    <w:p>
      <w:r>
        <w:br/>
        <w:t xml:space="preserve">닥듄공 2개년 Best 수학Ⅰ 개념+유형 A.B형 공통 - 2013년 ㅣ 닥듄공 2개년 Best - 2014수능대비  </w:t>
        <w:br/>
        <w:t xml:space="preserve">정현경 (지은이) | 수포자북스 | 2013년 3월11,000원 → 9,900원 (10%할인),  마일리지 550원 (5% 적립)세일즈포인트 : 48 </w:t>
      </w:r>
    </w:p>
    <w:p>
      <w:r>
        <w:t xml:space="preserve">품절보관함  보관함마이리스트 </w:t>
        <w:br/>
      </w:r>
    </w:p>
    <w:p>
      <w:r>
        <w:t>4169.</w:t>
      </w:r>
    </w:p>
    <w:p/>
    <w:p/>
    <w:p>
      <w:r>
        <w:br/>
        <w:t xml:space="preserve">닥듄공 2개년 Best 수학Ⅱ 개념+유형 - 2013년 ㅣ 닥듄공 2개년 Best - 2014수능대비  </w:t>
        <w:br/>
        <w:t xml:space="preserve">정현경 (지은이) | 수포자북스 | 2013년 3월11,000원 → 9,900원 (10%할인),  마일리지 550원 (5% 적립)세일즈포인트 : 18 </w:t>
      </w:r>
    </w:p>
    <w:p>
      <w:r>
        <w:t xml:space="preserve">품절보관함  보관함마이리스트 </w:t>
        <w:br/>
      </w:r>
    </w:p>
    <w:p>
      <w:r>
        <w:t>4170.</w:t>
      </w:r>
    </w:p>
    <w:p/>
    <w:p/>
    <w:p>
      <w:r>
        <w:br/>
        <w:t xml:space="preserve">7일 만에 씨사이트 수학 잡는 계통 수학 2 : 중1~고1 과정 - 2013년 ㅣ 수학 잡는 계통 수학 2013년  </w:t>
        <w:br/>
        <w:t xml:space="preserve">씨사이트 적성검사.논구술 연구소 (엮은이) | 씨사이트 | 2013년 2월17,000원 → 15,300원 (10%할인),  마일리지 850원 (5% 적립) (1) | 세일즈포인트 : 43 </w:t>
      </w:r>
    </w:p>
    <w:p>
      <w:r>
        <w:t xml:space="preserve">절판보관함  보관함마이리스트 </w:t>
        <w:br/>
      </w:r>
    </w:p>
    <w:p>
      <w:r>
        <w:t>4171.</w:t>
      </w:r>
    </w:p>
    <w:p/>
    <w:p/>
    <w:p>
      <w:r>
        <w:br/>
        <w:t xml:space="preserve">9일 만에 수학 잡는 씨사이트 계통 수학 3 : 고2~3 과정 - 2013년 ㅣ 수학 잡는 계통 수학 2013년  </w:t>
        <w:br/>
        <w:t xml:space="preserve">씨사이트 편집부 (엮은이) | 씨사이트 | 2013년 2월15,000원 → 13,500원 (10%할인),  마일리지 750원 (5% 적립)세일즈포인트 : 26 </w:t>
      </w:r>
    </w:p>
    <w:p>
      <w:r>
        <w:t xml:space="preserve">절판보관함  보관함마이리스트 </w:t>
        <w:br/>
      </w:r>
    </w:p>
    <w:p>
      <w:r>
        <w:t>4172.</w:t>
      </w:r>
    </w:p>
    <w:p/>
    <w:p/>
    <w:p>
      <w:r>
        <w:br/>
        <w:t xml:space="preserve">9일 만에 수학 잡는 씨사이트 계통 수학 3 : 고2~3 과정 - 2013년 ㅣ 수학 잡는 계통 수학 2013년  </w:t>
        <w:br/>
        <w:t xml:space="preserve">씨사이트 편집부 (엮은이) | 씨사이트 | 2013년 2월8,000원 → 7,200원 (10%할인),  마일리지 400원 (5% 적립)세일즈포인트 : 17 </w:t>
      </w:r>
    </w:p>
    <w:p>
      <w:r>
        <w:t xml:space="preserve">품절보관함  보관함마이리스트 </w:t>
        <w:br/>
      </w:r>
    </w:p>
    <w:p>
      <w:r>
        <w:t>4173.</w:t>
      </w:r>
    </w:p>
    <w:p/>
    <w:p/>
    <w:p>
      <w:r>
        <w:br/>
        <w:t xml:space="preserve">9일 만에 수학 잡는 씨사이트 계통 수학 2 : 중1~고1 과정 - 2013년 ㅣ 수학 잡는 계통 수학 2013년  </w:t>
        <w:br/>
        <w:t xml:space="preserve">씨사이트 편집부 (엮은이) | 씨사이트 | 2013년 2월14,000원 → 12,600원 (10%할인),  마일리지 700원 (5% 적립)세일즈포인트 : 25 </w:t>
      </w:r>
    </w:p>
    <w:p>
      <w:r>
        <w:t xml:space="preserve">절판보관함  보관함마이리스트 </w:t>
        <w:br/>
      </w:r>
    </w:p>
    <w:p>
      <w:r>
        <w:t>4174.</w:t>
      </w:r>
    </w:p>
    <w:p/>
    <w:p/>
    <w:p>
      <w:r>
        <w:br/>
        <w:t xml:space="preserve">수능에 날개를 달자 수학 수학1 A형 B형 - 2013년 ㅣ 수능에 날개를 달자 2013년 5 </w:t>
        <w:br/>
        <w:t xml:space="preserve">김영인 (지은이) | 지공신공 | 2013년 2월14,000원 → 12,600원 (10%할인),  마일리지 700원 (5% 적립)세일즈포인트 : 39 </w:t>
      </w:r>
    </w:p>
    <w:p>
      <w:r>
        <w:t xml:space="preserve">품절보관함  보관함마이리스트 </w:t>
        <w:br/>
      </w:r>
    </w:p>
    <w:p>
      <w:r>
        <w:t>4175.</w:t>
      </w:r>
    </w:p>
    <w:p/>
    <w:p/>
    <w:p>
      <w:r>
        <w:br/>
        <w:t xml:space="preserve">공부엔진 수능수학 1등급 엔진 B형 - 강의 자습 한번에 끝내기, 2013년 ㅣ 강의 자습 한번에 끝내기 2013년  </w:t>
        <w:br/>
        <w:t xml:space="preserve">김재진 (지은이) | 비상교육 | 2013년 2월16,000원 → 14,400원 (10%할인),  마일리지 800원 (5% 적립)세일즈포인트 : 16 </w:t>
      </w:r>
    </w:p>
    <w:p>
      <w:r>
        <w:t xml:space="preserve">품절보관함  보관함마이리스트 </w:t>
        <w:br/>
      </w:r>
    </w:p>
    <w:p>
      <w:r>
        <w:t>4176.</w:t>
      </w:r>
    </w:p>
    <w:p/>
    <w:p/>
    <w:p>
      <w:r>
        <w:br/>
        <w:t xml:space="preserve">공부엔진 수능 수학 1등급 엔진 A형 - 강의 자습 한번에 끝내기, 2013년 ㅣ 강의 자습 한번에 끝내기 2013년  </w:t>
        <w:br/>
        <w:t xml:space="preserve">김재진 (지은이) | 비상교육 | 2013년 2월14,000원 → 12,600원 (10%할인),  마일리지 700원 (5% 적립)세일즈포인트 : 16 </w:t>
      </w:r>
    </w:p>
    <w:p>
      <w:r>
        <w:t xml:space="preserve">품절보관함  보관함마이리스트 </w:t>
        <w:br/>
      </w:r>
    </w:p>
    <w:p>
      <w:r>
        <w:t>4177.</w:t>
      </w:r>
    </w:p>
    <w:p/>
    <w:p/>
    <w:p>
      <w:r>
        <w:br/>
        <w:t xml:space="preserve">포카칩의 수능 기본서 수학영역의 비밀 수학영역 B형 - 2013년 ㅣ 오르비 수능 출제 원리 시리즈  </w:t>
        <w:br/>
        <w:t xml:space="preserve">이덕영 (지은이) | 오르비북스 | 2013년 2월33,000원 → 31,350원 (5%할인),  마일리지 1,650원 (5% 적립) (1) | 세일즈포인트 : 229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4178.</w:t>
      </w:r>
    </w:p>
    <w:p/>
    <w:p/>
    <w:p>
      <w:r>
        <w:br/>
        <w:t xml:space="preserve">연도별 수능기출 이코노미 수학영역 B형 - 2014학년도 신수능 대비 ㅣ 마더텅 연도별 수능기출 이코노미 (2014 신수능 대비)  </w:t>
        <w:br/>
        <w:t xml:space="preserve">마더텅 편집부 (엮은이) | 마더텅 | 2013년 2월7,800원 → 7,020원 (10%할인),  마일리지 390원 (5% 적립) (6) | 세일즈포인트 : 319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4179.</w:t>
      </w:r>
    </w:p>
    <w:p/>
    <w:p/>
    <w:p>
      <w:r>
        <w:br/>
        <w:t xml:space="preserve">연도별 수능기출 이코노미 수학영역 A형 - 2014학년도 신수능 대비 ㅣ 마더텅 연도별 수능기출 이코노미 (2014 신수능 대비)  </w:t>
        <w:br/>
        <w:t xml:space="preserve">마더텅 편집부 (엮은이) | 마더텅 | 2013년 2월7,800원 → 7,020원 (10%할인),  마일리지 390원 (5% 적립) (3) | 세일즈포인트 : 405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4180.</w:t>
      </w:r>
    </w:p>
    <w:p/>
    <w:p/>
    <w:p>
      <w:r>
        <w:br/>
        <w:t xml:space="preserve">Winner 최근 3개년 모의고사 기출모음집 고2 수학 B형 (8절) - 2015년 수능대비 최신판 </w:t>
        <w:br/>
        <w:t xml:space="preserve">에듀스카이 편집부 (엮은이) | 에듀스카이(EDusky) | 2013년 2월9,000원 → 8,100원 (10%할인),  마일리지 450원 (5% 적립)세일즈포인트 : 18 </w:t>
      </w:r>
    </w:p>
    <w:p>
      <w:r>
        <w:t xml:space="preserve">품절보관함  보관함마이리스트 </w:t>
        <w:br/>
      </w:r>
    </w:p>
    <w:p>
      <w:r>
        <w:t>4181.</w:t>
      </w:r>
    </w:p>
    <w:p/>
    <w:p/>
    <w:p>
      <w:r>
        <w:br/>
        <w:t xml:space="preserve">기출비 수능모의고사 기출 문제집 수학영역 고1 - 2016 수능대비 ㅣ 기출비 수능모의고사 기출 문제집  </w:t>
        <w:br/>
        <w:t xml:space="preserve">기출비 (엮은이) | 기출비 | 2013년 1월11,000원 → 9,900원 (10%할인),  마일리지 550원 (5% 적립)세일즈포인트 : 35 </w:t>
      </w:r>
    </w:p>
    <w:p>
      <w:r>
        <w:t xml:space="preserve">품절보관함  보관함마이리스트 </w:t>
        <w:br/>
      </w:r>
    </w:p>
    <w:p>
      <w:r>
        <w:t>4182.</w:t>
      </w:r>
    </w:p>
    <w:p/>
    <w:p/>
    <w:p>
      <w:r>
        <w:br/>
        <w:t xml:space="preserve">기출비 수능모의고사 기출 문제집 수학영역(B형) 고2 - 2015 수능대비 ㅣ 기출비 수능모의고사 기출 문제집  </w:t>
        <w:br/>
        <w:t xml:space="preserve">기출비 (엮은이) | 기출비 | 2013년 1월11,000원 → 9,900원 (10%할인),  마일리지 550원 (5% 적립)세일즈포인트 : 27 </w:t>
      </w:r>
    </w:p>
    <w:p>
      <w:r>
        <w:t xml:space="preserve">품절보관함  보관함마이리스트 </w:t>
        <w:br/>
      </w:r>
    </w:p>
    <w:p>
      <w:r>
        <w:t>4183.</w:t>
      </w:r>
    </w:p>
    <w:p/>
    <w:p/>
    <w:p>
      <w:r>
        <w:br/>
        <w:t xml:space="preserve">기출비 수능모의고사 기출 문제집 수학영역(A형) 고2 - 2015 수능대비 ㅣ 기출비 수능모의고사 기출 문제집  </w:t>
        <w:br/>
        <w:t xml:space="preserve">기출비 (엮은이) | 기출비 | 2013년 1월11,000원 → 9,900원 (10%할인),  마일리지 550원 (5% 적립)세일즈포인트 : 39 </w:t>
      </w:r>
    </w:p>
    <w:p>
      <w:r>
        <w:t xml:space="preserve">품절보관함  보관함마이리스트 </w:t>
        <w:br/>
      </w:r>
    </w:p>
    <w:p>
      <w:r>
        <w:t>4184.</w:t>
      </w:r>
    </w:p>
    <w:p/>
    <w:p/>
    <w:p>
      <w:r>
        <w:br/>
        <w:t xml:space="preserve">수능해커스 모의고사 문제집 수학 고1 (8절) - 2013년 </w:t>
        <w:br/>
        <w:t xml:space="preserve">해커스 입시연구소 (지은이) | 골드스터디 | 2013년 1월13,000원 → 11,700원 (10%할인),  마일리지 650원 (5% 적립)세일즈포인트 : 13 </w:t>
      </w:r>
    </w:p>
    <w:p>
      <w:r>
        <w:t xml:space="preserve">절판보관함  보관함마이리스트 </w:t>
        <w:br/>
      </w:r>
    </w:p>
    <w:p>
      <w:r>
        <w:t>4185.</w:t>
      </w:r>
    </w:p>
    <w:p/>
    <w:p/>
    <w:p>
      <w:r>
        <w:br/>
        <w:t xml:space="preserve">수능해커스 모의고사 문제집 수학 A형 고3 (8절) - 2013년 </w:t>
        <w:br/>
        <w:t xml:space="preserve">해커스 입시연구소 (지은이) | 골드스터디 | 2013년 1월13,000원 → 11,700원 (10%할인),  마일리지 650원 (5% 적립)세일즈포인트 : 13 </w:t>
      </w:r>
    </w:p>
    <w:p>
      <w:r>
        <w:t xml:space="preserve">절판보관함  보관함마이리스트 </w:t>
        <w:br/>
      </w:r>
    </w:p>
    <w:p>
      <w:r>
        <w:t>4186.</w:t>
      </w:r>
    </w:p>
    <w:p/>
    <w:p/>
    <w:p>
      <w:r>
        <w:br/>
        <w:t xml:space="preserve">수능해커스 모의고사 문제집 수학 B형 고2 (8절) - 2013년 </w:t>
        <w:br/>
        <w:t xml:space="preserve">해커스 입시연구소 (지은이) | 골드스터디 | 2013년 1월13,000원 → 11,700원 (10%할인),  마일리지 650원 (5% 적립)세일즈포인트 : 18 </w:t>
      </w:r>
    </w:p>
    <w:p>
      <w:r>
        <w:t xml:space="preserve">절판보관함  보관함마이리스트 </w:t>
        <w:br/>
      </w:r>
    </w:p>
    <w:p>
      <w:r>
        <w:t>4187.</w:t>
      </w:r>
    </w:p>
    <w:p/>
    <w:p/>
    <w:p>
      <w:r>
        <w:br/>
        <w:t xml:space="preserve">수능해커스 모의고사 문제집 수학 A형 고2 (8절) - 2013년 </w:t>
        <w:br/>
        <w:t xml:space="preserve">해커스 입시연구소 (지은이) | 골드스터디 | 2013년 1월13,000원 → 11,700원 (10%할인),  마일리지 650원 (5% 적립)세일즈포인트 : 11 </w:t>
      </w:r>
    </w:p>
    <w:p>
      <w:r>
        <w:t xml:space="preserve">절판보관함  보관함마이리스트 </w:t>
        <w:br/>
      </w:r>
    </w:p>
    <w:p>
      <w:r>
        <w:t>4188.</w:t>
      </w:r>
    </w:p>
    <w:p/>
    <w:p/>
    <w:p>
      <w:r>
        <w:br/>
        <w:t xml:space="preserve">수만휘 수능 수학 A형 제2권 미통기 해설 - 수능수학을 위한 단권화 기본서, 2013년 </w:t>
        <w:br/>
        <w:t xml:space="preserve">텐볼스토리 수학연구팀 (엮은이) | 텐볼스토리 | 2013년 1월5,000원 → 4,500원 (10%할인),  마일리지 250원 (5% 적립) (2) | 세일즈포인트 : 289 </w:t>
      </w:r>
    </w:p>
    <w:p>
      <w:r>
        <w:t xml:space="preserve">절판보관함  보관함마이리스트 </w:t>
        <w:br/>
      </w:r>
    </w:p>
    <w:p>
      <w:r>
        <w:t>4189.</w:t>
      </w:r>
    </w:p>
    <w:p/>
    <w:p/>
    <w:p>
      <w:r>
        <w:br/>
        <w:t xml:space="preserve">수만휘 수능 수학 A형 제2권 미통기 - 수능수학을 위한 단권화 기본서, 2013년 </w:t>
        <w:br/>
        <w:t xml:space="preserve">텐볼스토리 수학연구팀 (엮은이) | 텐볼스토리 | 2013년 1월14,000원 → 12,600원 (10%할인),  마일리지 700원 (5% 적립) (2) | 세일즈포인트 : 292 </w:t>
      </w:r>
    </w:p>
    <w:p>
      <w:r>
        <w:t xml:space="preserve">품절보관함  보관함마이리스트 </w:t>
        <w:br/>
      </w:r>
    </w:p>
    <w:p>
      <w:r>
        <w:t>4190.</w:t>
      </w:r>
    </w:p>
    <w:p/>
    <w:p/>
    <w:p>
      <w:r>
        <w:br/>
        <w:t xml:space="preserve">프리미엄 이코노미 수능 기출문제집 수학 1 A.B형 - 2013년 ㅣ 프리미엄 이코노미 기출문제집 2013년  </w:t>
        <w:br/>
        <w:t xml:space="preserve">에듀케이션마더텅 연구개발부 (지은이) | 에듀케이션마더텅 | 2013년 1월5,200원 → 4,680원 (10%할인),  마일리지 260원 (5% 적립)세일즈포인트 : 38 </w:t>
      </w:r>
    </w:p>
    <w:p>
      <w:r>
        <w:t xml:space="preserve">품절보관함  보관함마이리스트 </w:t>
        <w:br/>
      </w:r>
    </w:p>
    <w:p>
      <w:r>
        <w:t>4191.</w:t>
      </w:r>
    </w:p>
    <w:p/>
    <w:p/>
    <w:p>
      <w:r>
        <w:br/>
        <w:t xml:space="preserve">프리미엄 이코노미 교육청 기출문제집 고등수학 A.B형 - 2013년 ㅣ 프리미엄 이코노미 기출문제집 2013년  </w:t>
        <w:br/>
        <w:t xml:space="preserve">에듀케이션마더텅 연구개발부 (지은이) | 에듀케이션마더텅 | 2013년 1월5,200원 → 4,680원 (10%할인),  마일리지 260원 (5% 적립)세일즈포인트 : 39 </w:t>
      </w:r>
    </w:p>
    <w:p>
      <w:r>
        <w:t xml:space="preserve">품절보관함  보관함마이리스트 </w:t>
        <w:br/>
      </w:r>
    </w:p>
    <w:p>
      <w:r>
        <w:t>4192.</w:t>
      </w:r>
    </w:p>
    <w:p/>
    <w:p/>
    <w:p>
      <w:r>
        <w:br/>
        <w:t xml:space="preserve">수능기출 단원별+연도별 수학영역 A형 - 2014 신수능 대비 ㅣ 마더텅 수능기출 연도별 2014 수능 대비  </w:t>
        <w:br/>
        <w:t xml:space="preserve">마더텅 편집부 (지은이) | 마더텅 | 2013년 1월14,000원 → 12,600원 (10%할인),  마일리지 700원 (5% 적립) (24) | 세일즈포인트 : 881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4193.</w:t>
      </w:r>
    </w:p>
    <w:p/>
    <w:p/>
    <w:p>
      <w:r>
        <w:br/>
        <w:t xml:space="preserve">수능기출 단원별+연도별 수학영역 B형 - 2014 신수능 대비 ㅣ 마더텅 수능기출 연도별 2014 수능 대비  </w:t>
        <w:br/>
        <w:t xml:space="preserve">마더텅 편집부 (지은이) | 마더텅 | 2013년 1월14,000원 → 12,600원 (10%할인),  마일리지 700원 (5% 적립) (38) | 세일즈포인트 : 561 </w:t>
      </w:r>
    </w:p>
    <w:p>
      <w:r>
        <w:t xml:space="preserve">품절보관함  보관함마이리스트 </w:t>
        <w:br/>
      </w:r>
    </w:p>
    <w:p>
      <w:r>
        <w:t>4194.</w:t>
      </w:r>
    </w:p>
    <w:p/>
    <w:p/>
    <w:p>
      <w:r>
        <w:br/>
        <w:t xml:space="preserve">혼자하는 수능수학 A형 미적분과 통계 기본 - 2014년용 ㅣ 혼자하는 수능수학 - 2014년  </w:t>
        <w:br/>
        <w:t xml:space="preserve">조성준 (지은이) | 차미 | 2013년 1월15,000원 → 13,500원 (10%할인),  마일리지 750원 (5% 적립)세일즈포인트 : 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4195.</w:t>
      </w:r>
    </w:p>
    <w:p/>
    <w:p/>
    <w:p>
      <w:r>
        <w:br/>
        <w:t xml:space="preserve">포카칩의 수능 기본서 수학영역의 비밀 수학영역 A형 - 2013년 ㅣ 오르비 수능 출제 원리 시리즈  </w:t>
        <w:br/>
        <w:t xml:space="preserve">이덕영 (지은이) | 오르비북스 | 2013년 1월24,000원 → 22,800원 (5%할인),  마일리지 1,200원 (5% 적립)세일즈포인트 : 129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4196.</w:t>
      </w:r>
    </w:p>
    <w:p/>
    <w:p/>
    <w:p>
      <w:r>
        <w:br/>
        <w:t xml:space="preserve">더 스킬 수학 A형 - 서울의대생 허기영의 시험장에서 써먹는 '수학의 기술' ㅣ 고등 더 스킬 2014년  </w:t>
        <w:br/>
        <w:t xml:space="preserve">허기영, 여무한 (지은이) | 쏠티북스 | 2013년 1월16,000원 → 14,400원 (10%할인),  마일리지 800원 (5% 적립) (2) | 세일즈포인트 : 284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4197.</w:t>
      </w:r>
    </w:p>
    <w:p/>
    <w:p/>
    <w:p>
      <w:r>
        <w:br/>
        <w:t xml:space="preserve">씨뮬 사설 하반기 모의고사 고3 수학 B 자연계 - 2013년 ㅣ 씨뮬 &lt;고3&gt; 사설 하반기 - 2014수능대비  </w:t>
        <w:br/>
        <w:t xml:space="preserve">골드교육 편집부 (엮은이) | 골드교육 | 2013년 1월11,000원 → 9,900원 (10%할인),  마일리지 550원 (5% 적립)세일즈포인트 : 180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4198.</w:t>
      </w:r>
    </w:p>
    <w:p/>
    <w:p/>
    <w:p>
      <w:r>
        <w:br/>
        <w:t xml:space="preserve">씨뮬 사설 하반기 모의고사 고3 수학 A 인문계 - 2013년 ㅣ 씨뮬 &lt;고3&gt; 사설 하반기 - 2014수능대비  </w:t>
        <w:br/>
        <w:t xml:space="preserve">골드교육 편집부 (엮은이) | 골드교육 | 2013년 1월11,000원 → 9,900원 (10%할인),  마일리지 550원 (5% 적립)세일즈포인트 : 123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4199.</w:t>
      </w:r>
    </w:p>
    <w:p/>
    <w:p/>
    <w:p>
      <w:r>
        <w:br/>
        <w:t xml:space="preserve">씨뮬 6.9 수능 3년간 기출 사설하이라이트 고3 수학 B 자연계 - 2013년 ㅣ 씨뮬 &lt;고3&gt; 6.9 수능 3년간 기출 - 2014수능대비  </w:t>
        <w:br/>
        <w:t xml:space="preserve">골드교육 편집부 (지은이) | 골드교육 | 2013년 1월12,000원 → 10,800원 (10%할인),  마일리지 600원 (5% 적립)세일즈포인트 : 131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4200.</w:t>
      </w:r>
    </w:p>
    <w:p/>
    <w:p/>
    <w:p>
      <w:r>
        <w:br/>
        <w:t xml:space="preserve">씨뮬 6.9 수능 3년간 기출 사설하이라이트 고3 수학 A 인문계 - 2013년 ㅣ 씨뮬 &lt;고3&gt; 6.9 수능 3년간 기출 - 2014수능대비  </w:t>
        <w:br/>
        <w:t xml:space="preserve">골드교육 편집부 (지은이) | 골드교육 | 2013년 1월12,000원 → 10,800원 (10%할인),  마일리지 600원 (5% 적립)세일즈포인트 : 132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수능해커스 모의고사 문제집 수학 B형 고3 (8절) - 2013년 </w:t>
        <w:br/>
        <w:t xml:space="preserve">해커스 입시연구소 (지은이) | 골드스터디 | 2013년 1월13,000원 → 11,700원 (10%할인),  마일리지 650원 (5% 적립)세일즈포인트 : 14 </w:t>
      </w:r>
    </w:p>
    <w:p>
      <w:r>
        <w:t xml:space="preserve">절판보관함  보관함마이리스트 </w:t>
        <w:br/>
      </w:r>
    </w:p>
    <w:p>
      <w:r>
        <w:t>4202.</w:t>
      </w:r>
    </w:p>
    <w:p/>
    <w:p/>
    <w:p>
      <w:r>
        <w:br/>
        <w:t xml:space="preserve">T.O.P 수학영역 B형 - 2014 수능대비 수학영역의 지침서 </w:t>
        <w:br/>
        <w:t xml:space="preserve">신희철 (지은이) | 오르비북스 | 2013년 1월29,500원 → 28,020원 (6%할인),  마일리지 1,470원 (5% 적립)세일즈포인트 : 51 </w:t>
      </w:r>
    </w:p>
    <w:p>
      <w:r>
        <w:t xml:space="preserve">품절보관함  보관함마이리스트 </w:t>
        <w:br/>
      </w:r>
    </w:p>
    <w:p>
      <w:r>
        <w:t>4203.</w:t>
      </w:r>
    </w:p>
    <w:p/>
    <w:p/>
    <w:p>
      <w:r>
        <w:br/>
        <w:t xml:space="preserve">T.O.P 수학영역 A형 - 2014 수능대비 수학영역의 지침서 </w:t>
        <w:br/>
        <w:t xml:space="preserve">신희철 (지은이) | 오르비북스 | 2013년 1월19,000원 → 18,050원 (5%할인),  마일리지 950원 (5% 적립)세일즈포인트 : 17 </w:t>
      </w:r>
    </w:p>
    <w:p>
      <w:r>
        <w:t xml:space="preserve">품절보관함  보관함마이리스트 </w:t>
        <w:br/>
      </w:r>
    </w:p>
    <w:p>
      <w:r>
        <w:t>4204.</w:t>
      </w:r>
    </w:p>
    <w:p/>
    <w:p/>
    <w:p>
      <w:r>
        <w:br/>
        <w:t xml:space="preserve">일등급 모의고사 기출문제집 고3 수학영역 B형 - 2013년 ㅣ 일등급 모의고사 기출문제집 - 2013년  </w:t>
        <w:br/>
        <w:t xml:space="preserve">라인교육 편집부 (엮은이) | 라인교육 | 2013년 1월9,000원 → 8,100원 (10%할인),  마일리지 450원 (5% 적립)세일즈포인트 : 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4205.</w:t>
      </w:r>
    </w:p>
    <w:p/>
    <w:p/>
    <w:p>
      <w:r>
        <w:br/>
        <w:t xml:space="preserve">일등급 모의고사 기출문제집 고3 수학영역 A형 - 2013년 ㅣ 일등급 모의고사 기출문제집 - 2013년  </w:t>
        <w:br/>
        <w:t xml:space="preserve">라인교육 편집부 (엮은이) | 라인교육 | 2013년 1월8,000원 → 7,200원 (10%할인),  마일리지 400원 (5% 적립)세일즈포인트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4206.</w:t>
      </w:r>
    </w:p>
    <w:p/>
    <w:p/>
    <w:p>
      <w:r>
        <w:br/>
        <w:t xml:space="preserve">일등급 모의고사 기출문제집 고1 수학영역 - 2013년 ㅣ 일등급 모의고사 기출문제집 - 2013년  </w:t>
        <w:br/>
        <w:t xml:space="preserve">라인교육 편집부 (엮은이) | 라인교육 | 2013년 1월8,000원 → 7,200원 (10%할인),  마일리지 400원 (5% 적립)세일즈포인트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4207.</w:t>
      </w:r>
    </w:p>
    <w:p/>
    <w:p/>
    <w:p>
      <w:r>
        <w:br/>
        <w:t xml:space="preserve">일등급 모의고사 기출문제집 고2 수학영역 A형 - 2013년 ㅣ 일등급 모의고사 기출문제집 - 2013년  </w:t>
        <w:br/>
        <w:t xml:space="preserve">라인교육 편집부 (엮은이) | 라인교육 | 2013년 1월8,000원 → 7,200원 (10%할인),  마일리지 400원 (5% 적립)세일즈포인트 : 24 </w:t>
      </w:r>
    </w:p>
    <w:p>
      <w:r>
        <w:t xml:space="preserve">품절보관함  보관함마이리스트 </w:t>
        <w:br/>
      </w:r>
    </w:p>
    <w:p>
      <w:r>
        <w:t>4208.</w:t>
      </w:r>
    </w:p>
    <w:p/>
    <w:p/>
    <w:p>
      <w:r>
        <w:br/>
        <w:t xml:space="preserve">일등급 모의고사 기출문제집 고2 수학영역 B형 - 2013년 ㅣ 일등급 모의고사 기출문제집 - 2013년  </w:t>
        <w:br/>
        <w:t xml:space="preserve">라인교육 편집부 (엮은이) | 라인교육 | 2013년 1월8,000원 → 7,200원 (10%할인),  마일리지 400원 (5% 적립)세일즈포인트 : 28 </w:t>
      </w:r>
    </w:p>
    <w:p>
      <w:r>
        <w:t xml:space="preserve">품절보관함  보관함마이리스트 </w:t>
        <w:br/>
      </w:r>
    </w:p>
    <w:p>
      <w:r>
        <w:t>4209.</w:t>
      </w:r>
    </w:p>
    <w:p/>
    <w:p/>
    <w:p>
      <w:r>
        <w:br/>
        <w:t xml:space="preserve">연도별 전국연합 최신기출문제집 고2 수학영역 A형 - 2013년 ㅣ 소통 시리즈 2014년  </w:t>
        <w:br/>
        <w:t xml:space="preserve">채움미디어 편집부 (엮은이) | 채움미디어 | 2013년 1월12,000원 → 10,800원 (10%할인),  마일리지 600원 (5% 적립)세일즈포인트 : 51 </w:t>
      </w:r>
    </w:p>
    <w:p>
      <w:r>
        <w:t xml:space="preserve">품절보관함  보관함마이리스트 </w:t>
        <w:br/>
      </w:r>
    </w:p>
    <w:p>
      <w:r>
        <w:t>4210.</w:t>
      </w:r>
    </w:p>
    <w:p/>
    <w:p/>
    <w:p>
      <w:r>
        <w:br/>
        <w:t xml:space="preserve">연도별 전국연합 최신기출문제집 고2 수학영역 B형 - 2013년 ㅣ 소통 시리즈 2014년  </w:t>
        <w:br/>
        <w:t xml:space="preserve">채움미디어 편집부 (엮은이) | 채움미디어 | 2013년 1월12,000원 → 10,800원 (10%할인),  마일리지 600원 (5% 적립)세일즈포인트 : 46 </w:t>
      </w:r>
    </w:p>
    <w:p>
      <w:r>
        <w:t xml:space="preserve">품절보관함  보관함마이리스트 </w:t>
        <w:br/>
      </w:r>
    </w:p>
    <w:p>
      <w:r>
        <w:t>4211.</w:t>
      </w:r>
    </w:p>
    <w:p/>
    <w:p/>
    <w:p>
      <w:r>
        <w:br/>
        <w:t xml:space="preserve">EBS 기특한 고등 수학 (하) 고1 - 2013년 ㅣ EBS 기특한 고등 2013년  </w:t>
        <w:br/>
        <w:t xml:space="preserve">EBS(한국교육방송공사) (엮은이) | 한국교육방송공사(EBS중고등) | 2013년 1월7,500원 → 7,120원 (6%할인),  마일리지 370원 (5% 적립) (4) | 세일즈포인트 : 1,909 </w:t>
      </w:r>
    </w:p>
    <w:p>
      <w:r>
        <w:t xml:space="preserve">품절보관함  보관함마이리스트 </w:t>
        <w:br/>
      </w:r>
    </w:p>
    <w:p>
      <w:r>
        <w:t>4212.</w:t>
      </w:r>
    </w:p>
    <w:p/>
    <w:p/>
    <w:p>
      <w:r>
        <w:br/>
        <w:t xml:space="preserve">EBS 기특한 고등 수학 (상) 고1 - 2013년 ㅣ EBS 기특한 고등 2013년  </w:t>
        <w:br/>
        <w:t xml:space="preserve">EBS(한국교육방송공사) (엮은이) | 한국교육방송공사(EBS중고등) | 2013년 1월5,500원 → 5,220원 (6%할인),  마일리지 270원 (5% 적립) (4) | 세일즈포인트 : 2,146 </w:t>
      </w:r>
    </w:p>
    <w:p>
      <w:r>
        <w:t xml:space="preserve">품절보관함  보관함마이리스트 </w:t>
        <w:br/>
      </w:r>
    </w:p>
    <w:p>
      <w:r>
        <w:t>4213.</w:t>
      </w:r>
    </w:p>
    <w:p/>
    <w:p/>
    <w:p>
      <w:r>
        <w:br/>
        <w:t xml:space="preserve">5개년 기출 유형별 깔보기 수학 2/적분과 통계/기하와 벡터 B형 - 2014학년도 수능대비 </w:t>
        <w:br/>
        <w:t xml:space="preserve">발해북스입시연구소 (지은이) | 발해북스 | 2013년 1월14,000원 → 12,600원 (10%할인),  마일리지 700원 (5% 적립)세일즈포인트 : 15 </w:t>
      </w:r>
    </w:p>
    <w:p>
      <w:r>
        <w:t xml:space="preserve">품절보관함  보관함마이리스트 </w:t>
        <w:br/>
      </w:r>
    </w:p>
    <w:p>
      <w:r>
        <w:t>4214.</w:t>
      </w:r>
    </w:p>
    <w:p/>
    <w:p/>
    <w:p>
      <w:r>
        <w:br/>
        <w:t xml:space="preserve">5개년 기출 유형별 깔보기 미적분과 통계 기본 A형 - 2014학년도 수능대비 </w:t>
        <w:br/>
        <w:t xml:space="preserve">발해북스입시연구소 (지은이) | 발해북스 | 2013년 1월11,000원 → 9,900원 (10%할인),  마일리지 550원 (5% 적립)세일즈포인트 : 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4215.</w:t>
      </w:r>
    </w:p>
    <w:p/>
    <w:p/>
    <w:p>
      <w:r>
        <w:br/>
        <w:t xml:space="preserve">5개년 기출 유형별 깔보기 수학 1 A형 - 2014학년도 수능대비 </w:t>
        <w:br/>
        <w:t xml:space="preserve">발해북스입시연구소 (지은이) | 발해북스 | 2013년 1월12,000원 → 10,800원 (10%할인),  마일리지 600원 (5% 적립)세일즈포인트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4216.</w:t>
      </w:r>
    </w:p>
    <w:p/>
    <w:p/>
    <w:p>
      <w:r>
        <w:br/>
        <w:t xml:space="preserve">5개년 기출 유형별 깔보기 수학 1 B형 - 2014학년도 수능대비 </w:t>
        <w:br/>
        <w:t xml:space="preserve">발해북스입시연구소 (지은이) | 발해북스 | 2013년 1월12,000원 → 10,800원 (10%할인),  마일리지 600원 (5% 적립)세일즈포인트 : 14 </w:t>
      </w:r>
    </w:p>
    <w:p>
      <w:r>
        <w:t xml:space="preserve">품절보관함  보관함마이리스트 </w:t>
        <w:br/>
      </w:r>
    </w:p>
    <w:p>
      <w:r>
        <w:t>4217.</w:t>
      </w:r>
    </w:p>
    <w:p/>
    <w:p/>
    <w:p>
      <w:r>
        <w:br/>
        <w:t xml:space="preserve">고등 쏙쏙쏙 고등 수학 (하) 16강+4강 - 2013년 </w:t>
        <w:br/>
        <w:t xml:space="preserve">왕규채, 이향수, 정원진, 박승렬 (지은이) | 좋은책신사고 | 2013년 1월8,000원 → 7,200원 (10%할인),  마일리지 400원 (5% 적립) (1) | 세일즈포인트 : 189 </w:t>
      </w:r>
    </w:p>
    <w:p>
      <w:r>
        <w:t xml:space="preserve">품절보관함  보관함마이리스트 </w:t>
        <w:br/>
      </w:r>
    </w:p>
    <w:p>
      <w:r>
        <w:t>4218.</w:t>
      </w:r>
    </w:p>
    <w:p/>
    <w:p/>
    <w:p>
      <w:r>
        <w:br/>
        <w:t xml:space="preserve">파사쥬 붐 수능 수학영역 A.B형 공통 수학 1 (고2.3용) - 2014년, EBS 연계 유형 완전 분석 ㅣ 파사쥬 붐 2014년  </w:t>
        <w:br/>
        <w:t xml:space="preserve">파사쥬 편집부 (엮은이) | 미래엔 | 2013년 1월9,000원 → 8,100원 (10%할인),  마일리지 450원 (5% 적립)세일즈포인트 : 105 </w:t>
      </w:r>
    </w:p>
    <w:p>
      <w:r>
        <w:t xml:space="preserve">품절보관함  보관함마이리스트 </w:t>
        <w:br/>
      </w:r>
    </w:p>
    <w:p>
      <w:r>
        <w:t>4219.</w:t>
      </w:r>
    </w:p>
    <w:p/>
    <w:p/>
    <w:p>
      <w:r>
        <w:br/>
        <w:t xml:space="preserve">Winner 최근 3개년 모의고사 기출모음집 고2 수학 A형 (8절) - 2015년 수능대비 최신판 </w:t>
        <w:br/>
        <w:t xml:space="preserve">에듀스카이 편집부 (엮은이) | 에듀스카이(EDusky) | 2013년 1월9,000원 → 8,100원 (10%할인),  마일리지 450원 (5% 적립)세일즈포인트 : 19 </w:t>
      </w:r>
    </w:p>
    <w:p>
      <w:r>
        <w:t xml:space="preserve">품절보관함  보관함마이리스트 </w:t>
        <w:br/>
      </w:r>
    </w:p>
    <w:p>
      <w:r>
        <w:t>4220.</w:t>
      </w:r>
    </w:p>
    <w:p/>
    <w:p/>
    <w:p>
      <w:r>
        <w:br/>
        <w:t xml:space="preserve">Winner 최근 3개년 모의고사 기출모음집 고3 수학 A형 (8절) - 2014년 수능대비 최신판 </w:t>
        <w:br/>
        <w:t xml:space="preserve">에듀스카이 편집부 (엮은이) | 에듀스카이(EDusky) | 2013년 1월11,000원 → 9,900원 (10%할인),  마일리지 550원 (5% 적립)세일즈포인트 : 16 </w:t>
      </w:r>
    </w:p>
    <w:p>
      <w:r>
        <w:t xml:space="preserve">품절보관함  보관함마이리스트 </w:t>
        <w:br/>
      </w:r>
    </w:p>
    <w:p>
      <w:r>
        <w:t>4221.</w:t>
      </w:r>
    </w:p>
    <w:p/>
    <w:p/>
    <w:p>
      <w:r>
        <w:br/>
        <w:t xml:space="preserve">Winner 최근 3개년 모의고사 기출모음집 고3 수학 B형 (8절) - 2014년 수능대비 최신판 </w:t>
        <w:br/>
        <w:t xml:space="preserve">에듀스카이 편집부 (엮은이) | 에듀스카이(EDusky) | 2013년 1월11,000원 → 9,900원 (10%할인),  마일리지 550원 (5% 적립)세일즈포인트 : 28 </w:t>
      </w:r>
    </w:p>
    <w:p>
      <w:r>
        <w:t xml:space="preserve">품절보관함  보관함마이리스트 </w:t>
        <w:br/>
      </w:r>
    </w:p>
    <w:p>
      <w:r>
        <w:t>4222.</w:t>
      </w:r>
    </w:p>
    <w:p/>
    <w:p/>
    <w:p>
      <w:r>
        <w:br/>
        <w:t xml:space="preserve">파사쥬 수학 A형 미적분과 통계 기본 - 2013년 ㅣ 파사쥬 수능 2014년  </w:t>
        <w:br/>
        <w:t xml:space="preserve">조정묵 (지은이) | 미래엔 | 2013년 1월11,000원 → 9,900원 (10%할인),  마일리지 550원 (5% 적립)세일즈포인트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4223.</w:t>
      </w:r>
    </w:p>
    <w:p/>
    <w:p/>
    <w:p>
      <w:r>
        <w:br/>
        <w:t xml:space="preserve">파사쥬 수학 B형 수학 2 - 2013년 </w:t>
        <w:br/>
        <w:t xml:space="preserve">조정묵 (지은이) | 미래엔 | 2013년 1월11,000원 → 9,900원 (10%할인),  마일리지 550원 (5% 적립)세일즈포인트 : 39 </w:t>
      </w:r>
    </w:p>
    <w:p>
      <w:r>
        <w:t xml:space="preserve">품절보관함  보관함마이리스트 </w:t>
        <w:br/>
      </w:r>
    </w:p>
    <w:p>
      <w:r>
        <w:t>4224.</w:t>
      </w:r>
    </w:p>
    <w:p/>
    <w:p/>
    <w:p>
      <w:r>
        <w:br/>
        <w:t xml:space="preserve">파사쥬 수학 A.B형 수학 1 - 2013년 </w:t>
        <w:br/>
        <w:t xml:space="preserve">조정묵 (지은이) | 미래엔 | 2013년 1월12,000원 → 10,800원 (10%할인),  마일리지 600원 (5% 적립) (1) | 세일즈포인트 : 103 </w:t>
      </w:r>
    </w:p>
    <w:p>
      <w:r>
        <w:t xml:space="preserve">품절보관함  보관함마이리스트 </w:t>
        <w:br/>
      </w:r>
    </w:p>
    <w:p>
      <w:r>
        <w:t>4225.</w:t>
      </w:r>
    </w:p>
    <w:p/>
    <w:p/>
    <w:p>
      <w:r>
        <w:br/>
        <w:t xml:space="preserve">Dan 단 하나뿐인 미적분과 통계 기본 - 2013년 ㅣ Dan 단 하나뿐인 2013년 -2014 수능대비 3 </w:t>
        <w:br/>
        <w:t xml:space="preserve">명백훈 (지은이) | 지학사(참고서) | 2013년 1월10,000원 → 9,000원 (10%할인),  마일리지 500원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4226.</w:t>
      </w:r>
    </w:p>
    <w:p/>
    <w:p/>
    <w:p>
      <w:r>
        <w:br/>
        <w:t xml:space="preserve">Dan 단 하나뿐인 수학 2 - 2013년 ㅣ Dan 단 하나뿐인 2013년 -2014 수능대비 4 </w:t>
        <w:br/>
        <w:t xml:space="preserve">명백훈 (지은이) | 지학사(참고서) | 2013년 1월9,000원 → 8,100원 (10%할인),  마일리지 450원 (5% 적립)세일즈포인트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4227.</w:t>
      </w:r>
    </w:p>
    <w:p/>
    <w:p/>
    <w:p>
      <w:r>
        <w:br/>
        <w:t xml:space="preserve">Dan 단 하나뿐인 기하와 벡터 - 2013년 ㅣ Dan 단 하나뿐인 2013년 -2014 수능대비 5 </w:t>
        <w:br/>
        <w:t xml:space="preserve">명백훈 (지은이) | 지학사(참고서) | 2013년 1월8,500원 → 7,650원 (10%할인),  마일리지 420원 (5% 적립)세일즈포인트 : 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4228.</w:t>
      </w:r>
    </w:p>
    <w:p/>
    <w:p/>
    <w:p>
      <w:r>
        <w:br/>
        <w:t xml:space="preserve">Dan 단 하나뿐인 적분과 통계 - 2013년 ㅣ Dan 단 하나뿐인 2013년 -2014 수능대비 6 </w:t>
        <w:br/>
        <w:t xml:space="preserve">명백훈 (지은이) | 지학사(참고서) | 2013년 1월8,500원 → 7,650원 (10%할인),  마일리지 420원 (5% 적립)세일즈포인트 : 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4229.</w:t>
      </w:r>
    </w:p>
    <w:p/>
    <w:p/>
    <w:p>
      <w:r>
        <w:br/>
        <w:t xml:space="preserve">Dan 단 하나뿐인 수학 1 - 2013년 ㅣ Dan 단 하나뿐인 2013년 -2014 수능대비 7 </w:t>
        <w:br/>
        <w:t xml:space="preserve">명백훈 (지은이) | 지학사(참고서) | 2013년 1월9,000원 → 8,100원 (10%할인),  마일리지 450원 (5% 적립)세일즈포인트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4230.</w:t>
      </w:r>
    </w:p>
    <w:p/>
    <w:p/>
    <w:p>
      <w:r>
        <w:br/>
        <w:t xml:space="preserve">A+ 쉽게풀자 용기 100배 수학영역 미적분과 통계 기본 A형 - 2013년 ㅣ 고등 용기 100배 2014년  </w:t>
        <w:br/>
        <w:t xml:space="preserve">조남일 (지은이) | 중앙교육진흥연구소 | 2013년 1월11,000원 → 9,900원 (10%할인),  마일리지 550원 (5% 적립) (1) | 세일즈포인트 : 106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4231.</w:t>
      </w:r>
    </w:p>
    <w:p/>
    <w:p/>
    <w:p>
      <w:r>
        <w:br/>
        <w:t xml:space="preserve">A+ 쉽게풀자 용기 100배 수학영역 수학 1 A형 B형 공용 - 2013년 ㅣ 고등 용기 100배 2014년  </w:t>
        <w:br/>
        <w:t xml:space="preserve">조남일 (지은이) | 중앙교육진흥연구소 | 2013년 1월11,000원 → 9,900원 (10%할인),  마일리지 550원 (5% 적립) (2) | 세일즈포인트 : 228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4232.</w:t>
      </w:r>
    </w:p>
    <w:p/>
    <w:p/>
    <w:p>
      <w:r>
        <w:br/>
        <w:t xml:space="preserve">A+ 쉽게풀자 용기 100배 수학영역 수학(하) 고1 A형 B형 공용 - 2013년 </w:t>
        <w:br/>
        <w:t xml:space="preserve">조남일 (지은이) | 중앙교육진흥연구소 | 2013년 1월10,000원 → 9,000원 (10%할인),  마일리지 500원 (5% 적립)세일즈포인트 : 105 </w:t>
      </w:r>
    </w:p>
    <w:p>
      <w:r>
        <w:t xml:space="preserve">품절보관함  보관함마이리스트 </w:t>
        <w:br/>
      </w:r>
    </w:p>
    <w:p>
      <w:r>
        <w:t>4233.</w:t>
      </w:r>
    </w:p>
    <w:p/>
    <w:p/>
    <w:p>
      <w:r>
        <w:br/>
        <w:t xml:space="preserve">A+ 쉽게풀자 용기 100배 수학영역 수학(상) 고1 A형 B형 공용 - 2013년 </w:t>
        <w:br/>
        <w:t xml:space="preserve">조남일 (지은이) | 중앙교육진흥연구소 | 2013년 1월10,000원 → 9,000원 (10%할인),  마일리지 500원 (5% 적립)세일즈포인트 : 153 </w:t>
      </w:r>
    </w:p>
    <w:p>
      <w:r>
        <w:t xml:space="preserve">품절보관함  보관함마이리스트 </w:t>
        <w:br/>
      </w:r>
    </w:p>
    <w:p>
      <w:r>
        <w:t>4234.</w:t>
      </w:r>
    </w:p>
    <w:p/>
    <w:p/>
    <w:p>
      <w:r>
        <w:br/>
        <w:t xml:space="preserve">1등급 만들기 미적분과 통계 기본 705제 - 2013년 ㅣ 고등 1등급 만들기 2014년  </w:t>
        <w:br/>
        <w:t xml:space="preserve">미래엔 참고서 개발팀 (지은이) | 미래엔 | 2013년 1월11,000원 → 9,900원 (10%할인),  마일리지 550원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4235.</w:t>
      </w:r>
    </w:p>
    <w:p/>
    <w:p/>
    <w:p>
      <w:r>
        <w:br/>
        <w:t xml:space="preserve">1등급 만들기 수학 2 651제 - 2013년 ㅣ 고등 1등급 만들기 2014년  </w:t>
        <w:br/>
        <w:t xml:space="preserve">미래엔 참고서 개발팀 (지은이) | 미래엔 | 2013년 1월11,000원 → 9,900원 (10%할인),  마일리지 550원 (5% 적립)세일즈포인트 : 127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4236.</w:t>
      </w:r>
    </w:p>
    <w:p/>
    <w:p/>
    <w:p>
      <w:r>
        <w:br/>
        <w:t xml:space="preserve">1등급 만들기 수학 1 685제 - 2013년 ㅣ 고등 1등급 만들기 2014년  </w:t>
        <w:br/>
        <w:t xml:space="preserve">미래엔 참고서 개발팀 (지은이) | 미래엔 | 2013년 1월11,000원 → 9,900원 (10%할인),  마일리지 550원 (5% 적립) (2) | 세일즈포인트 : 356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4237.</w:t>
      </w:r>
    </w:p>
    <w:p/>
    <w:p/>
    <w:p>
      <w:r>
        <w:br/>
        <w:t xml:space="preserve">1등급 만들기 수학(하) 688제 - 2013년 </w:t>
        <w:br/>
        <w:t xml:space="preserve">미래엔 참고서 개발팀 (지은이) | 미래엔 | 2013년 1월12,000원 → 10,800원 (10%할인),  마일리지 600원 (5% 적립) (1) | 세일즈포인트 : 311 </w:t>
      </w:r>
    </w:p>
    <w:p>
      <w:r>
        <w:t xml:space="preserve">품절보관함  보관함마이리스트 </w:t>
        <w:br/>
      </w:r>
    </w:p>
    <w:p>
      <w:r>
        <w:t>4238.</w:t>
      </w:r>
    </w:p>
    <w:p/>
    <w:p/>
    <w:p>
      <w:r>
        <w:br/>
        <w:t xml:space="preserve">1등급 만들기 수학(상) 582제 - 2013년 </w:t>
        <w:br/>
        <w:t xml:space="preserve">미래엔 참고서 개발팀 (지은이) | 미래엔 | 2013년 1월11,000원 → 9,900원 (10%할인),  마일리지 550원 (5% 적립) (3) | 세일즈포인트 : 344 </w:t>
      </w:r>
    </w:p>
    <w:p>
      <w:r>
        <w:t xml:space="preserve">품절보관함  보관함마이리스트 </w:t>
        <w:br/>
      </w:r>
    </w:p>
    <w:p>
      <w:r>
        <w:t>4239.</w:t>
      </w:r>
    </w:p>
    <w:p/>
    <w:p/>
    <w:p>
      <w:r>
        <w:br/>
        <w:t xml:space="preserve">백인대장 수평잡기 수학2 / 적분과 통계 / 기하와 벡터 B형 - 수능.평가원 기출 문제집, 2013년 </w:t>
        <w:br/>
        <w:t xml:space="preserve">백인대장수학연구소 (지은이) | 동우B&amp;B | 2013년 1월13,000원 → 11,700원 (10%할인),  마일리지 650원 (5% 적립)세일즈포인트 : 40 </w:t>
      </w:r>
    </w:p>
    <w:p>
      <w:r>
        <w:t xml:space="preserve">품절보관함  보관함마이리스트 </w:t>
        <w:br/>
      </w:r>
    </w:p>
    <w:p>
      <w:r>
        <w:t>4240.</w:t>
      </w:r>
    </w:p>
    <w:p/>
    <w:p/>
    <w:p>
      <w:r>
        <w:br/>
        <w:t xml:space="preserve">착한기출 최신 5개년 전국연합기출문제집 고3 수학영역 B형 - 2013년 </w:t>
        <w:br/>
        <w:t xml:space="preserve">모의고사기출닷컴 수능연구팀 (지은이) | 모기에듀닷컴 | 2013년 1월6,800원 → 6,120원 (10%할인),  마일리지 340원 (5% 적립)세일즈포인트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4241.</w:t>
      </w:r>
    </w:p>
    <w:p/>
    <w:p/>
    <w:p>
      <w:r>
        <w:br/>
        <w:t xml:space="preserve">착한기출 최신 5개년 전국연합기출문제집 고3 수학영역 A형 - 2013년 </w:t>
        <w:br/>
        <w:t xml:space="preserve">모의고사기출닷컴 수능연구팀 (지은이) | 모기에듀닷컴 | 2013년 1월6,800원 → 6,120원 (10%할인),  마일리지 340원 (5% 적립) (1) | 세일즈포인트 : 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4242.</w:t>
      </w:r>
    </w:p>
    <w:p/>
    <w:p/>
    <w:p>
      <w:r>
        <w:br/>
        <w:t xml:space="preserve">착한기출 최신 4개년 전국연합기출문제집 고1 수학영역 A.B형 - 2013년 </w:t>
        <w:br/>
        <w:t xml:space="preserve">모의고사기출닷컴 수능연구팀 (지은이) | 모기에듀닷컴 | 2013년 1월6,800원 → 6,120원 (10%할인),  마일리지 340원 (5% 적립)세일즈포인트 : 127 </w:t>
      </w:r>
    </w:p>
    <w:p>
      <w:r>
        <w:t xml:space="preserve">품절보관함  보관함마이리스트 </w:t>
        <w:br/>
      </w:r>
    </w:p>
    <w:p>
      <w:r>
        <w:t>4243.</w:t>
      </w:r>
    </w:p>
    <w:p/>
    <w:p/>
    <w:p>
      <w:r>
        <w:br/>
        <w:t xml:space="preserve">착한기출 최신 4개년 전국연합기출문제집 고2 수학영역 A형 - 2013년 </w:t>
        <w:br/>
        <w:t xml:space="preserve">모의고사기출닷컴 수능연구팀 (지은이) | 모기에듀닷컴 | 2013년 1월6,800원 → 6,120원 (10%할인),  마일리지 340원 (5% 적립)세일즈포인트 : 59 </w:t>
      </w:r>
    </w:p>
    <w:p>
      <w:r>
        <w:t xml:space="preserve">품절보관함  보관함마이리스트 </w:t>
        <w:br/>
      </w:r>
    </w:p>
    <w:p>
      <w:r>
        <w:t>4244.</w:t>
      </w:r>
    </w:p>
    <w:p/>
    <w:p/>
    <w:p>
      <w:r>
        <w:br/>
        <w:t xml:space="preserve">착한기출 최신 4개년 전국연합기출문제집 고2 수학영역 B형 - 2013년 </w:t>
        <w:br/>
        <w:t xml:space="preserve">모의고사기출닷컴 수능연구팀 (지은이) | 모기에듀닷컴 | 2013년 1월6,800원 → 6,120원 (10%할인),  마일리지 340원 (5% 적립)세일즈포인트 : 71 </w:t>
      </w:r>
    </w:p>
    <w:p>
      <w:r>
        <w:t xml:space="preserve">품절보관함  보관함마이리스트 </w:t>
        <w:br/>
      </w:r>
    </w:p>
    <w:p>
      <w:r>
        <w:t>4245.</w:t>
      </w:r>
    </w:p>
    <w:p/>
    <w:p/>
    <w:p>
      <w:r>
        <w:br/>
        <w:t xml:space="preserve">올찬 수리 고1 수학 (상) - 2013년 </w:t>
        <w:br/>
        <w:t xml:space="preserve">수경 편집부 (엮은이) | 수경출판사(학습) | 2013년 1월10,000원 → 9,000원 (10%할인),  마일리지 500원 (5% 적립) (1) | 세일즈포인트 : 71 </w:t>
      </w:r>
    </w:p>
    <w:p>
      <w:r>
        <w:t xml:space="preserve">품절보관함  보관함마이리스트 </w:t>
        <w:br/>
      </w:r>
    </w:p>
    <w:p>
      <w:r>
        <w:t>4246.</w:t>
      </w:r>
    </w:p>
    <w:p/>
    <w:p/>
    <w:p>
      <w:r>
        <w:br/>
        <w:t xml:space="preserve">마플 수학 1 기출총정리 A/B형 공통 1955문제 - 2013년 ㅣ MAPL 마플 2013년 - 2014학년도 수능 대비  </w:t>
        <w:br/>
        <w:t xml:space="preserve">희망출판사 편집부 (엮은이) | 희망에듀 | 2013년 1월21,000원 → 18,900원 (10%할인),  마일리지 1,050원 (5% 적립) (5) | 세일즈포인트 : 445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4247.</w:t>
      </w:r>
    </w:p>
    <w:p/>
    <w:p/>
    <w:p>
      <w:r>
        <w:br/>
        <w:t xml:space="preserve">마플 미적분과 통계 기본 기출총정리 A형 1380문제 - 2013년 ㅣ MAPL 마플 2013년 - 2014학년도 수능 대비  </w:t>
        <w:br/>
        <w:t xml:space="preserve">희망출판사 편집부 (엮은이) | 희망에듀 | 2013년 1월18,000원 → 16,200원 (10%할인),  마일리지 900원 (5% 적립) (3) | 세일즈포인트 : 230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4248.</w:t>
      </w:r>
    </w:p>
    <w:p/>
    <w:p/>
    <w:p>
      <w:r>
        <w:br/>
        <w:t xml:space="preserve">앤디션 모의고사 기출문제집 수학영역 고1 - 2013년 ㅣ 앤디션 모의고사 기출문제집 - 2014년  </w:t>
        <w:br/>
        <w:t xml:space="preserve">아이옥스 편집부 (엮은이) | 아이옥스 | 2013년 1월8,000원 → 7,200원 (10%할인),  마일리지 400원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4249.</w:t>
      </w:r>
    </w:p>
    <w:p/>
    <w:p/>
    <w:p>
      <w:r>
        <w:br/>
        <w:t xml:space="preserve">아하! EBS 연계출제 유형정리 수학B형 - 2013년 ㅣ EBS 유형정리 시리즈 3 </w:t>
        <w:br/>
        <w:t xml:space="preserve">EBS수능연구회 (지은이) | 지공신공 | 2013년 1월12,000원 → 10,800원 (10%할인),  마일리지 600원 (5% 적립) (1) | 세일즈포인트 : 68 </w:t>
      </w:r>
    </w:p>
    <w:p>
      <w:r>
        <w:t xml:space="preserve">품절보관함  보관함마이리스트 </w:t>
        <w:br/>
      </w:r>
    </w:p>
    <w:p>
      <w:r>
        <w:t>4250.</w:t>
      </w:r>
    </w:p>
    <w:p/>
    <w:p/>
    <w:p>
      <w:r>
        <w:br/>
        <w:t xml:space="preserve">아하! EBS 연계출제 유형정리 수학 A형 - 2013년 ㅣ EBS 유형정리 시리즈 2 </w:t>
        <w:br/>
        <w:t xml:space="preserve">EBS수능연구회 (지은이) | 지공신공 | 2013년 1월12,000원 → 10,800원 (10%할인),  마일리지 600원 (5% 적립) (1) | 세일즈포인트 : 63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내신 6감 수학(하) 고1 - 2013년 ㅣ EBS 내신 6감 2013년  </w:t>
        <w:br/>
        <w:t xml:space="preserve">EBS(한국교육방송공사) (엮은이) | 한국교육방송공사(EBS중고등) | 2013년 1월6,700원 → 6,360원 (6%할인),  마일리지 330원 (5% 적립) (2) | 세일즈포인트 : 682 </w:t>
      </w:r>
    </w:p>
    <w:p>
      <w:r>
        <w:t xml:space="preserve">품절보관함  보관함마이리스트 </w:t>
        <w:br/>
      </w:r>
    </w:p>
    <w:p>
      <w:r>
        <w:t>4252.</w:t>
      </w:r>
    </w:p>
    <w:p/>
    <w:p/>
    <w:p>
      <w:r>
        <w:br/>
        <w:t xml:space="preserve">EBS 내신 6감 수학(상) 고1 - 2013년 ㅣ EBS 내신 6감 2013년  </w:t>
        <w:br/>
        <w:t xml:space="preserve">EBS(한국교육방송공사) (엮은이) | 한국교육방송공사(EBS중고등) | 2013년 1월6,200원 → 5,890원 (5%할인),  마일리지 310원 (5% 적립) (4) | 세일즈포인트 : 810 </w:t>
      </w:r>
    </w:p>
    <w:p>
      <w:r>
        <w:t xml:space="preserve">품절보관함  보관함마이리스트 </w:t>
        <w:br/>
      </w:r>
    </w:p>
    <w:p>
      <w:r>
        <w:t>4253.</w:t>
      </w:r>
    </w:p>
    <w:p/>
    <w:p/>
    <w:p>
      <w:r>
        <w:br/>
        <w:t xml:space="preserve">EBS 포스 기하와 벡터 - 2013년 ㅣ EBS 포스 2013년  </w:t>
        <w:br/>
        <w:t xml:space="preserve">EBS(한국교육방송공사) 편집부 (엮은이) | 한국교육방송공사(EBS중고등) | 2013년 1월5,900원 → 5,600원 (6%할인),  마일리지 290원 (5% 적립) (3) | 세일즈포인트 : 360 </w:t>
      </w:r>
    </w:p>
    <w:p>
      <w:r>
        <w:t xml:space="preserve">품절보관함  보관함마이리스트 </w:t>
        <w:br/>
      </w:r>
    </w:p>
    <w:p>
      <w:r>
        <w:t>4254.</w:t>
      </w:r>
    </w:p>
    <w:p/>
    <w:p/>
    <w:p>
      <w:r>
        <w:br/>
        <w:t xml:space="preserve">EBS 포스 적분과 통계 - 2013년 ㅣ EBS 포스 2013년  </w:t>
        <w:br/>
        <w:t xml:space="preserve">EBS(한국교육방송공사) 편집부 (엮은이) | 한국교육방송공사(EBS중고등) | 2013년 1월6,000원 → 5,700원 (5%할인),  마일리지 300원 (5% 적립) (1) | 세일즈포인트 : 324 </w:t>
      </w:r>
    </w:p>
    <w:p>
      <w:r>
        <w:t xml:space="preserve">품절보관함  보관함마이리스트 </w:t>
        <w:br/>
      </w:r>
    </w:p>
    <w:p>
      <w:r>
        <w:t>4255.</w:t>
      </w:r>
    </w:p>
    <w:p/>
    <w:p/>
    <w:p>
      <w:r>
        <w:br/>
        <w:t xml:space="preserve">EBS 포스 미적분과 통계기본 - 2013년 ㅣ EBS 포스 2013년  </w:t>
        <w:br/>
        <w:t xml:space="preserve">EBS(한국교육방송공사) 편집부 (엮은이) | 한국교육방송공사(EBS중고등) | 2013년 1월6,000원 → 5,700원 (5%할인),  마일리지 300원 (5% 적립) (3) | 세일즈포인트 : 755 </w:t>
      </w:r>
    </w:p>
    <w:p>
      <w:r>
        <w:t xml:space="preserve">품절보관함  보관함마이리스트 </w:t>
        <w:br/>
      </w:r>
    </w:p>
    <w:p>
      <w:r>
        <w:t>4256.</w:t>
      </w:r>
    </w:p>
    <w:p/>
    <w:p/>
    <w:p>
      <w:r>
        <w:br/>
        <w:t xml:space="preserve">EBS 포스 수학 2 - 2013년 ㅣ EBS 포스 2013년  </w:t>
        <w:br/>
        <w:t xml:space="preserve">EBS(한국교육방송공사) 편집부 (엮은이) | 한국교육방송공사(EBS중고등) | 2013년 1월5,300원 → 5,030원 (6%할인),  마일리지 260원 (5% 적립) (3) | 세일즈포인트 : 779 </w:t>
      </w:r>
    </w:p>
    <w:p>
      <w:r>
        <w:t xml:space="preserve">품절보관함  보관함마이리스트 </w:t>
        <w:br/>
      </w:r>
    </w:p>
    <w:p>
      <w:r>
        <w:t>4257.</w:t>
      </w:r>
    </w:p>
    <w:p/>
    <w:p/>
    <w:p>
      <w:r>
        <w:br/>
        <w:t xml:space="preserve">EBS 포스 수학 1 A형 - 2013년 ㅣ EBS 포스 2013년  </w:t>
        <w:br/>
        <w:t xml:space="preserve">EBS(한국교육방송공사) 편집부 (엮은이) | 한국교육방송공사(EBS중고등) | 2013년 1월6,500원 → 6,170원 (6%할인),  마일리지 320원 (5% 적립) (7) | 세일즈포인트 : 1,214 </w:t>
      </w:r>
    </w:p>
    <w:p>
      <w:r>
        <w:t xml:space="preserve">품절보관함  보관함마이리스트 </w:t>
        <w:br/>
      </w:r>
    </w:p>
    <w:p>
      <w:r>
        <w:t>4258.</w:t>
      </w:r>
    </w:p>
    <w:p/>
    <w:p/>
    <w:p>
      <w:r>
        <w:br/>
        <w:t xml:space="preserve">EBS 수능특강 수학영역 기하와 벡터 - 2013년 ㅣ EBS 수능특강 2013년  </w:t>
        <w:br/>
        <w:t xml:space="preserve">EBS(한국교육방송공사) 편집부 (엮은이) | 한국교육방송공사(EBS중고등) | 2013년 1월5,600원 → 5,320원 (5%할인),  마일리지 280원 (5% 적립) (23) | 세일즈포인트 : 8,711 </w:t>
      </w:r>
    </w:p>
    <w:p>
      <w:r>
        <w:t xml:space="preserve">품절보관함  보관함마이리스트 </w:t>
        <w:br/>
      </w:r>
    </w:p>
    <w:p>
      <w:r>
        <w:t>4259.</w:t>
      </w:r>
    </w:p>
    <w:p/>
    <w:p/>
    <w:p>
      <w:r>
        <w:br/>
        <w:t xml:space="preserve">EBS 수능특강 수학영역 적분과 통계 - 2013년 ㅣ EBS 수능특강 2013년  </w:t>
        <w:br/>
        <w:t xml:space="preserve">EBS(한국교육방송공사) 편집부 (엮은이) | 한국교육방송공사(EBS중고등) | 2013년 1월5,600원 → 5,320원 (5%할인),  마일리지 280원 (5% 적립) (22) | 세일즈포인트 : 8,961 </w:t>
      </w:r>
    </w:p>
    <w:p>
      <w:r>
        <w:t xml:space="preserve">품절보관함  보관함마이리스트 </w:t>
        <w:br/>
      </w:r>
    </w:p>
    <w:p>
      <w:r>
        <w:t>4260.</w:t>
      </w:r>
    </w:p>
    <w:p/>
    <w:p/>
    <w:p>
      <w:r>
        <w:br/>
        <w:t xml:space="preserve">EBS 수능특강 수학영역 미적분과 통계 기본 - 2013년 ㅣ EBS 수능특강 2013년  </w:t>
        <w:br/>
        <w:t xml:space="preserve">EBS(한국교육방송공사) 편집부 (엮은이) | 한국교육방송공사(EBS중고등) | 2013년 1월5,600원 → 5,320원 (5%할인),  마일리지 280원 (5% 적립) (28) | 세일즈포인트 : 11,958 </w:t>
      </w:r>
    </w:p>
    <w:p>
      <w:r>
        <w:t xml:space="preserve">품절보관함  보관함마이리스트 </w:t>
        <w:br/>
      </w:r>
    </w:p>
    <w:p>
      <w:r>
        <w:t>4261.</w:t>
      </w:r>
    </w:p>
    <w:p/>
    <w:p/>
    <w:p>
      <w:r>
        <w:br/>
        <w:t xml:space="preserve">EBS 포스 문학 2 - 2013년 ㅣ EBS 포스 2013년  </w:t>
        <w:br/>
        <w:t xml:space="preserve">EBS(한국교육방송공사) 편집부 (엮은이) | 한국교육방송공사(EBS중고등) | 2013년 1월9,600원 → 9,120원 (5%할인),  마일리지 480원 (5% 적립) (9) | 세일즈포인트 : 1,400 </w:t>
      </w:r>
    </w:p>
    <w:p>
      <w:r>
        <w:t xml:space="preserve">품절보관함  보관함마이리스트 </w:t>
        <w:br/>
      </w:r>
    </w:p>
    <w:p>
      <w:r>
        <w:t>4262.</w:t>
      </w:r>
    </w:p>
    <w:p/>
    <w:p/>
    <w:p>
      <w:r>
        <w:br/>
        <w:t xml:space="preserve">EBS 수능특강 수학영역 수학 2 - 2013년 ㅣ EBS 수능특강 2013년  </w:t>
        <w:br/>
        <w:t xml:space="preserve">EBS(한국교육방송공사) 편집부 (엮은이) | 한국교육방송공사(EBS중고등) | 2013년 1월5,300원 → 5,030원 (6%할인),  마일리지 260원 (5% 적립) (21) | 세일즈포인트 : 9,334 </w:t>
      </w:r>
    </w:p>
    <w:p>
      <w:r>
        <w:t xml:space="preserve">품절보관함  보관함마이리스트 </w:t>
        <w:br/>
      </w:r>
    </w:p>
    <w:p>
      <w:r>
        <w:t>4263.</w:t>
      </w:r>
    </w:p>
    <w:p/>
    <w:p/>
    <w:p>
      <w:r>
        <w:br/>
        <w:t xml:space="preserve">EBS 수능특강 수학영역 수학 1 B형 - 2013년 ㅣ EBS 수능특강 2013년  </w:t>
        <w:br/>
        <w:t xml:space="preserve">EBS(한국교육방송공사) 편집부 (엮은이) | 한국교육방송공사(EBS중고등) | 2013년 1월5,000원 → 4,750원 (5%할인),  마일리지 250원 (5% 적립) (18) | 세일즈포인트 : 9,803 </w:t>
      </w:r>
    </w:p>
    <w:p>
      <w:r>
        <w:t xml:space="preserve">품절보관함  보관함마이리스트 </w:t>
        <w:br/>
      </w:r>
    </w:p>
    <w:p>
      <w:r>
        <w:t>4264.</w:t>
      </w:r>
    </w:p>
    <w:p/>
    <w:p/>
    <w:p>
      <w:r>
        <w:br/>
        <w:t xml:space="preserve">EBS 수능특강 수학영역 수학 1 A형 - 2013년 ㅣ EBS 수능특강 2013년  </w:t>
        <w:br/>
        <w:t xml:space="preserve">EBS(한국교육방송공사) 편집부 (엮은이) | 한국교육방송공사(EBS중고등) | 2013년 1월5,000원 → 4,750원 (5%할인),  마일리지 250원 (5% 적립) (42) | 세일즈포인트 : 13,126 </w:t>
      </w:r>
    </w:p>
    <w:p>
      <w:r>
        <w:t xml:space="preserve">품절보관함  보관함마이리스트 </w:t>
        <w:br/>
      </w:r>
    </w:p>
    <w:p>
      <w:r>
        <w:t>4265.</w:t>
      </w:r>
    </w:p>
    <w:p/>
    <w:p/>
    <w:p>
      <w:r>
        <w:br/>
        <w:t xml:space="preserve">부엉이 모의고사 기출모음집 수학영역 B형 고2 (8절) - 전국연합학력평가.내신.수능 대비, 2013년 ㅣ 명품 부엉이 2014년  </w:t>
        <w:br/>
        <w:t xml:space="preserve">평가교육자료원 편집부 (엮은이) | 평가교육자료원 | 2013년 1월10,000원 → 9,000원 (10%할인),  마일리지 500원 (5% 적립) (2) | 세일즈포인트 : 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4266.</w:t>
      </w:r>
    </w:p>
    <w:p/>
    <w:p/>
    <w:p>
      <w:r>
        <w:br/>
        <w:t xml:space="preserve">부엉이 모의고사 기출모음집 수학영역 A형 고2 (8절) - 전국연합학력평가.내신.수능 대비, 2013년 ㅣ 명품 부엉이 2014년  </w:t>
        <w:br/>
        <w:t xml:space="preserve">평가교육자료원 편집부 (엮은이) | 평가교육자료원 | 2013년 1월10,000원 → 9,000원 (10%할인),  마일리지 500원 (5% 적립)세일즈포인트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4267.</w:t>
      </w:r>
    </w:p>
    <w:p/>
    <w:p/>
    <w:p>
      <w:r>
        <w:br/>
        <w:t xml:space="preserve">부엉이 수능 기출모음집 수학영역 A형 고3 (8절) - 2014학년도 수능.학력평가.모의평가 대비 </w:t>
        <w:br/>
        <w:t xml:space="preserve">평가교육자료원 편집부 (엮은이) | 평가교육자료원 | 2013년 1월10,000원 → 9,000원 (10%할인),  마일리지 500원 (5% 적립)세일즈포인트 : 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4268.</w:t>
      </w:r>
    </w:p>
    <w:p/>
    <w:p/>
    <w:p>
      <w:r>
        <w:br/>
        <w:t xml:space="preserve">부엉이 수능 기출모음집 수학영역 B형 고3 (8절) - 2014학년도 수능.학력평가.모의평가 대비 </w:t>
        <w:br/>
        <w:t xml:space="preserve">평가교육자료원 편집부 (엮은이) | 평가교육자료원 | 2013년 1월10,000원 → 9,000원 (10%할인),  마일리지 500원 (5% 적립)세일즈포인트 : 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4269.</w:t>
      </w:r>
    </w:p>
    <w:p/>
    <w:p/>
    <w:p>
      <w:r>
        <w:br/>
        <w:t xml:space="preserve">부엉이 모의고사 기출모음집 수학영역 고1 (8절) - 전국연합학력평가.내신.수능 대비, 2013년 ㅣ 부엉이 모의고사 기출모음집 2013년  </w:t>
        <w:br/>
        <w:t xml:space="preserve">평가교육자료원 편집부 (엮은이) | 평가교육자료원 | 2013년 1월10,000원 → 9,000원 (10%할인),  마일리지 500원 (5% 적립)세일즈포인트 : 372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4270.</w:t>
      </w:r>
    </w:p>
    <w:p/>
    <w:p/>
    <w:p>
      <w:r>
        <w:br/>
        <w:t xml:space="preserve">하루 3시간, 일주일에 수학 한 등급 올리기 하루수학 수학1 - 2013년 </w:t>
        <w:br/>
        <w:t xml:space="preserve">이의태, 박태석, 이상준, 이규탁, 최원준 (지은이) | 엔트리 | 2013년 1월14,000원 → 12,600원 (10%할인),  마일리지 700원 (5% 적립) (2) | 세일즈포인트 : 93 </w:t>
      </w:r>
    </w:p>
    <w:p>
      <w:r>
        <w:t xml:space="preserve">절판보관함  보관함마이리스트 </w:t>
        <w:br/>
      </w:r>
    </w:p>
    <w:p>
      <w:r>
        <w:t>4271.</w:t>
      </w:r>
    </w:p>
    <w:p/>
    <w:p/>
    <w:p>
      <w:r>
        <w:br/>
        <w:t xml:space="preserve">수(秀) 핵심 3개년 실전모의고사 모음 수학 고1 (8절) - 2013년 </w:t>
        <w:br/>
        <w:t xml:space="preserve">자이 편집부 (엮은이) | 도서출판자이 | 2013년 1월11,000원 → 9,900원 (10%할인),  마일리지 550원 (5% 적립)세일즈포인트 : 18 </w:t>
      </w:r>
    </w:p>
    <w:p>
      <w:r>
        <w:t xml:space="preserve">품절보관함  보관함마이리스트 </w:t>
        <w:br/>
      </w:r>
    </w:p>
    <w:p>
      <w:r>
        <w:t>4272.</w:t>
      </w:r>
    </w:p>
    <w:p/>
    <w:p/>
    <w:p>
      <w:r>
        <w:br/>
        <w:t xml:space="preserve">연도별 전국연합 최신기출문제집 고1 수학영역 A.B 공통 - 2013년 ㅣ 소통 시리즈 2014년  </w:t>
        <w:br/>
        <w:t xml:space="preserve">채움미디어 편집부 (엮은이) | 채움미디어 | 2013년 1월12,000원 → 10,800원 (10%할인),  마일리지 600원 (5% 적립)세일즈포인트 : 72 </w:t>
      </w:r>
    </w:p>
    <w:p>
      <w:r>
        <w:t xml:space="preserve">품절보관함  보관함마이리스트 </w:t>
        <w:br/>
      </w:r>
    </w:p>
    <w:p>
      <w:r>
        <w:t>4273.</w:t>
      </w:r>
    </w:p>
    <w:p/>
    <w:p/>
    <w:p>
      <w:r>
        <w:br/>
        <w:t xml:space="preserve">엑시트 단기완성 고등학교 수학 (하) - 2013년 </w:t>
        <w:br/>
        <w:t xml:space="preserve">안훈 (지은이) | 한국학력평가원 | 2013년 1월9,500원 → 8,550원 (10%할인),  마일리지 470원 (5% 적립) (1) | 세일즈포인트 : 157 </w:t>
      </w:r>
    </w:p>
    <w:p>
      <w:r>
        <w:t xml:space="preserve">품절보관함  보관함마이리스트 </w:t>
        <w:br/>
      </w:r>
    </w:p>
    <w:p>
      <w:r>
        <w:t>4274.</w:t>
      </w:r>
    </w:p>
    <w:p/>
    <w:p/>
    <w:p>
      <w:r>
        <w:br/>
        <w:t xml:space="preserve">엑시트 수능유형 수학 1 - 2013년 </w:t>
        <w:br/>
        <w:t xml:space="preserve">전성은 (지은이) | 한국학력평가원 | 2013년 1월14,000원 → 12,600원 (10%할인),  마일리지 700원 (5% 적립)세일즈포인트 : 44 </w:t>
      </w:r>
    </w:p>
    <w:p>
      <w:r>
        <w:t xml:space="preserve">품절보관함  보관함마이리스트 </w:t>
        <w:br/>
      </w:r>
    </w:p>
    <w:p>
      <w:r>
        <w:t>4275.</w:t>
      </w:r>
    </w:p>
    <w:p/>
    <w:p/>
    <w:p>
      <w:r>
        <w:br/>
        <w:t xml:space="preserve">엑시트 단기완성 수학영역 미적분과 통계 기본 - 2013년 </w:t>
        <w:br/>
        <w:t xml:space="preserve">이병헌 (지은이) | 한국학력평가원 | 2013년 1월10,000원 → 9,000원 (10%할인),  마일리지 500원 (5% 적립)세일즈포인트 : 68 </w:t>
      </w:r>
    </w:p>
    <w:p>
      <w:r>
        <w:t xml:space="preserve">품절보관함  보관함마이리스트 </w:t>
        <w:br/>
      </w:r>
    </w:p>
    <w:p>
      <w:r>
        <w:t>4276.</w:t>
      </w:r>
    </w:p>
    <w:p/>
    <w:p/>
    <w:p>
      <w:r>
        <w:br/>
        <w:t xml:space="preserve">엑시트 단기완성 고등학교 수학 1 - 2013년 </w:t>
        <w:br/>
        <w:t xml:space="preserve">전성은 (지은이) | 한국학력평가원 | 2013년 1월9,500원 → 8,550원 (10%할인),  마일리지 470원 (5% 적립) (1) | 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4277.</w:t>
      </w:r>
    </w:p>
    <w:p/>
    <w:p/>
    <w:p>
      <w:r>
        <w:br/>
        <w:t xml:space="preserve">한권으로 완성하는 수학 : 적분과 통계 (상) - 수능에서 논술까지 한번에!, 2013년 ㅣ 오르비 수능/논술 크리티컬 시리즈 2013년  </w:t>
        <w:br/>
        <w:t xml:space="preserve">이해원 (지은이) | 오르비북스 | 2013년 1월31,000원 → 29,450원 (5%할인),  마일리지 1,550원 (5% 적립)세일즈포인트 : 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4278.</w:t>
      </w:r>
    </w:p>
    <w:p/>
    <w:p/>
    <w:p>
      <w:r>
        <w:br/>
        <w:t xml:space="preserve">한권으로 완성하는 수학 : 기하와 벡터 - 수능에서 논술까지 한번에!, 2013년 ㅣ 오르비 수능/논술 크리티컬 시리즈 2013년   </w:t>
        <w:br/>
        <w:t xml:space="preserve">이해원 (지은이) | 오르비북스 | 2013년 1월31,000원 → 27,900원 (10%할인),  마일리지 2,790원 (10% 적립) (1) | 세일즈포인트 : 113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4279.</w:t>
      </w:r>
    </w:p>
    <w:p/>
    <w:p/>
    <w:p>
      <w:r>
        <w:br/>
        <w:t xml:space="preserve">한권으로 완성하는 수학 : 수학 2 (하) - 수능에서 논술까지 한번에!, 2013년 ㅣ 오르비 수능/논술 크리티컬 시리즈 2013년  </w:t>
        <w:br/>
        <w:t xml:space="preserve">이해원 (지은이) | 오르비북스 | 2013년 1월31,000원 → 29,450원 (5%할인),  마일리지 1,550원 (5% 적립) (1) | 세일즈포인트 : 106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4280.</w:t>
      </w:r>
    </w:p>
    <w:p/>
    <w:p/>
    <w:p>
      <w:r>
        <w:br/>
        <w:t xml:space="preserve">한권으로 완성하는 수학 : 수학 2 (상) - 수능에서 논술까지 한번에!, 2013년 ㅣ 오르비 수능/논술 크리티컬 시리즈 2013년  </w:t>
        <w:br/>
        <w:t xml:space="preserve">이해원 (지은이) | 오르비북스 | 2013년 1월31,000원 → 29,450원 (5%할인),  마일리지 1,550원 (5% 적립)세일즈포인트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4281.</w:t>
      </w:r>
    </w:p>
    <w:p/>
    <w:p/>
    <w:p>
      <w:r>
        <w:br/>
        <w:t xml:space="preserve">올필 4개년 모의고사 기출 문제집 고1 수학 지원자 전용 (8절) - 2016 수능대비 </w:t>
        <w:br/>
        <w:t xml:space="preserve">시사대입수능뱅크 편집부 (엮은이) | 시사이그잼뱅크 | 2013년 1월10,000원 → 9,000원 (10%할인),  마일리지 500원 (5% 적립)세일즈포인트 : 21 </w:t>
      </w:r>
    </w:p>
    <w:p>
      <w:r>
        <w:t xml:space="preserve">품절보관함  보관함마이리스트 </w:t>
        <w:br/>
      </w:r>
    </w:p>
    <w:p>
      <w:r>
        <w:t>4282.</w:t>
      </w:r>
    </w:p>
    <w:p/>
    <w:p/>
    <w:p>
      <w:r>
        <w:br/>
        <w:t xml:space="preserve">마플더뱅크 수학1 개념편 A.B형 - 2013년 </w:t>
        <w:br/>
        <w:t xml:space="preserve">희망출판사 편집부 (엮은이) | 희망에듀 | 2013년 1월20,000원 → 18,000원 (10%할인),  마일리지 1,000원 (5% 적립)세일즈포인트 : 25 </w:t>
      </w:r>
    </w:p>
    <w:p>
      <w:r>
        <w:t xml:space="preserve">품절보관함  보관함마이리스트 </w:t>
        <w:br/>
      </w:r>
    </w:p>
    <w:p>
      <w:r>
        <w:t>4283.</w:t>
      </w:r>
    </w:p>
    <w:p/>
    <w:p/>
    <w:p>
      <w:r>
        <w:br/>
        <w:t xml:space="preserve">수만휘 수능 수학 A형 제1권 - 수능수학을 위한 단권화 기본서, 2013년 </w:t>
        <w:br/>
        <w:t xml:space="preserve">텐볼스토리 수학연구팀 (엮은이) | 텐볼스토리 | 2012년 12월16,000원 → 14,400원 (10%할인),  마일리지 800원 (5% 적립) (5) | 세일즈포인트 : 390 </w:t>
      </w:r>
    </w:p>
    <w:p>
      <w:r>
        <w:t xml:space="preserve">절판보관함  보관함마이리스트 </w:t>
        <w:br/>
      </w:r>
    </w:p>
    <w:p>
      <w:r>
        <w:t>4284.</w:t>
      </w:r>
    </w:p>
    <w:p/>
    <w:p/>
    <w:p>
      <w:r>
        <w:br/>
        <w:t xml:space="preserve">수만휘 수능 수학 A형 제1권 해설 - 수능수학을 위한 단권화 기본서, 2013년 </w:t>
        <w:br/>
        <w:t xml:space="preserve">텐볼스토리 수학연구팀 (엮은이) | 텐볼스토리 | 2012년 12월6,000원 → 5,400원 (10%할인),  마일리지 300원 (5% 적립) (5) | 세일즈포인트 : 357 </w:t>
      </w:r>
    </w:p>
    <w:p>
      <w:r>
        <w:t xml:space="preserve">절판보관함  보관함마이리스트 </w:t>
        <w:br/>
      </w:r>
    </w:p>
    <w:p>
      <w:r>
        <w:t>4285.</w:t>
      </w:r>
    </w:p>
    <w:p/>
    <w:p/>
    <w:p>
      <w:r>
        <w:br/>
        <w:t xml:space="preserve">EBS 수능기출플러스 수학영역 수학 2 적분과 통계 기하와 벡터 - 2013년 ㅣ EBS 수능기출플러스 2013년  </w:t>
        <w:br/>
        <w:t xml:space="preserve">EBS(한국교육방송공사) 편집부 (엮은이) | 한국교육방송공사(EBS중고등) | 2012년 12월9,500원 → 9,020원 (6%할인),  마일리지 470원 (5% 적립) (5) | 세일즈포인트 : 813 </w:t>
      </w:r>
    </w:p>
    <w:p>
      <w:r>
        <w:t xml:space="preserve">구판절판보관함  보관함마이리스트 </w:t>
        <w:br/>
      </w:r>
    </w:p>
    <w:p>
      <w:r>
        <w:t>4286.</w:t>
      </w:r>
    </w:p>
    <w:p/>
    <w:p/>
    <w:p>
      <w:r>
        <w:br/>
        <w:t xml:space="preserve">EBS 수능기출플러스 수학영역 미적분과 통계기본 - 2013년 ㅣ EBS 수능기출플러스 2013년  </w:t>
        <w:br/>
        <w:t xml:space="preserve">EBS(한국교육방송공사) 편집부 (엮은이) | 한국교육방송공사(EBS중고등) | 2012년 12월5,000원 → 4,750원 (5%할인),  마일리지 250원 (5% 적립) (2) | 세일즈포인트 : 1,111 </w:t>
      </w:r>
    </w:p>
    <w:p>
      <w:r>
        <w:t xml:space="preserve">구판절판보관함  보관함마이리스트 </w:t>
        <w:br/>
      </w:r>
    </w:p>
    <w:p>
      <w:r>
        <w:t>4287.</w:t>
      </w:r>
    </w:p>
    <w:p/>
    <w:p/>
    <w:p>
      <w:r>
        <w:br/>
        <w:t xml:space="preserve">EBS 수능기출플러스 수학영역 수학 1 - 2013년 ㅣ EBS 수능기출플러스 2013년  </w:t>
        <w:br/>
        <w:t xml:space="preserve">EBS(한국교육방송공사) 편집부 (엮은이) | 한국교육방송공사(EBS중고등) | 2012년 12월7,000원 → 6,650원 (5%할인),  마일리지 350원 (5% 적립) (8) | 세일즈포인트 : 1,904 </w:t>
      </w:r>
    </w:p>
    <w:p>
      <w:r>
        <w:t xml:space="preserve">품절보관함  보관함마이리스트 </w:t>
        <w:br/>
      </w:r>
    </w:p>
    <w:p>
      <w:r>
        <w:t>4288.</w:t>
      </w:r>
    </w:p>
    <w:p/>
    <w:p/>
    <w:p>
      <w:r>
        <w:br/>
        <w:t xml:space="preserve">연도별 5개년 수능기출문제집 고3 수학영역 A형 - 2013년 </w:t>
        <w:br/>
        <w:t xml:space="preserve">채움미디어 편집부 (엮은이) | 채움미디어 | 2012년 12월12,000원 → 10,800원 (10%할인),  마일리지 600원 (5% 적립)세일즈포인트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4289.</w:t>
      </w:r>
    </w:p>
    <w:p/>
    <w:p/>
    <w:p>
      <w:r>
        <w:br/>
        <w:t xml:space="preserve">연도별 5개년 수능기출문제집 고3 수학영역 B형 - 2013년 </w:t>
        <w:br/>
        <w:t xml:space="preserve">채움미디어 편집부 (엮은이) | 채움미디어 | 2012년 12월12,000원 → 10,800원 (10%할인),  마일리지 600원 (5% 적립)세일즈포인트 : 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4290.</w:t>
      </w:r>
    </w:p>
    <w:p/>
    <w:p/>
    <w:p>
      <w:r>
        <w:br/>
        <w:t xml:space="preserve">찜 EBS 연계 기출 완전정복 내신.수능 수학1 A.B형 - 2013년 </w:t>
        <w:br/>
        <w:t xml:space="preserve">책을 빚는 사람들의 터 연구개발부 (지은이) | (주)책을빚는사람들의터 | 2012년 12월11,000원 → 9,900원 (10%할인),  마일리지 550원 (5% 적립)세일즈포인트 : 42 </w:t>
      </w:r>
    </w:p>
    <w:p>
      <w:r>
        <w:t xml:space="preserve">품절보관함  보관함마이리스트 </w:t>
        <w:br/>
      </w:r>
    </w:p>
    <w:p>
      <w:r>
        <w:t>4291.</w:t>
      </w:r>
    </w:p>
    <w:p/>
    <w:p/>
    <w:p>
      <w:r>
        <w:br/>
        <w:t xml:space="preserve">찜 EBS 연계 기출 완전정복 내신.수능 고등수학 A.B형 - 2013년 </w:t>
        <w:br/>
        <w:t xml:space="preserve">책을 빚는 사람들의 터 연구개발부 (지은이) | (주)책을빚는사람들의터 | 2012년 12월11,000원 → 9,900원 (10%할인),  마일리지 550원 (5% 적립)세일즈포인트 : 122 </w:t>
      </w:r>
    </w:p>
    <w:p>
      <w:r>
        <w:t xml:space="preserve">품절보관함  보관함마이리스트 </w:t>
        <w:br/>
      </w:r>
    </w:p>
    <w:p>
      <w:r>
        <w:t>4292.</w:t>
      </w:r>
    </w:p>
    <w:p/>
    <w:p/>
    <w:p>
      <w:r>
        <w:br/>
        <w:t xml:space="preserve">마플 수학 2 / 적분과 통계 / 기하와 벡터 기출총정리 2605문제 B형 - 2013년 ㅣ MAPL 마플 2013년 - 2014학년도 수능 대비  </w:t>
        <w:br/>
        <w:t xml:space="preserve">희망출판사 편집부 (엮은이) | 희망에듀 | 2012년 12월24,000원 → 21,600원 (10%할인),  마일리지 1,200원 (5% 적립) (1) | 세일즈포인트 : 408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4293.</w:t>
      </w:r>
    </w:p>
    <w:p/>
    <w:p/>
    <w:p>
      <w:r>
        <w:br/>
        <w:t xml:space="preserve">미래로 수능기출문제집 12 미적분과 통계 기본 A형 - 2014학년도 수능 대비 ㅣ 미래로 기출문제집 2014년  </w:t>
        <w:br/>
        <w:t xml:space="preserve">이룸E&amp;B 편집부 (엮은이) | 이룸이앤비 | 2012년 12월11,000원 → 9,900원 (10%할인),  마일리지 550원 (5% 적립) (3) | 세일즈포인트 : 655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4294.</w:t>
      </w:r>
    </w:p>
    <w:p/>
    <w:p/>
    <w:p>
      <w:r>
        <w:br/>
        <w:t xml:space="preserve">고2 2015학년도 대비 핵심 3개년 수능기출 모의고사 모음집 수학 A형 (8절) - 2013년 </w:t>
        <w:br/>
        <w:t xml:space="preserve">메인에듀 편집부 (지은이) | 메인에듀 | 2012년 12월12,000원 → 10,800원 (10%할인),  마일리지 600원 (5% 적립)세일즈포인트 : 49 </w:t>
      </w:r>
    </w:p>
    <w:p>
      <w:r>
        <w:t xml:space="preserve">품절보관함  보관함마이리스트 </w:t>
        <w:br/>
      </w:r>
    </w:p>
    <w:p>
      <w:r>
        <w:t>4295.</w:t>
      </w:r>
    </w:p>
    <w:p/>
    <w:p/>
    <w:p>
      <w:r>
        <w:br/>
        <w:t xml:space="preserve">고2 2015학년도 대비 핵심 3개년 수능기출 모의고사 모음집 수학 B형 (8절) - 2013년 </w:t>
        <w:br/>
        <w:t xml:space="preserve">메인에듀 편집부 (지은이) | 메인에듀 | 2012년 12월12,000원 → 10,800원 (10%할인),  마일리지 600원 (5% 적립)세일즈포인트 : 34 </w:t>
      </w:r>
    </w:p>
    <w:p>
      <w:r>
        <w:t xml:space="preserve">품절보관함  보관함마이리스트 </w:t>
        <w:br/>
      </w:r>
    </w:p>
    <w:p>
      <w:r>
        <w:t>4296.</w:t>
      </w:r>
    </w:p>
    <w:p/>
    <w:p/>
    <w:p>
      <w:r>
        <w:br/>
        <w:t xml:space="preserve">이유있는 선택 최근 4개년 수능.내신 모의고사 기출 모음집 수학영역 고1 - 2013년 </w:t>
        <w:br/>
        <w:t xml:space="preserve">중앙입시교육연구원 편집부 (엮은이) | 중앙입시교육연구원 | 2012년 12월7,800원 → 7,020원 (10%할인),  마일리지 390원 (5% 적립)세일즈포인트 : 54 </w:t>
      </w:r>
    </w:p>
    <w:p>
      <w:r>
        <w:t xml:space="preserve">품절보관함  보관함마이리스트 </w:t>
        <w:br/>
      </w:r>
    </w:p>
    <w:p>
      <w:r>
        <w:t>4297.</w:t>
      </w:r>
    </w:p>
    <w:p/>
    <w:p/>
    <w:p>
      <w:r>
        <w:br/>
        <w:t xml:space="preserve">스토리 수학 1 - 쭉쭉 읽어라! 개념 잡힌다! 문제 풀린다! </w:t>
        <w:br/>
        <w:t xml:space="preserve">한성필 (지은이) | 쏠티북스 | 2012년 12월17,000원 → 15,300원 (10%할인),  마일리지 850원 (5% 적립) (2) | 세일즈포인트 : 239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4298.</w:t>
      </w:r>
    </w:p>
    <w:p/>
    <w:p/>
    <w:p>
      <w:r>
        <w:br/>
        <w:t xml:space="preserve">단권화 적분과 통계 문제단권화 수학영역 B형 - 2013년 ㅣ 단권화 - 2013년  </w:t>
        <w:br/>
        <w:t xml:space="preserve">임미선, 조정묵, 이종일, 김형정, 김경돈, 김용식, 조성오, 김창재, 전경수, 정성윤 (지은이) | 디딤돌 | 2012년 12월9,500원 → 8,550원 (10%할인),  마일리지 470원 (5% 적립)세일즈포인트 : 65 </w:t>
      </w:r>
    </w:p>
    <w:p>
      <w:r>
        <w:t xml:space="preserve">품절보관함  보관함마이리스트 </w:t>
        <w:br/>
      </w:r>
    </w:p>
    <w:p>
      <w:r>
        <w:t>4299.</w:t>
      </w:r>
    </w:p>
    <w:p/>
    <w:p/>
    <w:p>
      <w:r>
        <w:br/>
        <w:t xml:space="preserve">단권화 수학 2 문제단권화 수학영역 B형 - 2013년 ㅣ 단권화 - 2013년  </w:t>
        <w:br/>
        <w:t xml:space="preserve">임미선, 조정묵, 이종일, 김형정, 김경돈, 김용식, 조성오, 김창재, 전경수, 정성윤 (지은이) | 디딤돌 | 2012년 12월10,000원 → 9,000원 (10%할인),  마일리지 500원 (5% 적립) (3) | 세일즈포인트 : 111 </w:t>
      </w:r>
    </w:p>
    <w:p>
      <w:r>
        <w:t xml:space="preserve">품절보관함  보관함마이리스트 </w:t>
        <w:br/>
      </w:r>
    </w:p>
    <w:p>
      <w:r>
        <w:t>4300.</w:t>
      </w:r>
    </w:p>
    <w:p/>
    <w:p/>
    <w:p>
      <w:r>
        <w:br/>
        <w:t xml:space="preserve">단권화 수학Ⅰ 문제단권화 수학영역 A/B형 - 2013년 ㅣ 단권화 - 2013년  </w:t>
        <w:br/>
        <w:t xml:space="preserve">임미선, 조정묵, 이종일, 김형정, 김경돈, 김용식, 조성오, 김창재, 전경수, 정성윤 (지은이) | 디딤돌 | 2012년 12월11,000원 → 9,900원 (10%할인),  마일리지 550원 (5% 적립) (2) | 세일즈포인트 : 207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단권화 미적분과 통계 기본 문제단권화 수학영역 A형 - 2013년 ㅣ 단권화 - 2013년  </w:t>
        <w:br/>
        <w:t xml:space="preserve">임미선, 조정묵, 이종일, 김형정, 김경돈, 김용식, 조성오, 김창재, 전경수, 정성윤 (지은이) | 디딤돌 | 2012년 12월10,000원 → 9,000원 (10%할인),  마일리지 500원 (5% 적립) (2) | 세일즈포인트 : 98 </w:t>
      </w:r>
    </w:p>
    <w:p>
      <w:r>
        <w:t xml:space="preserve">품절보관함  보관함마이리스트 </w:t>
        <w:br/>
      </w:r>
    </w:p>
    <w:p>
      <w:r>
        <w:t>4302.</w:t>
      </w:r>
    </w:p>
    <w:p/>
    <w:p/>
    <w:p>
      <w:r>
        <w:br/>
        <w:t xml:space="preserve">단권화 기하와 벡터 문제단권화 수학영역 B형 - 2013년 ㅣ 단권화 - 2013년  </w:t>
        <w:br/>
        <w:t xml:space="preserve">임미선, 조정묵, 이종일, 김형정, 김경돈, 김용식, 조성오, 김창재, 전경수, 정성윤 (지은이) | 디딤돌 | 2012년 12월9,500원 → 8,550원 (10%할인),  마일리지 470원 (5% 적립)세일즈포인트 : 72 </w:t>
      </w:r>
    </w:p>
    <w:p>
      <w:r>
        <w:t xml:space="preserve">품절보관함  보관함마이리스트 </w:t>
        <w:br/>
      </w:r>
    </w:p>
    <w:p>
      <w:r>
        <w:t>4303.</w:t>
      </w:r>
    </w:p>
    <w:p/>
    <w:p/>
    <w:p>
      <w:r>
        <w:br/>
        <w:t xml:space="preserve">백인대장 수평잡기 수학1 AB형 - 수능.평가원 기출 문제집, 2013년 </w:t>
        <w:br/>
        <w:t xml:space="preserve">백인대장수학연구소 (지은이) | 동우B&amp;B | 2012년 12월8,000원 → 7,200원 (10%할인),  마일리지 400원 (5% 적립)세일즈포인트 : 117 </w:t>
      </w:r>
    </w:p>
    <w:p>
      <w:r>
        <w:t xml:space="preserve">품절보관함  보관함마이리스트 </w:t>
        <w:br/>
      </w:r>
    </w:p>
    <w:p>
      <w:r>
        <w:t>4304.</w:t>
      </w:r>
    </w:p>
    <w:p/>
    <w:p/>
    <w:p>
      <w:r>
        <w:br/>
        <w:t xml:space="preserve">백인대장 수평잡기 미적분과 통계 기본 A형 - 수능.평가원 기출 문제집, 2013년 </w:t>
        <w:br/>
        <w:t xml:space="preserve">백인대장수학연구소 (지은이) | 동우B&amp;B | 2012년 12월8,000원 → 7,200원 (10%할인),  마일리지 400원 (5% 적립) (1) | 세일즈포인트 : 78 </w:t>
      </w:r>
    </w:p>
    <w:p>
      <w:r>
        <w:t xml:space="preserve">품절보관함  보관함마이리스트 </w:t>
        <w:br/>
      </w:r>
    </w:p>
    <w:p>
      <w:r>
        <w:t>4305.</w:t>
      </w:r>
    </w:p>
    <w:p/>
    <w:p/>
    <w:p>
      <w:r>
        <w:br/>
        <w:t xml:space="preserve">지피지기 백전백승 모의고사 기출모음집 수학영역(B형) 고2 (8절) - 2015 수능대비 최신판 </w:t>
        <w:br/>
        <w:t xml:space="preserve">아이옥스 편집부 (엮은이) | 아이옥스 | 2012년 12월12,000원 → 10,800원 (10%할인),  마일리지 600원 (5% 적립)세일즈포인트 : 40 </w:t>
      </w:r>
    </w:p>
    <w:p>
      <w:r>
        <w:t xml:space="preserve">품절보관함  보관함마이리스트 </w:t>
        <w:br/>
      </w:r>
    </w:p>
    <w:p>
      <w:r>
        <w:t>4306.</w:t>
      </w:r>
    </w:p>
    <w:p/>
    <w:p/>
    <w:p>
      <w:r>
        <w:br/>
        <w:t xml:space="preserve">지피지기 백전백승 모의고사 기출모음집 수학영역(A형) 고2 (8절) - 2015 수능대비 최신판 </w:t>
        <w:br/>
        <w:t xml:space="preserve">아이옥스 편집부 (엮은이) | 아이옥스 | 2012년 12월12,000원 → 10,800원 (10%할인),  마일리지 600원 (5% 적립)세일즈포인트 : 29 </w:t>
      </w:r>
    </w:p>
    <w:p>
      <w:r>
        <w:t xml:space="preserve">품절보관함  보관함마이리스트 </w:t>
        <w:br/>
      </w:r>
    </w:p>
    <w:p>
      <w:r>
        <w:t>4307.</w:t>
      </w:r>
    </w:p>
    <w:p/>
    <w:p/>
    <w:p>
      <w:r>
        <w:br/>
        <w:t xml:space="preserve">지피지기 백전백승 모의고사 기출모음집 수학영역 고1 (8절) - 2016 수능대비 최신판 </w:t>
        <w:br/>
        <w:t xml:space="preserve">아이옥스 편집부 (엮은이) | 아이옥스 | 2012년 12월12,000원 → 10,800원 (10%할인),  마일리지 600원 (5% 적립)세일즈포인트 : 70 </w:t>
      </w:r>
    </w:p>
    <w:p>
      <w:r>
        <w:t xml:space="preserve">품절보관함  보관함마이리스트 </w:t>
        <w:br/>
      </w:r>
    </w:p>
    <w:p>
      <w:r>
        <w:t>4308.</w:t>
      </w:r>
    </w:p>
    <w:p/>
    <w:p/>
    <w:p>
      <w:r>
        <w:br/>
        <w:t xml:space="preserve">수능출제유형정복 30일 완성 GATE 수능수학A 고3 - 2013년 </w:t>
        <w:br/>
        <w:t xml:space="preserve">키움북 편집부 (엮은이) | 키움북 | 2012년 12월6,500원 → 5,850원 (10%할인),  마일리지 320원 (5% 적립)세일즈포인트 : 18 </w:t>
      </w:r>
    </w:p>
    <w:p>
      <w:r>
        <w:t xml:space="preserve">품절보관함  보관함마이리스트 </w:t>
        <w:br/>
      </w:r>
    </w:p>
    <w:p>
      <w:r>
        <w:t>4309.</w:t>
      </w:r>
    </w:p>
    <w:p/>
    <w:p/>
    <w:p>
      <w:r>
        <w:br/>
        <w:t xml:space="preserve">수능출제유형정복 30일 완성 GATE 수능수학 고1 - 2013년 </w:t>
        <w:br/>
        <w:t xml:space="preserve">키움북 편집부 (엮은이) | 키움북 | 2012년 12월6,500원 → 5,850원 (10%할인),  마일리지 320원 (5% 적립)세일즈포인트 : 12 </w:t>
      </w:r>
    </w:p>
    <w:p>
      <w:r>
        <w:t xml:space="preserve">품절보관함  보관함마이리스트 </w:t>
        <w:br/>
      </w:r>
    </w:p>
    <w:p>
      <w:r>
        <w:t>4310.</w:t>
      </w:r>
    </w:p>
    <w:p/>
    <w:p/>
    <w:p>
      <w:r>
        <w:br/>
        <w:t xml:space="preserve">수능출제유형정복 30일 완성 GATE 수능수학B 고3 - 2013년 </w:t>
        <w:br/>
        <w:t xml:space="preserve">키움북 편집부 (엮은이) | 키움북 | 2012년 12월7,000원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4311.</w:t>
      </w:r>
    </w:p>
    <w:p/>
    <w:p/>
    <w:p>
      <w:r>
        <w:br/>
        <w:t xml:space="preserve">이유있는 선택 최근 4개년 수능.내신 모의고사 기출 모음집 수학영역A 고2 - 2013년 </w:t>
        <w:br/>
        <w:t xml:space="preserve">중앙입시교육연구원 편집부 (엮은이) | 중앙입시교육연구원 | 2012년 12월7,800원 → 7,020원 (10%할인),  마일리지 390원 (5% 적립)세일즈포인트 : 44 </w:t>
      </w:r>
    </w:p>
    <w:p>
      <w:r>
        <w:t xml:space="preserve">품절보관함  보관함마이리스트 </w:t>
        <w:br/>
      </w:r>
    </w:p>
    <w:p>
      <w:r>
        <w:t>4312.</w:t>
      </w:r>
    </w:p>
    <w:p/>
    <w:p/>
    <w:p>
      <w:r>
        <w:br/>
        <w:t xml:space="preserve">이유있는 선택 최근 4개년 수능.내신 모의고사 기출 모음집 수학영역B 고2 - 2013년 </w:t>
        <w:br/>
        <w:t xml:space="preserve">중앙입시교육연구원 편집부 (엮은이) | 중앙입시교육연구원 | 2012년 12월7,800원 → 7,020원 (10%할인),  마일리지 390원 (5% 적립)세일즈포인트 : 43 </w:t>
      </w:r>
    </w:p>
    <w:p>
      <w:r>
        <w:t xml:space="preserve">품절보관함  보관함마이리스트 </w:t>
        <w:br/>
      </w:r>
    </w:p>
    <w:p>
      <w:r>
        <w:t>4313.</w:t>
      </w:r>
    </w:p>
    <w:p/>
    <w:p/>
    <w:p>
      <w:r>
        <w:br/>
        <w:t xml:space="preserve">이유있는 선택 최근 4개년 수능.내신 모의고사 기출 모음집 수학영역B 고3 - 2013년 </w:t>
        <w:br/>
        <w:t xml:space="preserve">중앙입시교육연구원 편집부 (엮은이) | 중앙입시교육연구원 | 2012년 12월7,500원 → 6,750원 (10%할인),  마일리지 370원 (5% 적립)세일즈포인트 : 23 </w:t>
      </w:r>
    </w:p>
    <w:p>
      <w:r>
        <w:t xml:space="preserve">품절보관함  보관함마이리스트 </w:t>
        <w:br/>
      </w:r>
    </w:p>
    <w:p>
      <w:r>
        <w:t>4314.</w:t>
      </w:r>
    </w:p>
    <w:p/>
    <w:p/>
    <w:p>
      <w:r>
        <w:br/>
        <w:t xml:space="preserve">이유있는 선택 최근 4개년 수능.내신 모의고사 기출 모음집 수학영역A 고3 - 2013년 </w:t>
        <w:br/>
        <w:t xml:space="preserve">중앙입시교육연구원 편집부 (엮은이) | 중앙입시교육연구원 | 2012년 12월7,500원 → 6,750원 (10%할인),  마일리지 370원 (5% 적립)세일즈포인트 : 31 </w:t>
      </w:r>
    </w:p>
    <w:p>
      <w:r>
        <w:t xml:space="preserve">품절보관함  보관함마이리스트 </w:t>
        <w:br/>
      </w:r>
    </w:p>
    <w:p>
      <w:r>
        <w:t>4315.</w:t>
      </w:r>
    </w:p>
    <w:p/>
    <w:p/>
    <w:p>
      <w:r>
        <w:br/>
        <w:t xml:space="preserve">메가스터디 수학 완벽 세트 : (수학Ⅰ 500제 + 기분해 수학 l A/B형) - 대상 : 고2, 고3, N수생 ㅣ 메가N제+기분해 한정판 완벽세트 2013년  </w:t>
        <w:br/>
        <w:t xml:space="preserve">홍진철, 최수창, 임미선, 이향수, 박원균, 송갑석, 조남일, 권백일, 김성회, 김성남, 한명주, 김진홍, 남선주, 한용익 (지은이) | 메가스터디(참고서) | 2012년 12월19,900원 → 17,910원 (10%할인),  마일리지 990원 (5% 적립)세일즈포인트 : 116 </w:t>
      </w:r>
    </w:p>
    <w:p>
      <w:r>
        <w:br/>
        <w:t>정가</w:t>
      </w:r>
    </w:p>
    <w:p>
      <w:r>
        <w:t xml:space="preserve">품절보관함  보관함마이리스트 </w:t>
        <w:br/>
      </w:r>
    </w:p>
    <w:p>
      <w:r>
        <w:t>4316.</w:t>
      </w:r>
    </w:p>
    <w:p/>
    <w:p/>
    <w:p>
      <w:r>
        <w:br/>
        <w:t xml:space="preserve">씨뮬 사설 1년간 모의고사 고2 수학 A 인문계 - 2013년 ㅣ 씨뮬 &lt;고2&gt; 사설 1년간 - 2013년  </w:t>
        <w:br/>
        <w:t xml:space="preserve">골드교육 편집부 (엮은이) | 골드교육 | 2012년 12월12,000원 → 10,800원 (10%할인),  마일리지 600원 (5% 적립)세일즈포인트 : 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4317.</w:t>
      </w:r>
    </w:p>
    <w:p/>
    <w:p/>
    <w:p>
      <w:r>
        <w:br/>
        <w:t xml:space="preserve">씨뮬 사설 1년간 모의고사 고2 수학 B 자연계 - 2013년 ㅣ 씨뮬 &lt;고2&gt; 사설 1년간 - 2013년  </w:t>
        <w:br/>
        <w:t xml:space="preserve">골드교육 편집부 (엮은이) | 골드교육 | 2012년 12월12,000원 → 10,800원 (10%할인),  마일리지 600원 (5% 적립)세일즈포인트 : 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4318.</w:t>
      </w:r>
    </w:p>
    <w:p/>
    <w:p/>
    <w:p>
      <w:r>
        <w:br/>
        <w:t xml:space="preserve">씨뮬 사설 1년간 모의고사 고1 수학 - 2013년 ㅣ 씨뮬 &lt;고1&gt; 사설 1년간 - 2013년  </w:t>
        <w:br/>
        <w:t xml:space="preserve">골드교육 편집부 (엮은이) | 골드교육 | 2012년 12월12,000원 → 10,800원 (10%할인),  마일리지 600원 (5% 적립) (2) | 세일즈포인트 : 227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4319.</w:t>
      </w:r>
    </w:p>
    <w:p/>
    <w:p/>
    <w:p>
      <w:r>
        <w:br/>
        <w:t xml:space="preserve">미래로 수능기출문제집 13 수학 2 + 적분과 통계 + 기하와 벡터 B형 - 2014학년도 수능 대비 ㅣ 미래로 기출문제집 2014년  </w:t>
        <w:br/>
        <w:t xml:space="preserve">이룸E&amp;B 편집부 (엮은이) | 이룸이앤비 | 2012년 12월14,000원 → 12,600원 (10%할인),  마일리지 700원 (5% 적립) (5) | 세일즈포인트 : 728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4320.</w:t>
      </w:r>
    </w:p>
    <w:p/>
    <w:p/>
    <w:p>
      <w:r>
        <w:br/>
        <w:t xml:space="preserve">20강짜리 수리영역 수학 1 사슴 기본편 - 2013년 </w:t>
        <w:br/>
        <w:t xml:space="preserve">이창주 (지은이) | 아름다운샘 | 2012년 12월8,500원 → 7,650원 (10%할인),  마일리지 420원 (5% 적립)세일즈포인트 : 111 </w:t>
      </w:r>
    </w:p>
    <w:p>
      <w:r>
        <w:t xml:space="preserve">품절보관함  보관함마이리스트 </w:t>
        <w:br/>
      </w:r>
    </w:p>
    <w:p>
      <w:r>
        <w:t>4321.</w:t>
      </w:r>
    </w:p>
    <w:p/>
    <w:p/>
    <w:p>
      <w:r>
        <w:br/>
        <w:t xml:space="preserve">20강짜리 수리영역 수학 1 기린 심화편 - 2013년 </w:t>
        <w:br/>
        <w:t xml:space="preserve">이창주 (지은이) | 아름다운샘 | 2012년 12월8,500원 → 7,650원 (10%할인),  마일리지 420원 (5% 적립)세일즈포인트 : 23 </w:t>
      </w:r>
    </w:p>
    <w:p>
      <w:r>
        <w:t xml:space="preserve">품절보관함  보관함마이리스트 </w:t>
        <w:br/>
      </w:r>
    </w:p>
    <w:p>
      <w:r>
        <w:t>4322.</w:t>
      </w:r>
    </w:p>
    <w:p/>
    <w:p/>
    <w:p>
      <w:r>
        <w:br/>
        <w:t xml:space="preserve">센터링 고등수학 (상) - 테마 40개로 끝낸다, 2015년 고3용 ㅣ 센터링 수학 2015년  </w:t>
        <w:br/>
        <w:t xml:space="preserve">샘 수학 연구회 (엮은이) | 아름다운샘 | 2012년 12월11,000원 → 9,900원 (10%할인),  마일리지 550원 (5% 적립)세일즈포인트 : 26 </w:t>
      </w:r>
    </w:p>
    <w:p>
      <w:r>
        <w:t xml:space="preserve">품절보관함  보관함마이리스트 </w:t>
        <w:br/>
      </w:r>
    </w:p>
    <w:p>
      <w:r>
        <w:t>4323.</w:t>
      </w:r>
    </w:p>
    <w:p/>
    <w:p/>
    <w:p>
      <w:r>
        <w:br/>
        <w:t xml:space="preserve">센터링 고등수학 (하) - 테마 40개로 끝낸다, 2015년 고3용 ㅣ 센터링 수학 2015년  </w:t>
        <w:br/>
        <w:t xml:space="preserve">샘 수학 연구회 (엮은이) | 아름다운샘 | 2012년 12월11,000원 → 9,900원 (10%할인),  마일리지 550원 (5% 적립)세일즈포인트 : 67 </w:t>
      </w:r>
    </w:p>
    <w:p>
      <w:r>
        <w:t xml:space="preserve">품절보관함  보관함마이리스트 </w:t>
        <w:br/>
      </w:r>
    </w:p>
    <w:p>
      <w:r>
        <w:t>4324.</w:t>
      </w:r>
    </w:p>
    <w:p/>
    <w:p/>
    <w:p>
      <w:r>
        <w:br/>
        <w:t xml:space="preserve">짱 쉬운 유형 미적분과 통계 기본 - 2013년 </w:t>
        <w:br/>
        <w:t xml:space="preserve">샘 수학 연구회 (엮은이) | 아름다운샘 | 2012년 12월10,000원 → 9,000원 (10%할인),  마일리지 500원 (5% 적립) (1) | 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4325.</w:t>
      </w:r>
    </w:p>
    <w:p/>
    <w:p/>
    <w:p>
      <w:r>
        <w:br/>
        <w:t xml:space="preserve">짱 쉬운 유형 수학 1 - 2013년 </w:t>
        <w:br/>
        <w:t xml:space="preserve">샘 수학 연구회 (엮은이) | 아름다운샘 | 2012년 12월10,000원 → 9,000원 (10%할인),  마일리지 500원 (5% 적립) (1) | 세일즈포인트 : 185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4326.</w:t>
      </w:r>
    </w:p>
    <w:p/>
    <w:p/>
    <w:p>
      <w:r>
        <w:br/>
        <w:t xml:space="preserve">EBS 수능 연계교재 특강 센터링 미적분과 통계 기본 - 테마 40개로 끝낸다, 2015년 고3용 ㅣ 센터링 수학 2015년  </w:t>
        <w:br/>
        <w:t xml:space="preserve">샘 수학 연구회 (엮은이) | 아름다운샘 | 2012년 12월11,000원 → 9,900원 (10%할인),  마일리지 550원 (5% 적립) (3) | 세일즈포인트 : 168 </w:t>
      </w:r>
    </w:p>
    <w:p>
      <w:r>
        <w:t xml:space="preserve">품절보관함  보관함마이리스트 </w:t>
        <w:br/>
      </w:r>
    </w:p>
    <w:p>
      <w:r>
        <w:t>4327.</w:t>
      </w:r>
    </w:p>
    <w:p/>
    <w:p/>
    <w:p>
      <w:r>
        <w:br/>
        <w:t xml:space="preserve">EBS 수능 연계교재 특강 센터링 수학 1 - 테마 40개로 끝낸다, 2015년 고3용 ㅣ 센터링 수학 2015년  </w:t>
        <w:br/>
        <w:t xml:space="preserve">샘 수학 연구회 (엮은이) | 아름다운샘 | 2012년 12월11,000원 → 9,900원 (10%할인),  마일리지 550원 (5% 적립) (1) | 세일즈포인트 : 250 </w:t>
      </w:r>
    </w:p>
    <w:p>
      <w:r>
        <w:t xml:space="preserve">품절보관함  보관함마이리스트 </w:t>
        <w:br/>
      </w:r>
    </w:p>
    <w:p>
      <w:r>
        <w:t>4328.</w:t>
      </w:r>
    </w:p>
    <w:p/>
    <w:p/>
    <w:p>
      <w:r>
        <w:br/>
        <w:t xml:space="preserve">EBS 수능 연계교재 특강 센터링 수학 2 - 테마 32개로 끝낸다, 2015년 고3용 ㅣ 센터링 수학 2015년  </w:t>
        <w:br/>
        <w:t xml:space="preserve">샘 수학 연구회 (엮은이) | 아름다운샘 | 2012년 12월10,000원 → 9,000원 (10%할인),  마일리지 500원 (5% 적립) (1) | 세일즈포인트 : 113 </w:t>
      </w:r>
    </w:p>
    <w:p>
      <w:r>
        <w:t xml:space="preserve">품절보관함  보관함마이리스트 </w:t>
        <w:br/>
      </w:r>
    </w:p>
    <w:p>
      <w:r>
        <w:t>4329.</w:t>
      </w:r>
    </w:p>
    <w:p/>
    <w:p/>
    <w:p>
      <w:r>
        <w:br/>
        <w:t xml:space="preserve">수능 내신 모의고사 3개년 문제집 수학영역 고1 - 2013년 ㅣ 리얼 전국연합 3개년 기출 고1 - 2014년  </w:t>
        <w:br/>
        <w:t xml:space="preserve">입시플라이 편집부 (엮은이) | 입시플라이 | 2012년 12월6,800원 → 6,120원 (10%할인),  마일리지 340원 (5% 적립) (5) | 세일즈포인트 : 704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4330.</w:t>
      </w:r>
    </w:p>
    <w:p/>
    <w:p/>
    <w:p>
      <w:r>
        <w:br/>
        <w:t xml:space="preserve">고1 2016학년도 대비 핵심 3개년 수능기출 모의고사 모음집 수학 (8절) - 2013년 ㅣ 메인에듀 핵심 수능기출.모의고사 모음집 2014년  </w:t>
        <w:br/>
        <w:t xml:space="preserve">메인에듀 편집부 (지은이) | 메인에듀 | 2012년 12월12,000원 → 10,800원 (10%할인),  마일리지 600원 (5% 적립)세일즈포인트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4331.</w:t>
      </w:r>
    </w:p>
    <w:p/>
    <w:p/>
    <w:p>
      <w:r>
        <w:br/>
        <w:t xml:space="preserve">공부엔진 2등급 엔진 기하와 벡터 벡터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16 </w:t>
      </w:r>
    </w:p>
    <w:p>
      <w:r>
        <w:t xml:space="preserve">품절보관함  보관함마이리스트 </w:t>
        <w:br/>
      </w:r>
    </w:p>
    <w:p>
      <w:r>
        <w:t>4332.</w:t>
      </w:r>
    </w:p>
    <w:p/>
    <w:p/>
    <w:p>
      <w:r>
        <w:br/>
        <w:t xml:space="preserve">공부엔진 2등급 엔진 기하와 벡터 공간도형과 공간좌표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14 </w:t>
      </w:r>
    </w:p>
    <w:p>
      <w:r>
        <w:t xml:space="preserve">품절보관함  보관함마이리스트 </w:t>
        <w:br/>
      </w:r>
    </w:p>
    <w:p>
      <w:r>
        <w:t>4333.</w:t>
      </w:r>
    </w:p>
    <w:p/>
    <w:p/>
    <w:p>
      <w:r>
        <w:br/>
        <w:t xml:space="preserve">공부엔진 2등급 엔진 기하와 벡터 이차곡선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14 </w:t>
      </w:r>
    </w:p>
    <w:p>
      <w:r>
        <w:t xml:space="preserve">품절보관함  보관함마이리스트 </w:t>
        <w:br/>
      </w:r>
    </w:p>
    <w:p>
      <w:r>
        <w:t>4334.</w:t>
      </w:r>
    </w:p>
    <w:p/>
    <w:p/>
    <w:p>
      <w:r>
        <w:br/>
        <w:t xml:space="preserve">공부엔진 2등급 엔진 기하와 벡터 일차변환과 행렬 - 강의 자습 한번에 끝내기, 2013년 ㅣ 강의 자습 한번에 끝내기 2013년  </w:t>
        <w:br/>
        <w:t xml:space="preserve">공부엔진 수학학습전략과 연구원 (지은이) | 비상교육 | 2012년 12월5,000원 → 4,500원 (10%할인),  마일리지 250원 (5% 적립)세일즈포인트 : 13 </w:t>
      </w:r>
    </w:p>
    <w:p>
      <w:r>
        <w:t xml:space="preserve">품절보관함  보관함마이리스트 </w:t>
        <w:br/>
      </w:r>
    </w:p>
    <w:p>
      <w:r>
        <w:t>4335.</w:t>
      </w:r>
    </w:p>
    <w:p/>
    <w:p/>
    <w:p>
      <w:r>
        <w:br/>
        <w:t xml:space="preserve">공부엔진 2등급 엔진 적분과 통계 통계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11 </w:t>
      </w:r>
    </w:p>
    <w:p>
      <w:r>
        <w:t xml:space="preserve">품절보관함  보관함마이리스트 </w:t>
        <w:br/>
      </w:r>
    </w:p>
    <w:p>
      <w:r>
        <w:t>4336.</w:t>
      </w:r>
    </w:p>
    <w:p/>
    <w:p/>
    <w:p>
      <w:r>
        <w:br/>
        <w:t xml:space="preserve">공부엔진 2등급 엔진 적분과 통계 확률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13 </w:t>
      </w:r>
    </w:p>
    <w:p>
      <w:r>
        <w:t xml:space="preserve">품절보관함  보관함마이리스트 </w:t>
        <w:br/>
      </w:r>
    </w:p>
    <w:p>
      <w:r>
        <w:t>4337.</w:t>
      </w:r>
    </w:p>
    <w:p/>
    <w:p/>
    <w:p>
      <w:r>
        <w:br/>
        <w:t xml:space="preserve">공부엔진 2등급 엔진 적분과 통계 순열과 조합 - 강의 자습 한번에 끝내기, 2013년 ㅣ 강의 자습 한번에 끝내기 2013년  </w:t>
        <w:br/>
        <w:t xml:space="preserve">공부엔진 수학학습전략과 연구원 (지은이) | 비상교육 | 2012년 12월5,000원 → 4,500원 (10%할인),  마일리지 250원 (5% 적립)세일즈포인트 : 14 </w:t>
      </w:r>
    </w:p>
    <w:p>
      <w:r>
        <w:t xml:space="preserve">품절보관함  보관함마이리스트 </w:t>
        <w:br/>
      </w:r>
    </w:p>
    <w:p>
      <w:r>
        <w:t>4338.</w:t>
      </w:r>
    </w:p>
    <w:p/>
    <w:p/>
    <w:p>
      <w:r>
        <w:br/>
        <w:t xml:space="preserve">공부엔진 2등급 엔진 적분과 통계 적분법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14 </w:t>
      </w:r>
    </w:p>
    <w:p>
      <w:r>
        <w:t xml:space="preserve">품절보관함  보관함마이리스트 </w:t>
        <w:br/>
      </w:r>
    </w:p>
    <w:p>
      <w:r>
        <w:t>4339.</w:t>
      </w:r>
    </w:p>
    <w:p/>
    <w:p/>
    <w:p>
      <w:r>
        <w:br/>
        <w:t xml:space="preserve">공부엔진 2등급 엔진 수학Ⅱ 미분법 2 -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13 </w:t>
      </w:r>
    </w:p>
    <w:p>
      <w:r>
        <w:t xml:space="preserve">품절보관함  보관함마이리스트 </w:t>
        <w:br/>
      </w:r>
    </w:p>
    <w:p>
      <w:r>
        <w:t>4340.</w:t>
      </w:r>
    </w:p>
    <w:p/>
    <w:p/>
    <w:p>
      <w:r>
        <w:br/>
        <w:t xml:space="preserve">공부엔진 2등급 엔진 수학Ⅱ 미분법 1 -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14 </w:t>
      </w:r>
    </w:p>
    <w:p>
      <w:r>
        <w:t xml:space="preserve">품절보관함  보관함마이리스트 </w:t>
        <w:br/>
      </w:r>
    </w:p>
    <w:p>
      <w:r>
        <w:t>4341.</w:t>
      </w:r>
    </w:p>
    <w:p/>
    <w:p/>
    <w:p>
      <w:r>
        <w:br/>
        <w:t xml:space="preserve">공부엔진 2등급 엔진 수학Ⅱ 함수의 극한과 연속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15 </w:t>
      </w:r>
    </w:p>
    <w:p>
      <w:r>
        <w:t xml:space="preserve">품절보관함  보관함마이리스트 </w:t>
        <w:br/>
      </w:r>
    </w:p>
    <w:p>
      <w:r>
        <w:t>4342.</w:t>
      </w:r>
    </w:p>
    <w:p/>
    <w:p/>
    <w:p>
      <w:r>
        <w:br/>
        <w:t xml:space="preserve">공부엔진 2등급 엔진 수학Ⅱ 삼각함수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 (1) | 세일즈포인트 : 19 </w:t>
      </w:r>
    </w:p>
    <w:p>
      <w:r>
        <w:t xml:space="preserve">품절보관함  보관함마이리스트 </w:t>
        <w:br/>
      </w:r>
    </w:p>
    <w:p>
      <w:r>
        <w:t>4343.</w:t>
      </w:r>
    </w:p>
    <w:p/>
    <w:p/>
    <w:p>
      <w:r>
        <w:br/>
        <w:t xml:space="preserve">공부엔진 2등급 엔진 수학Ⅱ 방정식과 부등식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14 </w:t>
      </w:r>
    </w:p>
    <w:p>
      <w:r>
        <w:t xml:space="preserve">품절보관함  보관함마이리스트 </w:t>
        <w:br/>
      </w:r>
    </w:p>
    <w:p>
      <w:r>
        <w:t>4344.</w:t>
      </w:r>
    </w:p>
    <w:p/>
    <w:p/>
    <w:p>
      <w:r>
        <w:br/>
        <w:t xml:space="preserve">공부엔진 2등급 엔진 미적분과 통계 기본 통계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13 </w:t>
      </w:r>
    </w:p>
    <w:p>
      <w:r>
        <w:t xml:space="preserve">품절보관함  보관함마이리스트 </w:t>
        <w:br/>
      </w:r>
    </w:p>
    <w:p>
      <w:r>
        <w:t>4345.</w:t>
      </w:r>
    </w:p>
    <w:p/>
    <w:p/>
    <w:p>
      <w:r>
        <w:br/>
        <w:t xml:space="preserve">공부엔진 2등급 엔진 미적분과 통계 기본 확률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15 </w:t>
      </w:r>
    </w:p>
    <w:p>
      <w:r>
        <w:t xml:space="preserve">품절보관함  보관함마이리스트 </w:t>
        <w:br/>
      </w:r>
    </w:p>
    <w:p>
      <w:r>
        <w:t>4346.</w:t>
      </w:r>
    </w:p>
    <w:p/>
    <w:p/>
    <w:p>
      <w:r>
        <w:br/>
        <w:t xml:space="preserve">공부엔진 2등급 엔진 미적분과 통계 기본 다항함수의 적분법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4347.</w:t>
      </w:r>
    </w:p>
    <w:p/>
    <w:p/>
    <w:p>
      <w:r>
        <w:br/>
        <w:t xml:space="preserve">공부엔진 2등급 엔진 미적분과 통계 기본 다항함수의 미분법 - 강의 자습 한번에 끝내기, 2013년 ㅣ 강의 자습 한번에 끝내기 2013년  </w:t>
        <w:br/>
        <w:t xml:space="preserve">공부엔진 수학학습전략과 연구원 (지은이) | 비상교육 | 2012년 12월8,000원 → 7,200원 (10%할인),  마일리지 400원 (5% 적립)세일즈포인트 : 17 </w:t>
      </w:r>
    </w:p>
    <w:p>
      <w:r>
        <w:t xml:space="preserve">품절보관함  보관함마이리스트 </w:t>
        <w:br/>
      </w:r>
    </w:p>
    <w:p>
      <w:r>
        <w:t>4348.</w:t>
      </w:r>
    </w:p>
    <w:p/>
    <w:p/>
    <w:p>
      <w:r>
        <w:br/>
        <w:t xml:space="preserve">공부엔진 2등급 엔진 미적분과 통계 기본 함수의 극한과 연속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4349.</w:t>
      </w:r>
    </w:p>
    <w:p/>
    <w:p/>
    <w:p>
      <w:r>
        <w:br/>
        <w:t xml:space="preserve">공부엔진 2등급 엔진 수학Ⅰ B형 수열의 극한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12 </w:t>
      </w:r>
    </w:p>
    <w:p>
      <w:r>
        <w:t xml:space="preserve">품절보관함  보관함마이리스트 </w:t>
        <w:br/>
      </w:r>
    </w:p>
    <w:p>
      <w:r>
        <w:t>4350.</w:t>
      </w:r>
    </w:p>
    <w:p/>
    <w:p/>
    <w:p>
      <w:r>
        <w:br/>
        <w:t xml:space="preserve">공부엔진 2등급 엔진 수학Ⅰ B형 수열 2 - 강의 자습 한번에 끝내기, 2013년 ㅣ 강의 자습 한번에 끝내기 2013년  </w:t>
        <w:br/>
        <w:t xml:space="preserve">공부엔진 수학학습전략과 연구원 (지은이) | 비상교육 | 2012년 12월8,000원 → 7,200원 (10%할인),  마일리지 400원 (5% 적립)세일즈포인트 : 12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공부엔진 2등급 엔진 수학Ⅰ B형 수열 1 -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12 </w:t>
      </w:r>
    </w:p>
    <w:p>
      <w:r>
        <w:t xml:space="preserve">품절보관함  보관함마이리스트 </w:t>
        <w:br/>
      </w:r>
    </w:p>
    <w:p>
      <w:r>
        <w:t>4352.</w:t>
      </w:r>
    </w:p>
    <w:p/>
    <w:p/>
    <w:p>
      <w:r>
        <w:br/>
        <w:t xml:space="preserve">공부엔진 2등급 엔진 수학Ⅰ B형 지수함수와 로그함수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11 </w:t>
      </w:r>
    </w:p>
    <w:p>
      <w:r>
        <w:t xml:space="preserve">품절보관함  보관함마이리스트 </w:t>
        <w:br/>
      </w:r>
    </w:p>
    <w:p>
      <w:r>
        <w:t>4353.</w:t>
      </w:r>
    </w:p>
    <w:p/>
    <w:p/>
    <w:p>
      <w:r>
        <w:br/>
        <w:t xml:space="preserve">공부엔진 2등급 엔진 수학Ⅰ B형 행렬과 그래프 - 강의 자습 한번에 끝내기, 2013년 ㅣ 강의 자습 한번에 끝내기 2013년  </w:t>
        <w:br/>
        <w:t xml:space="preserve">공부엔진 수학학습전략과 연구원 (지은이) | 비상교육 | 2012년 12월6,000원 → 5,400원 (10%할인),  마일리지 300원 (5% 적립)세일즈포인트 : 11 </w:t>
      </w:r>
    </w:p>
    <w:p>
      <w:r>
        <w:t xml:space="preserve">품절보관함  보관함마이리스트 </w:t>
        <w:br/>
      </w:r>
    </w:p>
    <w:p>
      <w:r>
        <w:t>4354.</w:t>
      </w:r>
    </w:p>
    <w:p/>
    <w:p/>
    <w:p>
      <w:r>
        <w:br/>
        <w:t xml:space="preserve">공부엔진 2등급 엔진 수학Ⅰ A형 수열의 극한 - 강의 자습 한번에 끝내기, 2013년 ㅣ 강의 자습 한번에 끝내기 2013년  </w:t>
        <w:br/>
        <w:t xml:space="preserve">공부엔진 수학학습전략과 연구원 (지은이) | 비상교육 | 2012년 12월8,000원 → 7,200원 (10%할인),  마일리지 400원 (5% 적립)세일즈포인트 : 26 </w:t>
      </w:r>
    </w:p>
    <w:p>
      <w:r>
        <w:t xml:space="preserve">품절보관함  보관함마이리스트 </w:t>
        <w:br/>
      </w:r>
    </w:p>
    <w:p>
      <w:r>
        <w:t>4355.</w:t>
      </w:r>
    </w:p>
    <w:p/>
    <w:p/>
    <w:p>
      <w:r>
        <w:br/>
        <w:t xml:space="preserve">공부엔진 2등급 엔진 수학Ⅰ A형 수열 2 - 강의 자습 한번에 끝내기, 2013년 ㅣ 강의 자습 한번에 끝내기 2013년  </w:t>
        <w:br/>
        <w:t xml:space="preserve">공부엔진 수학학습전략과 연구원 (지은이) | 비상교육 | 2012년 12월8,000원 → 7,200원 (10%할인),  마일리지 400원 (5% 적립)세일즈포인트 : 23 </w:t>
      </w:r>
    </w:p>
    <w:p>
      <w:r>
        <w:t xml:space="preserve">품절보관함  보관함마이리스트 </w:t>
        <w:br/>
      </w:r>
    </w:p>
    <w:p>
      <w:r>
        <w:t>4356.</w:t>
      </w:r>
    </w:p>
    <w:p/>
    <w:p/>
    <w:p>
      <w:r>
        <w:br/>
        <w:t xml:space="preserve">공부엔진 2등급 엔진 수학Ⅰ A형 수열 1 -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25 </w:t>
      </w:r>
    </w:p>
    <w:p>
      <w:r>
        <w:t xml:space="preserve">품절보관함  보관함마이리스트 </w:t>
        <w:br/>
      </w:r>
    </w:p>
    <w:p>
      <w:r>
        <w:t>4357.</w:t>
      </w:r>
    </w:p>
    <w:p/>
    <w:p/>
    <w:p>
      <w:r>
        <w:br/>
        <w:t xml:space="preserve">공부엔진 2등급 엔진 수학Ⅰ A형 지수함수와 로그함수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26 </w:t>
      </w:r>
    </w:p>
    <w:p>
      <w:r>
        <w:t xml:space="preserve">품절보관함  보관함마이리스트 </w:t>
        <w:br/>
      </w:r>
    </w:p>
    <w:p>
      <w:r>
        <w:t>4358.</w:t>
      </w:r>
    </w:p>
    <w:p/>
    <w:p/>
    <w:p>
      <w:r>
        <w:br/>
        <w:t xml:space="preserve">공부엔진 2등급 엔진 수학Ⅰ A형 행렬과 그래프 - 강의 자습 한번에 끝내기, 2013년 ㅣ 강의 자습 한번에 끝내기 2013년  </w:t>
        <w:br/>
        <w:t xml:space="preserve">공부엔진 수학학습전략과 연구원 (지은이) | 비상교육 | 2012년 12월7,000원 → 6,300원 (10%할인),  마일리지 350원 (5% 적립)세일즈포인트 : 16 </w:t>
      </w:r>
    </w:p>
    <w:p>
      <w:r>
        <w:t xml:space="preserve">품절보관함  보관함마이리스트 </w:t>
        <w:br/>
      </w:r>
    </w:p>
    <w:p>
      <w:r>
        <w:t>4359.</w:t>
      </w:r>
    </w:p>
    <w:p/>
    <w:p/>
    <w:p>
      <w:r>
        <w:br/>
        <w:t xml:space="preserve">공부엔진 수능 수학 기초개념엔진 - 강의 자습 한번에 끝내기, 2013년 ㅣ 강의 자습 한번에 끝내기 2013년  </w:t>
        <w:br/>
        <w:t xml:space="preserve">공부엔진 수학학습전략과 연구원 (지은이) | 비상교육 | 2012년 12월14,000원 → 12,600원 (10%할인),  마일리지 700원 (5% 적립)세일즈포인트 : 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4360.</w:t>
      </w:r>
    </w:p>
    <w:p/>
    <w:p/>
    <w:p>
      <w:r>
        <w:br/>
        <w:t xml:space="preserve">골드스터디 월별 모의고사 족보 문제집 고1 수학 (8절) - 2013년 ㅣ 골드스터디 월별 모의고사 고1- 2013년  </w:t>
        <w:br/>
        <w:t xml:space="preserve">골드스터디 편집부 (엮은이) | 골드스터디 | 2012년 12월14,000원 → 12,600원 (10%할인),  마일리지 700원 (5% 적립)세일즈포인트 : 34 </w:t>
      </w:r>
    </w:p>
    <w:p>
      <w:r>
        <w:t xml:space="preserve">품절보관함  보관함마이리스트 </w:t>
        <w:br/>
      </w:r>
    </w:p>
    <w:p>
      <w:r>
        <w:t>4361.</w:t>
      </w:r>
    </w:p>
    <w:p/>
    <w:p/>
    <w:p>
      <w:r>
        <w:br/>
        <w:t xml:space="preserve">골드스터디 월별 모의고사 족보 문제집 고2 수학 B형 (8절) - 2013년 ㅣ 골드스터디 월별 모의고사 고2- 2013년  </w:t>
        <w:br/>
        <w:t xml:space="preserve">골드스터디 편집부 (엮은이) | 골드스터디 | 2012년 12월14,000원 → 12,600원 (10%할인),  마일리지 700원 (5% 적립)세일즈포인트 : 18 </w:t>
      </w:r>
    </w:p>
    <w:p>
      <w:r>
        <w:t xml:space="preserve">품절보관함  보관함마이리스트 </w:t>
        <w:br/>
      </w:r>
    </w:p>
    <w:p>
      <w:r>
        <w:t>4362.</w:t>
      </w:r>
    </w:p>
    <w:p/>
    <w:p/>
    <w:p>
      <w:r>
        <w:br/>
        <w:t xml:space="preserve">골드스터디 월별 모의고사 족보 문제집 고2 수학 A형 (8절) - 2013년 ㅣ 골드스터디 월별 모의고사 고2- 2013년  </w:t>
        <w:br/>
        <w:t xml:space="preserve">골드스터디 편집부 (엮은이) | 골드스터디 | 2012년 12월14,000원 → 12,600원 (10%할인),  마일리지 700원 (5% 적립)세일즈포인트 : 20 </w:t>
      </w:r>
    </w:p>
    <w:p>
      <w:r>
        <w:t xml:space="preserve">품절보관함  보관함마이리스트 </w:t>
        <w:br/>
      </w:r>
    </w:p>
    <w:p>
      <w:r>
        <w:t>4363.</w:t>
      </w:r>
    </w:p>
    <w:p/>
    <w:p/>
    <w:p>
      <w:r>
        <w:br/>
        <w:t xml:space="preserve">골드스터디 월별 모의고사 족보 문제집 고3 수학 B형 (8절) - 2013년 ㅣ 골드스터디 월별 모의고사 고3 - 2013년  </w:t>
        <w:br/>
        <w:t xml:space="preserve">골드스터디 편집부 (엮은이) | 골드스터디 | 2012년 12월14,000원 → 12,600원 (10%할인),  마일리지 700원 (5% 적립)세일즈포인트 : 29 </w:t>
      </w:r>
    </w:p>
    <w:p>
      <w:r>
        <w:t xml:space="preserve">품절보관함  보관함마이리스트 </w:t>
        <w:br/>
      </w:r>
    </w:p>
    <w:p>
      <w:r>
        <w:t>4364.</w:t>
      </w:r>
    </w:p>
    <w:p/>
    <w:p/>
    <w:p>
      <w:r>
        <w:br/>
        <w:t xml:space="preserve">골드스터디 월별 모의고사 족보 문제집 고3 수학 A형 (8절) - 2013년 ㅣ 골드스터디 월별 모의고사 고3 - 2013년  </w:t>
        <w:br/>
        <w:t xml:space="preserve">골드스터디 편집부 (엮은이) | 골드스터디 | 2012년 12월14,000원 → 12,600원 (10%할인),  마일리지 700원 (5% 적립)세일즈포인트 : 44 </w:t>
      </w:r>
    </w:p>
    <w:p>
      <w:r>
        <w:t xml:space="preserve">품절보관함  보관함마이리스트 </w:t>
        <w:br/>
      </w:r>
    </w:p>
    <w:p>
      <w:r>
        <w:t>4365.</w:t>
      </w:r>
    </w:p>
    <w:p/>
    <w:p/>
    <w:p>
      <w:r>
        <w:br/>
        <w:t xml:space="preserve">개념원리 수능 기적 기하와 벡터 - 2014 수능 대비 기출문제집 </w:t>
        <w:br/>
        <w:t xml:space="preserve">이홍섭 (지은이) | 개념원리수학연구소 | 2012년 12월8,000원 → 7,200원 (10%할인),  마일리지 400원 (5% 적립) (1) | 세일즈포인트 : 250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4366.</w:t>
      </w:r>
    </w:p>
    <w:p/>
    <w:p/>
    <w:p>
      <w:r>
        <w:br/>
        <w:t xml:space="preserve">개념원리 수능 기적 수학 2 - 2014 수능 대비 기출문제집 </w:t>
        <w:br/>
        <w:t xml:space="preserve">이홍섭 (지은이) | 개념원리수학연구소 | 2012년 12월10,000원 → 9,000원 (10%할인),  마일리지 500원 (5% 적립)세일즈포인트 : 361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4367.</w:t>
      </w:r>
    </w:p>
    <w:p/>
    <w:p/>
    <w:p>
      <w:r>
        <w:br/>
        <w:t xml:space="preserve">개념원리 수능 기적 적분과 통계 - 2014 수능 대비 기출문제집 </w:t>
        <w:br/>
        <w:t xml:space="preserve">이홍섭 (지은이) | 개념원리수학연구소 | 2012년 12월9,000원 → 8,100원 (10%할인),  마일리지 450원 (5% 적립) (1) | 세일즈포인트 : 244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4368.</w:t>
      </w:r>
    </w:p>
    <w:p/>
    <w:p/>
    <w:p>
      <w:r>
        <w:br/>
        <w:t xml:space="preserve">개념원리 수능 기적 미적분과 통계 기본 (4점) - 2014 수능 대비 기출문제집 </w:t>
        <w:br/>
        <w:t xml:space="preserve">이홍섭 (지은이) | 개념원리수학연구소 | 2012년 12월9,000원 → 8,100원 (10%할인),  마일리지 450원 (5% 적립)세일즈포인트 : 289 </w:t>
      </w:r>
    </w:p>
    <w:p>
      <w:r>
        <w:t xml:space="preserve">품절보관함  보관함마이리스트 </w:t>
        <w:br/>
      </w:r>
    </w:p>
    <w:p>
      <w:r>
        <w:t>4369.</w:t>
      </w:r>
    </w:p>
    <w:p/>
    <w:p/>
    <w:p>
      <w:r>
        <w:br/>
        <w:t xml:space="preserve">개념원리 수능 기적 수학 1 (2.3점) - 2014 수능 대비 기출문제집 </w:t>
        <w:br/>
        <w:t xml:space="preserve">이홍섭 (지은이) | 개념원리수학연구소 | 2012년 12월10,000원 → 9,000원 (10%할인),  마일리지 500원 (5% 적립) (7) | 세일즈포인트 : 884 </w:t>
      </w:r>
    </w:p>
    <w:p>
      <w:r>
        <w:t xml:space="preserve">품절보관함  보관함마이리스트 </w:t>
        <w:br/>
      </w:r>
    </w:p>
    <w:p>
      <w:r>
        <w:t>4370.</w:t>
      </w:r>
    </w:p>
    <w:p/>
    <w:p/>
    <w:p>
      <w:r>
        <w:br/>
        <w:t xml:space="preserve">개념원리 수능 기적 미적분과 통계 기본 (2.3점) - 2014 수능 대비 기출문제집 </w:t>
        <w:br/>
        <w:t xml:space="preserve">이홍섭 (지은이) | 개념원리수학연구소 | 2012년 12월9,000원 → 8,100원 (10%할인),  마일리지 450원 (5% 적립) (3) | 세일즈포인트 : 594 </w:t>
      </w:r>
    </w:p>
    <w:p>
      <w:r>
        <w:t xml:space="preserve">품절보관함  보관함마이리스트 </w:t>
        <w:br/>
      </w:r>
    </w:p>
    <w:p>
      <w:r>
        <w:t>4371.</w:t>
      </w:r>
    </w:p>
    <w:p/>
    <w:p/>
    <w:p>
      <w:r>
        <w:br/>
        <w:t xml:space="preserve">개념원리 수능 기적 수학 1 (4점) - 2014 수능 대비 기출문제집 </w:t>
        <w:br/>
        <w:t xml:space="preserve">이홍섭 (지은이) | 개념원리수학연구소 | 2012년 12월10,000원 → 9,000원 (10%할인),  마일리지 500원 (5% 적립) (4) | 세일즈포인트 : 644 </w:t>
      </w:r>
    </w:p>
    <w:p>
      <w:r>
        <w:t xml:space="preserve">품절보관함  보관함마이리스트 </w:t>
        <w:br/>
      </w:r>
    </w:p>
    <w:p>
      <w:r>
        <w:t>4372.</w:t>
      </w:r>
    </w:p>
    <w:p/>
    <w:p/>
    <w:p>
      <w:r>
        <w:br/>
        <w:t xml:space="preserve">메가스터디 기출분석해설서 수학영역 수학 1 A/B형 - 대상 : 고2, 고3, N수생 </w:t>
        <w:br/>
        <w:t xml:space="preserve">메가북스 편집부 (엮은이) | 메가스터디(참고서) | 2012년 12월14,000원 → 12,600원 (10%할인),  마일리지 700원 (5% 적립) (1) | 세일즈포인트 : 542 </w:t>
      </w:r>
    </w:p>
    <w:p>
      <w:r>
        <w:t xml:space="preserve">품절보관함  보관함마이리스트 </w:t>
        <w:br/>
      </w:r>
    </w:p>
    <w:p>
      <w:r>
        <w:t>4373.</w:t>
      </w:r>
    </w:p>
    <w:p/>
    <w:p/>
    <w:p>
      <w:r>
        <w:br/>
        <w:t xml:space="preserve">메가스터디 기출분석해설서 수학영역 미적분과 통계 기본 A형 - 대상 : 고2, 고3, N수생 </w:t>
        <w:br/>
        <w:t xml:space="preserve">메가북스 편집부 (엮은이) | 메가스터디(참고서) | 2012년 12월12,000원 → 10,800원 (10%할인),  마일리지 600원 (5% 적립) (3) | 세일즈포인트 : 288 </w:t>
      </w:r>
    </w:p>
    <w:p>
      <w:r>
        <w:t xml:space="preserve">품절보관함  보관함마이리스트 </w:t>
        <w:br/>
      </w:r>
    </w:p>
    <w:p>
      <w:r>
        <w:t>4374.</w:t>
      </w:r>
    </w:p>
    <w:p/>
    <w:p/>
    <w:p>
      <w:r>
        <w:br/>
        <w:t xml:space="preserve">메가스터디 기출분석해설서 수학영역 수학 2.적통.기벡 B형 - 대상 : 고2, 고3, N수생 </w:t>
        <w:br/>
        <w:t xml:space="preserve">메가북스 편집부 (엮은이) | 메가스터디(참고서) | 2012년 12월14,500원 → 13,050원 (10%할인),  마일리지 720원 (5% 적립)세일즈포인트 : 314 </w:t>
      </w:r>
    </w:p>
    <w:p>
      <w:r>
        <w:t xml:space="preserve">품절보관함  보관함마이리스트 </w:t>
        <w:br/>
      </w:r>
    </w:p>
    <w:p>
      <w:r>
        <w:t>4375.</w:t>
      </w:r>
    </w:p>
    <w:p/>
    <w:p/>
    <w:p>
      <w:r>
        <w:br/>
        <w:t xml:space="preserve">메가스터디 수학영역 수학 1 500제 - 대상 : 고2, 3, N수생 </w:t>
        <w:br/>
        <w:t xml:space="preserve">홍진철, 최수창, 임미선, 이향수, 박원균, 송갑석, 조남일, 권백일, 김성회, 김성남, 한명주, 김진홍, 남선주, 한용익 (지은이) | 메가스터디(참고서) | 2012년 12월15,500원 → 13,950원 (10%할인),  마일리지 770원 (5% 적립) (5) | 세일즈포인트 : 818 </w:t>
      </w:r>
    </w:p>
    <w:p>
      <w:r>
        <w:t xml:space="preserve">품절보관함  보관함마이리스트 </w:t>
        <w:br/>
      </w:r>
    </w:p>
    <w:p>
      <w:r>
        <w:t>4376.</w:t>
      </w:r>
    </w:p>
    <w:p/>
    <w:p/>
    <w:p>
      <w:r>
        <w:br/>
        <w:t xml:space="preserve">메가스터디 수학영역 미적분과 통계 기본 400제 - 대상 : 고2, 3, N수생 </w:t>
        <w:br/>
        <w:t xml:space="preserve">홍진철, 최수창, 임미선, 이향수, 박원균, 송갑석, 조남일, 권백일, 김성회, 김성남, 한명주, 김진홍, 남선주, 한용익 (지은이) | 메가스터디(참고서) | 2012년 12월14,000원 → 12,600원 (10%할인),  마일리지 700원 (5% 적립) (2) | 세일즈포인트 : 337 </w:t>
      </w:r>
    </w:p>
    <w:p>
      <w:r>
        <w:t xml:space="preserve">품절보관함  보관함마이리스트 </w:t>
        <w:br/>
      </w:r>
    </w:p>
    <w:p>
      <w:r>
        <w:t>4377.</w:t>
      </w:r>
    </w:p>
    <w:p/>
    <w:p/>
    <w:p>
      <w:r>
        <w:br/>
        <w:t xml:space="preserve">메가스터디 수학영역 수학 2.적통.기벡 700제 - 대상 : 고2, 3, N수생 </w:t>
        <w:br/>
        <w:t xml:space="preserve">홍진철, 최수창, 임미선, 이향수, 박원균, 송갑석, 조남일, 권백일, 김성회, 김성남, 한명주, 김진홍, 남선주, 한용익 (지은이) | 메가스터디(참고서) | 2012년 12월16,000원 → 14,400원 (10%할인),  마일리지 800원 (5% 적립)세일즈포인트 : 606 </w:t>
      </w:r>
    </w:p>
    <w:p>
      <w:r>
        <w:t xml:space="preserve">품절보관함  보관함마이리스트 </w:t>
        <w:br/>
      </w:r>
    </w:p>
    <w:p>
      <w:r>
        <w:t>4378.</w:t>
      </w:r>
    </w:p>
    <w:p/>
    <w:p/>
    <w:p>
      <w:r>
        <w:br/>
        <w:t xml:space="preserve">미래로 수능기출문제집 11 수학1 A.B형 공통 - 2014학년도 수능 대비 ㅣ 미래로 기출문제집 2014년  </w:t>
        <w:br/>
        <w:t xml:space="preserve">이룸E&amp;B 편집부 (엮은이) | 이룸이앤비 | 2012년 12월12,000원 → 10,800원 (10%할인),  마일리지 600원 (5% 적립) (8) | 세일즈포인트 : 1,410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4379.</w:t>
      </w:r>
    </w:p>
    <w:p/>
    <w:p/>
    <w:p>
      <w:r>
        <w:br/>
        <w:t xml:space="preserve">하이라이트 수(秀) 수학 1 - 2015년 고3용 </w:t>
        <w:br/>
        <w:t xml:space="preserve">김덕진 (지은이) | 지학사(참고서) | 2012년 12월9,500원 → 8,550원 (10%할인),  마일리지 470원 (5% 적립)세일즈포인트 : 36 </w:t>
      </w:r>
    </w:p>
    <w:p>
      <w:r>
        <w:t xml:space="preserve">품절보관함  보관함마이리스트 </w:t>
        <w:br/>
      </w:r>
    </w:p>
    <w:p>
      <w:r>
        <w:t>4380.</w:t>
      </w:r>
    </w:p>
    <w:p/>
    <w:p/>
    <w:p>
      <w:r>
        <w:br/>
        <w:t xml:space="preserve">하이라이트 수(秀) 고1 수학 (상) - 내신 1등급을 향한 첫걸음, 2013년 </w:t>
        <w:br/>
        <w:t xml:space="preserve">김덕진 (지은이) | 지학사(참고서) | 2012년 12월9,000원 → 8,100원 (10%할인),  마일리지 450원 (5% 적립)세일즈포인트 : 39 </w:t>
      </w:r>
    </w:p>
    <w:p>
      <w:r>
        <w:t xml:space="preserve">절판보관함  보관함마이리스트 </w:t>
        <w:br/>
      </w:r>
    </w:p>
    <w:p>
      <w:r>
        <w:t>4381.</w:t>
      </w:r>
    </w:p>
    <w:p/>
    <w:p/>
    <w:p>
      <w:r>
        <w:br/>
        <w:t xml:space="preserve">하이라이트 수(秀) 고1 수학 (하) - 내신 1등급을 향한 첫걸음, 2013년 </w:t>
        <w:br/>
        <w:t xml:space="preserve">김덕진 (지은이) | 지학사(참고서) | 2012년 12월10,000원 → 9,000원 (10%할인),  마일리지 500원 (5% 적립)세일즈포인트 : 25 </w:t>
      </w:r>
    </w:p>
    <w:p>
      <w:r>
        <w:t xml:space="preserve">절판보관함  보관함마이리스트 </w:t>
        <w:br/>
      </w:r>
    </w:p>
    <w:p>
      <w:r>
        <w:t>4382.</w:t>
      </w:r>
    </w:p>
    <w:p/>
    <w:p/>
    <w:p>
      <w:r>
        <w:br/>
        <w:t xml:space="preserve">앤디션 모의고사 기출문제집 수학영역 B형 고3 - 2013년 ㅣ 앤디션 모의고사 기출문제집 - 2014년  </w:t>
        <w:br/>
        <w:t xml:space="preserve">아이옥스 편집부 (엮은이) | 아이옥스 | 2012년 12월9,000원 → 8,100원 (10%할인),  마일리지 450원 (5% 적립)세일즈포인트 : 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4383.</w:t>
      </w:r>
    </w:p>
    <w:p/>
    <w:p/>
    <w:p>
      <w:r>
        <w:br/>
        <w:t xml:space="preserve">고3 2014학년도 대비 핵심 3개년 수능기출·모의고사 모음집 수학 A형 (8절) - 2013년 </w:t>
        <w:br/>
        <w:t xml:space="preserve">메인에듀 편집부 (지은이) | 메인에듀 | 2012년 12월12,000원 → 10,800원 (10%할인),  마일리지 600원 (5% 적립)세일즈포인트 : 45 </w:t>
      </w:r>
    </w:p>
    <w:p>
      <w:r>
        <w:t xml:space="preserve">품절보관함  보관함마이리스트 </w:t>
        <w:br/>
      </w:r>
    </w:p>
    <w:p>
      <w:r>
        <w:t>4384.</w:t>
      </w:r>
    </w:p>
    <w:p/>
    <w:p/>
    <w:p>
      <w:r>
        <w:br/>
        <w:t xml:space="preserve">고3 2014학년도 대비 핵심 3개년 수능기출·모의고사 모음집 수학 B형 (8절) - 2013년 </w:t>
        <w:br/>
        <w:t xml:space="preserve">메인에듀 편집부 (지은이) | 메인에듀 | 2012년 12월12,000원 → 10,800원 (10%할인),  마일리지 600원 (5% 적립)세일즈포인트 : 43 </w:t>
      </w:r>
    </w:p>
    <w:p>
      <w:r>
        <w:t xml:space="preserve">품절보관함  보관함마이리스트 </w:t>
        <w:br/>
      </w:r>
    </w:p>
    <w:p>
      <w:r>
        <w:t>4385.</w:t>
      </w:r>
    </w:p>
    <w:p/>
    <w:p/>
    <w:p>
      <w:r>
        <w:br/>
        <w:t xml:space="preserve">수능 셀파 SHERPA 수학영역 A형 미적분과 통계 기본 - 2013년 ㅣ 수능셀파 수학영역 2013년  </w:t>
        <w:br/>
        <w:t xml:space="preserve">이희종 (지은이) | 천재교육 | 2012년 12월10,000원 → 9,000원 (10%할인),  마일리지 500원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4386.</w:t>
      </w:r>
    </w:p>
    <w:p/>
    <w:p/>
    <w:p>
      <w:r>
        <w:br/>
        <w:t xml:space="preserve">수능 셀파 SHERPA 수학영역 B형 수학 2 - 2013년 ㅣ 수능셀파 수학영역 2013년  </w:t>
        <w:br/>
        <w:t xml:space="preserve">이희종 (지은이) | 천재교육 | 2012년 12월8,500원 → 7,650원 (10%할인),  마일리지 420원 (5% 적립)세일즈포인트 : 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4387.</w:t>
      </w:r>
    </w:p>
    <w:p/>
    <w:p/>
    <w:p>
      <w:r>
        <w:br/>
        <w:t xml:space="preserve">수능 셀파 SHERPA 수학영역 B형 적분과 통계 - 2013년 ㅣ 수능셀파 수학영역 2013년  </w:t>
        <w:br/>
        <w:t xml:space="preserve">이희종 (지은이) | 천재교육 | 2012년 12월7,500원 → 6,750원 (10%할인),  마일리지 370원 (5% 적립)세일즈포인트 : 30 </w:t>
      </w:r>
    </w:p>
    <w:p>
      <w:r>
        <w:t xml:space="preserve">구판절판보관함  보관함마이리스트 </w:t>
        <w:br/>
      </w:r>
    </w:p>
    <w:p>
      <w:r>
        <w:t>4388.</w:t>
      </w:r>
    </w:p>
    <w:p/>
    <w:p/>
    <w:p>
      <w:r>
        <w:br/>
        <w:t xml:space="preserve">수능 셀파 SHERPA 수학영역 B형 기하와 벡터 - 2013년 ㅣ 수능셀파 수학영역 2013년  </w:t>
        <w:br/>
        <w:t xml:space="preserve">김경돈 (지은이) | 천재교육 | 2012년 12월9,000원 → 8,100원 (10%할인),  마일리지 450원 (5% 적립)세일즈포인트 : 41 </w:t>
      </w:r>
    </w:p>
    <w:p>
      <w:r>
        <w:t xml:space="preserve">구판절판보관함  보관함마이리스트 </w:t>
        <w:br/>
      </w:r>
    </w:p>
    <w:p>
      <w:r>
        <w:t>4389.</w:t>
      </w:r>
    </w:p>
    <w:p/>
    <w:p/>
    <w:p>
      <w:r>
        <w:br/>
        <w:t xml:space="preserve">수능 셀파 SHERPA 수학영역 A.B형 수학 1 - 2013년 ㅣ 수능셀파 수학영역 2013년  </w:t>
        <w:br/>
        <w:t xml:space="preserve">조정묵 (지은이) | 천재교육 | 2012년 12월12,000원 → 10,800원 (10%할인),  마일리지 600원 (5% 적립) (1) | 세일즈포인트 : 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4390.</w:t>
      </w:r>
    </w:p>
    <w:p/>
    <w:p/>
    <w:p>
      <w:r>
        <w:br/>
        <w:t xml:space="preserve">수능 터치 수학영역 수학 1 A형 B형 - 2013년 </w:t>
        <w:br/>
        <w:t xml:space="preserve">김의석 (지은이) | 천재교육 | 2012년 12월10,000원 → 9,000원 (10%할인),  마일리지 500원 (5% 적립)세일즈포인트 : 50 </w:t>
      </w:r>
    </w:p>
    <w:p>
      <w:r>
        <w:t xml:space="preserve">절판보관함  보관함마이리스트 </w:t>
        <w:br/>
      </w:r>
    </w:p>
    <w:p>
      <w:r>
        <w:t>4391.</w:t>
      </w:r>
    </w:p>
    <w:p/>
    <w:p/>
    <w:p>
      <w:r>
        <w:br/>
        <w:t xml:space="preserve">수능 터치 수학영역 A형 미적분과 통계 기본 - 2013년 </w:t>
        <w:br/>
        <w:t xml:space="preserve">김의석 (지은이) | 천재교육 | 2012년 12월10,000원 → 9,000원 (10%할인),  마일리지 500원 (5% 적립)세일즈포인트 : 15 </w:t>
      </w:r>
    </w:p>
    <w:p>
      <w:r>
        <w:t xml:space="preserve">절판보관함  보관함마이리스트 </w:t>
        <w:br/>
      </w:r>
    </w:p>
    <w:p>
      <w:r>
        <w:t>4392.</w:t>
      </w:r>
    </w:p>
    <w:p/>
    <w:p/>
    <w:p>
      <w:r>
        <w:br/>
        <w:t xml:space="preserve">올해 수능 수학영역 B형 - 2013년 ㅣ 올해 수능 - 2014 수능대비  </w:t>
        <w:br/>
        <w:t xml:space="preserve">김의석, 김형균, 신사고수학콘텐츠연구회 (지은이) | 좋은책신사고 | 2012년 12월15,500원 → 13,950원 (10%할인),  마일리지 770원 (5% 적립)세일즈포인트 : 92 </w:t>
      </w:r>
    </w:p>
    <w:p>
      <w:r>
        <w:t xml:space="preserve">품절보관함  보관함마이리스트 </w:t>
        <w:br/>
      </w:r>
    </w:p>
    <w:p>
      <w:r>
        <w:t>4393.</w:t>
      </w:r>
    </w:p>
    <w:p/>
    <w:p/>
    <w:p>
      <w:r>
        <w:br/>
        <w:t xml:space="preserve">올해 수능 수학영역 A형 - 2013년 ㅣ 올해 수능 - 2014 수능대비  </w:t>
        <w:br/>
        <w:t xml:space="preserve">김의석, 김형균, 신사고수학콘텐츠연구회 (지은이) | 좋은책신사고 | 2012년 12월13,500원 → 12,150원 (10%할인),  마일리지 670원 (5% 적립)세일즈포인트 : 107 </w:t>
      </w:r>
    </w:p>
    <w:p>
      <w:r>
        <w:t xml:space="preserve">품절보관함  보관함마이리스트 </w:t>
        <w:br/>
      </w:r>
    </w:p>
    <w:p>
      <w:r>
        <w:t>4394.</w:t>
      </w:r>
    </w:p>
    <w:p/>
    <w:p/>
    <w:p>
      <w:r>
        <w:br/>
        <w:t xml:space="preserve">수능다큐 수학영역 수학 2 742Q - 2013년 ㅣ 수능다큐 - 2014 수능대비  </w:t>
        <w:br/>
        <w:t xml:space="preserve">임영훈 (지은이) | 좋은책신사고 | 2012년 12월14,000원 → 12,600원 (10%할인),  마일리지 700원 (5% 적립) (3) | 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4395.</w:t>
      </w:r>
    </w:p>
    <w:p/>
    <w:p/>
    <w:p>
      <w:r>
        <w:br/>
        <w:t xml:space="preserve">수능다큐 수학영역 미적분과 통계 기본 706Q - 2013년 ㅣ 수능다큐 - 2014 수능대비  </w:t>
        <w:br/>
        <w:t xml:space="preserve">임영훈 (지은이) | 좋은책신사고 | 2012년 12월14,000원 → 12,600원 (10%할인),  마일리지 700원 (5% 적립) (2) | 세일즈포인트 : 332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4396.</w:t>
      </w:r>
    </w:p>
    <w:p/>
    <w:p/>
    <w:p>
      <w:r>
        <w:br/>
        <w:t xml:space="preserve">일품 고등 수학 1 628제 - 2013년, 내신 1등급 문제집 </w:t>
        <w:br/>
        <w:t xml:space="preserve">김의석 (지은이) | 좋은책신사고 | 2012년 12월11,000원 → 9,900원 (10%할인),  마일리지 550원 (5% 적립) (2) | 세일즈포인트 : 880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4397.</w:t>
      </w:r>
    </w:p>
    <w:p/>
    <w:p/>
    <w:p>
      <w:r>
        <w:br/>
        <w:t xml:space="preserve">수능다큐 수학영역 수학 1 761Q - 2013년 ㅣ 수능다큐 - 2014 수능대비  </w:t>
        <w:br/>
        <w:t xml:space="preserve">왕규채, 임영훈, 박원균, 차순규 (지은이) | 좋은책신사고 | 2012년 12월15,000원 → 13,500원 (10%할인),  마일리지 750원 (5% 적립) (7) | 세일즈포인트 : 858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4398.</w:t>
      </w:r>
    </w:p>
    <w:p/>
    <w:p/>
    <w:p>
      <w:r>
        <w:br/>
        <w:t xml:space="preserve">신사고 V 수능 수학영역 수학 1 - 2013년 ㅣ 고등 신사고 V 수능 - 2013년  </w:t>
        <w:br/>
        <w:t xml:space="preserve">소원석 (지은이) | 좋은책신사고 | 2012년 12월9,500원 → 8,550원 (10%할인),  마일리지 470원 (5% 적립)세일즈포인트 : 108 </w:t>
      </w:r>
    </w:p>
    <w:p>
      <w:r>
        <w:t xml:space="preserve">품절보관함  보관함마이리스트 </w:t>
        <w:br/>
      </w:r>
    </w:p>
    <w:p>
      <w:r>
        <w:t>4399.</w:t>
      </w:r>
    </w:p>
    <w:p/>
    <w:p/>
    <w:p>
      <w:r>
        <w:br/>
        <w:t xml:space="preserve">신사고 V 수능 수학영역 미적분과 통계 기본 - 2013년 ㅣ 고등 신사고 V 수능 - 2013년  </w:t>
        <w:br/>
        <w:t xml:space="preserve">소원석 (지은이) | 좋은책신사고 | 2012년 12월9,500원 → 8,550원 (10%할인),  마일리지 470원 (5% 적립)세일즈포인트 : 41 </w:t>
      </w:r>
    </w:p>
    <w:p>
      <w:r>
        <w:t xml:space="preserve">품절보관함  보관함마이리스트 </w:t>
        <w:br/>
      </w:r>
    </w:p>
    <w:p>
      <w:r>
        <w:t>4400.</w:t>
      </w:r>
    </w:p>
    <w:p/>
    <w:p/>
    <w:p>
      <w:r>
        <w:br/>
        <w:t xml:space="preserve">수능다큐 수학영역 적분과 통계 502Q - 2013년 ㅣ 수능다큐 - 2014 수능대비  </w:t>
        <w:br/>
        <w:t xml:space="preserve">임영훈 (지은이) | 좋은책신사고 | 2012년 12월11,000원 → 9,900원 (10%할인),  마일리지 550원 (5% 적립) (7) | 세일즈포인트 : 417 </w:t>
      </w:r>
    </w:p>
    <w:p>
      <w:r>
        <w:t xml:space="preserve">구판절판보관함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수능다큐 수학영역 기하와 벡터 547Q - 2013년 ㅣ 수능다큐 - 2014 수능대비  </w:t>
        <w:br/>
        <w:t xml:space="preserve">왕규채, 임영훈, 박원균, 차순규 (지은이) | 좋은책신사고 | 2012년 12월12,000원 → 10,800원 (10%할인),  마일리지 600원 (5% 적립) (3) | 세일즈포인트 : 415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4402.</w:t>
      </w:r>
    </w:p>
    <w:p/>
    <w:p/>
    <w:p>
      <w:r>
        <w:br/>
        <w:t xml:space="preserve">앤디션 모의고사 기출문제집 고3 수학영역 A형 - 2013년 ㅣ 앤디션 모의고사 기출문제집 - 2014년  </w:t>
        <w:br/>
        <w:t xml:space="preserve">앤서플러스 편집부 (엮은이) | 아이옥스 | 2012년 12월7,000원 → 6,300원 (10%할인),  마일리지 350원 (5% 적립)세일즈포인트 : 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4403.</w:t>
      </w:r>
    </w:p>
    <w:p/>
    <w:p/>
    <w:p>
      <w:r>
        <w:br/>
        <w:t xml:space="preserve">내공의 힘 고등수학 (하) 798제 - 2013년 </w:t>
        <w:br/>
        <w:t xml:space="preserve">비상교육 편집부 (엮은이) | 비상교육 | 2012년 12월12,500원 → 11,250원 (10%할인),  마일리지 620원 (5% 적립) (1) | 세일즈포인트 : 209 </w:t>
      </w:r>
    </w:p>
    <w:p>
      <w:r>
        <w:t xml:space="preserve">품절보관함  보관함마이리스트 </w:t>
        <w:br/>
      </w:r>
    </w:p>
    <w:p>
      <w:r>
        <w:t>4404.</w:t>
      </w:r>
    </w:p>
    <w:p/>
    <w:p/>
    <w:p>
      <w:r>
        <w:br/>
        <w:t xml:space="preserve">내공의 힘 고등수학 (상) 666제 - 2013년 </w:t>
        <w:br/>
        <w:t xml:space="preserve">비상교육 편집부 (엮은이) | 비상교육 | 2012년 12월11,500원 → 10,350원 (10%할인),  마일리지 570원 (5% 적립) (2) | 세일즈포인트 : 321 </w:t>
      </w:r>
    </w:p>
    <w:p>
      <w:r>
        <w:t xml:space="preserve">품절보관함  보관함마이리스트 </w:t>
        <w:br/>
      </w:r>
    </w:p>
    <w:p>
      <w:r>
        <w:t>4405.</w:t>
      </w:r>
    </w:p>
    <w:p/>
    <w:p/>
    <w:p>
      <w:r>
        <w:br/>
        <w:t xml:space="preserve">씨뮬 전국연합 3년간 모의고사 사설하이라이트 고1 수학 - 2013년 ㅣ 씨뮬 &lt;고1&gt; 3년간 전국연합 - 2013년  </w:t>
        <w:br/>
        <w:t xml:space="preserve">골드교육 편집부 (지은이) | 골드교육 | 2012년 11월11,000원 → 9,900원 (10%할인),  마일리지 550원 (5% 적립) (2) | 세일즈포인트 : 233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4406.</w:t>
      </w:r>
    </w:p>
    <w:p/>
    <w:p/>
    <w:p>
      <w:r>
        <w:br/>
        <w:t xml:space="preserve">수능 내신 모의고사 3개년 문제집 수학영역 A형 고2 - 2013년 ㅣ 리얼 전국연합 3개년 기출 고2 - 2014년  </w:t>
        <w:br/>
        <w:t xml:space="preserve">입시플라이 편집부 (엮은이) | 입시플라이 | 2012년 11월6,800원 → 6,120원 (10%할인),  마일리지 340원 (5% 적립) (2) | 세일즈포인트 : 490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4407.</w:t>
      </w:r>
    </w:p>
    <w:p/>
    <w:p/>
    <w:p>
      <w:r>
        <w:br/>
        <w:t xml:space="preserve">수능 내신 모의고사 3개년 문제집 수학영역 B형 고2 - 2013년 ㅣ 리얼 전국연합 3개년 기출 고2 - 2014년  </w:t>
        <w:br/>
        <w:t xml:space="preserve">입시플라이 편집부 (엮은이) | 입시플라이 | 2012년 11월6,800원 → 6,120원 (10%할인),  마일리지 340원 (5% 적립) (2) | 세일즈포인트 : 482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4408.</w:t>
      </w:r>
    </w:p>
    <w:p/>
    <w:p/>
    <w:p>
      <w:r>
        <w:br/>
        <w:t xml:space="preserve">수능 기출 모의고사 5개년 문제집 수학영역 B형 고3 - 2014학년도 수능대비 ㅣ 수능기출 모의고사 5개년 기출문제집  </w:t>
        <w:br/>
        <w:t xml:space="preserve">입시플라이 편집부 (엮은이) | 입시플라이 | 2012년 11월7,800원 → 7,020원 (10%할인),  마일리지 390원 (5% 적립) (1) | 세일즈포인트 : 749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4409.</w:t>
      </w:r>
    </w:p>
    <w:p/>
    <w:p/>
    <w:p>
      <w:r>
        <w:br/>
        <w:t xml:space="preserve">수능 기출 모의고사 5개년 문제집 수학영역 A형 고3 - 2014학년도 수능대비 ㅣ 수능기출 모의고사 5개년 기출문제집  </w:t>
        <w:br/>
        <w:t xml:space="preserve">입시플라이 편집부 (엮은이) | 입시플라이 | 2012년 11월7,800원 → 7,020원 (10%할인),  마일리지 390원 (5% 적립) (4) | 세일즈포인트 : 1,405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4410.</w:t>
      </w:r>
    </w:p>
    <w:p/>
    <w:p/>
    <w:p>
      <w:r>
        <w:br/>
        <w:t xml:space="preserve">씨뮬 전국연합 3년간 모의고사 사설하이라이트 고2 수학 A 인문계 - 2013년 ㅣ 씨뮬 &lt;고2&gt; 3년간 전국연합 - 2013년 4 </w:t>
        <w:br/>
        <w:t xml:space="preserve">골드교육 편집부 (지은이) | 골드교육 | 2012년 11월12,000원 → 10,800원 (10%할인),  마일리지 600원 (5% 적립)세일즈포인트 : 102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4411.</w:t>
      </w:r>
    </w:p>
    <w:p/>
    <w:p/>
    <w:p>
      <w:r>
        <w:br/>
        <w:t xml:space="preserve">씨뮬 전국연합 3년간 모의고사 사설하이라이트 고2 수학 B 자연계 - 2013년 ㅣ 씨뮬 &lt;고2&gt; 3년간 전국연합 - 2013년 5 </w:t>
        <w:br/>
        <w:t xml:space="preserve">골드교육 편집부 (지은이) | 골드교육 | 2012년 11월12,000원 → 10,800원 (10%할인),  마일리지 600원 (5% 적립)세일즈포인트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4412.</w:t>
      </w:r>
    </w:p>
    <w:p/>
    <w:p/>
    <w:p>
      <w:r>
        <w:br/>
        <w:t xml:space="preserve">100% 수준별 문제집 고1 수학(상) - 100% 수준별 문제로 수학시험 100점 맞자!, 2013년 </w:t>
        <w:br/>
        <w:t xml:space="preserve">박복현 (지은이) | 쏠티북스 | 2012년 11월9,500원 → 8,550원 (10%할인),  마일리지 470원 (5% 적립)세일즈포인트 : 106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4413.</w:t>
      </w:r>
    </w:p>
    <w:p/>
    <w:p/>
    <w:p>
      <w:r>
        <w:br/>
        <w:t xml:space="preserve">Xistory 자이스토리 기하와 벡터 B형 313제 - 강남구청 인터넷수능방송 강의교재, 2013년 ㅣ 수능 자이스토리 2013년 2 </w:t>
        <w:br/>
        <w:t xml:space="preserve">수경 편집부 (엮은이) | 수경출판사(학습) | 2012년 11월10,000원 → 9,000원 (10%할인),  마일리지 500원 (5% 적립) (6) | 세일즈포인트 : 1,936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4414.</w:t>
      </w:r>
    </w:p>
    <w:p/>
    <w:p/>
    <w:p>
      <w:r>
        <w:br/>
        <w:t xml:space="preserve">Xistory 자이스토리 적분과 통계 B형 567제 - 강남구청 인터넷수능방송 강의교재, 2013년 ㅣ 수능 자이스토리 2013년 23 </w:t>
        <w:br/>
        <w:t xml:space="preserve">수경 편집부 (엮은이) | 수경출판사(학습) | 2012년 11월11,000원 → 9,900원 (10%할인),  마일리지 550원 (5% 적립) (6) | 세일즈포인트 : 1,974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4415.</w:t>
      </w:r>
    </w:p>
    <w:p/>
    <w:p/>
    <w:p>
      <w:r>
        <w:br/>
        <w:t xml:space="preserve">단권화 개념 기본서 적분과 통계 수학영역 B형 - 2013년 ㅣ 단권화 - 2013년  </w:t>
        <w:br/>
        <w:t xml:space="preserve">김경돈 (지은이) | 디딤돌 | 2012년 11월10,000원 → 9,000원 (10%할인),  마일리지 500원 (5% 적립) (1)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4416.</w:t>
      </w:r>
    </w:p>
    <w:p/>
    <w:p/>
    <w:p>
      <w:r>
        <w:br/>
        <w:t xml:space="preserve">단권화 개념 기본서 수학 2 수학영역 B형 - 2013년 ㅣ 단권화 - 2013년  </w:t>
        <w:br/>
        <w:t xml:space="preserve">김경돈 (지은이) | 디딤돌 | 2012년 11월11,000원 → 9,900원 (10%할인),  마일리지 550원 (5% 적립) (1)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4417.</w:t>
      </w:r>
    </w:p>
    <w:p/>
    <w:p/>
    <w:p>
      <w:r>
        <w:br/>
        <w:t xml:space="preserve">단권화 개념 기본서 수학Ⅰ 수학영역 A/B형 - 2013년 ㅣ 단권화 - 2013년  </w:t>
        <w:br/>
        <w:t xml:space="preserve">김경돈 (지은이) | 디딤돌 | 2012년 11월12,000원 → 10,800원 (10%할인),  마일리지 600원 (5% 적립) (4) | 세일즈포인트 : 217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4418.</w:t>
      </w:r>
    </w:p>
    <w:p/>
    <w:p/>
    <w:p>
      <w:r>
        <w:br/>
        <w:t xml:space="preserve">단권화 개념 기본서 미적분과 통계 기본 수학영역 A형 - 2013년 ㅣ 단권화 - 2013년  </w:t>
        <w:br/>
        <w:t xml:space="preserve">김경돈 (지은이) | 디딤돌 | 2012년 11월12,000원 → 10,800원 (10%할인),  마일리지 600원 (5% 적립) (1) | 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4419.</w:t>
      </w:r>
    </w:p>
    <w:p/>
    <w:p/>
    <w:p>
      <w:r>
        <w:br/>
        <w:t xml:space="preserve">단권화 개념 기본서 기하와 벡터 수학영역 B형 - 2013년 ㅣ 단권화 - 2013년  </w:t>
        <w:br/>
        <w:t xml:space="preserve">김경돈 (지은이) | 디딤돌 | 2012년 11월10,000원 → 9,000원 (10%할인),  마일리지 500원 (5% 적립) (1) | 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4420.</w:t>
      </w:r>
    </w:p>
    <w:p/>
    <w:p/>
    <w:p>
      <w:r>
        <w:br/>
        <w:t xml:space="preserve">Xistory 자이스토리 미적분과 통계 기본 A형 737제 - 2013년 ㅣ 수능 자이스토리 2013년 10 </w:t>
        <w:br/>
        <w:t xml:space="preserve">수경 편집부 (엮은이) | 수경출판사(학습) | 2012년 11월12,000원 → 10,800원 (10%할인),  마일리지 600원 (5% 적립) (5) | 세일즈포인트 : 1,911 </w:t>
      </w:r>
    </w:p>
    <w:p>
      <w:r>
        <w:t xml:space="preserve">품절보관함  보관함마이리스트 </w:t>
        <w:br/>
      </w:r>
    </w:p>
    <w:p>
      <w:r>
        <w:t>4421.</w:t>
      </w:r>
    </w:p>
    <w:p/>
    <w:p/>
    <w:p>
      <w:r>
        <w:br/>
        <w:t xml:space="preserve">Xistory 자이스토리 수학 1 B형 1000제 - 강남구청 인터넷수능방송 강의교재, 2013년 ㅣ 수능 자이스토리 2013년 16 </w:t>
        <w:br/>
        <w:t xml:space="preserve">수경 편집부 (엮은이) | 수경출판사(학습) | 2012년 11월14,000원 → 12,600원 (10%할인),  마일리지 700원 (5% 적립) (15) | 세일즈포인트 : 2,508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4422.</w:t>
      </w:r>
    </w:p>
    <w:p/>
    <w:p/>
    <w:p>
      <w:r>
        <w:br/>
        <w:t xml:space="preserve">Xistory 자이스토리 수학 2 B형 553제 - 강남구청 인터넷 수능방송 강의교재, 2013년 ㅣ 수능 자이스토리 2013년 17 </w:t>
        <w:br/>
        <w:t xml:space="preserve">수경 편집부 (엮은이) | 수경출판사(학습) | 2012년 11월11,000원 → 9,900원 (10%할인),  마일리지 550원 (5% 적립) (12) | 세일즈포인트 : 2,342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4423.</w:t>
      </w:r>
    </w:p>
    <w:p/>
    <w:p/>
    <w:p>
      <w:r>
        <w:br/>
        <w:t xml:space="preserve">Xistory 자이스토리 수학 1 A형 1000제 - 강남구청 인터넷 수능방송 강의교재, 2013년 ㅣ 수능 자이스토리 2013년 15 </w:t>
        <w:br/>
        <w:t xml:space="preserve">수경 편집부 (엮은이) | 수경출판사(학습) | 2012년 11월14,000원 → 12,600원 (10%할인),  마일리지 700원 (5% 적립) (4) | 세일즈포인트 : 2,483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4424.</w:t>
      </w:r>
    </w:p>
    <w:p/>
    <w:p/>
    <w:p>
      <w:r>
        <w:br/>
        <w:t xml:space="preserve">Xistory 자이스토리 고1 수학 (상) - 강남구청 인터넷수능방송 강의교재, 2013년 ㅣ 고등 자이스토리 2013년 1 </w:t>
        <w:br/>
        <w:t xml:space="preserve">수경 편집부 (엮은이) | 수경출판사(학습) | 2012년 11월11,000원 → 9,900원 (10%할인),  마일리지 550원 (5% 적립) (5) | 세일즈포인트 : 1,012 </w:t>
      </w:r>
    </w:p>
    <w:p>
      <w:r>
        <w:t xml:space="preserve">구판절판보관함  보관함마이리스트 </w:t>
        <w:br/>
      </w:r>
    </w:p>
    <w:p>
      <w:r>
        <w:t>4425.</w:t>
      </w:r>
    </w:p>
    <w:p/>
    <w:p/>
    <w:p>
      <w:r>
        <w:br/>
        <w:t xml:space="preserve">Xistory 자이스토리 고1 수학 (하) - 강남구청 인터넷수능방송 강의교재, 2013년 ㅣ 고등 자이스토리 2013년 2 </w:t>
        <w:br/>
        <w:t xml:space="preserve">수경 편집부 (엮은이) | 수경출판사(학습) | 2012년 11월11,000원 → 9,900원 (10%할인),  마일리지 550원 (5% 적립) (4) | 세일즈포인트 : 844 </w:t>
      </w:r>
    </w:p>
    <w:p>
      <w:r>
        <w:t xml:space="preserve">품절보관함  보관함마이리스트 </w:t>
        <w:br/>
      </w:r>
    </w:p>
    <w:p>
      <w:r>
        <w:t>4426.</w:t>
      </w:r>
    </w:p>
    <w:p/>
    <w:p/>
    <w:p>
      <w:r>
        <w:br/>
        <w:t xml:space="preserve">대성 마이맥 수학영역 적분과 통계 - 2014 신(新) 수능 대비 </w:t>
        <w:br/>
        <w:t xml:space="preserve">백경화 (지은이) | 대성교육출판 | 2012년 11월10,000원 → 9,000원 (10%할인),  마일리지 500원 (5% 적립)세일즈포인트 : 125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4427.</w:t>
      </w:r>
    </w:p>
    <w:p/>
    <w:p/>
    <w:p>
      <w:r>
        <w:br/>
        <w:t xml:space="preserve">대성 마이맥 수학영역 수학2 - 2014 신(新) 수능 대비 </w:t>
        <w:br/>
        <w:t xml:space="preserve">강호길 (지은이) | 대성교육출판 | 2012년 11월10,000원 → 9,000원 (10%할인),  마일리지 500원 (5% 적립) (1) | 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4428.</w:t>
      </w:r>
    </w:p>
    <w:p/>
    <w:p/>
    <w:p>
      <w:r>
        <w:br/>
        <w:t xml:space="preserve">대성 마이맥 수학영역 수학1 - 2014 신(新) 수능 대비 </w:t>
        <w:br/>
        <w:t xml:space="preserve">김준회 (지은이) | 대성교육출판 | 2012년 11월10,000원 → 9,000원 (10%할인),  마일리지 500원 (5% 적립) (1) | 세일즈포인트 : 226 </w:t>
      </w:r>
    </w:p>
    <w:p>
      <w:r>
        <w:t xml:space="preserve">품절보관함  보관함마이리스트 </w:t>
        <w:br/>
      </w:r>
    </w:p>
    <w:p>
      <w:r>
        <w:t>4429.</w:t>
      </w:r>
    </w:p>
    <w:p/>
    <w:p/>
    <w:p>
      <w:r>
        <w:br/>
        <w:t xml:space="preserve">대성 마이맥 수학영역 미적분과 통계 기본 - 2014 신(新) 수능 대비 </w:t>
        <w:br/>
        <w:t xml:space="preserve">김홍섭 (지은이) | 대성교육출판 | 2012년 11월12,000원 → 10,800원 (10%할인),  마일리지 600원 (5% 적립)세일즈포인트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4430.</w:t>
      </w:r>
    </w:p>
    <w:p/>
    <w:p/>
    <w:p>
      <w:r>
        <w:br/>
        <w:t xml:space="preserve">대성 마이맥 수학영역 기하와 벡터 - 2014 신(新) 수능 대비 </w:t>
        <w:br/>
        <w:t xml:space="preserve">권경렬 (지은이) | 대성교육출판 | 2012년 11월10,000원 → 9,000원 (10%할인),  마일리지 500원 (5% 적립)세일즈포인트 : 106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4431.</w:t>
      </w:r>
    </w:p>
    <w:p/>
    <w:p/>
    <w:p>
      <w:r>
        <w:br/>
        <w:t xml:space="preserve">EBS 수능길잡이 기하와 벡터 - 2013년 ㅣ EBS 수능길잡이 2013년  </w:t>
        <w:br/>
        <w:t xml:space="preserve">EBS 교육방송 편집부 (엮은이) | 한국교육방송공사(EBS중고등) | 2012년 11월5,000원 → 4,750원 (5%할인),  마일리지 250원 (5% 적립) (4) | 세일즈포인트 : 589 </w:t>
      </w:r>
    </w:p>
    <w:p>
      <w:r>
        <w:t xml:space="preserve">절판보관함  보관함마이리스트 </w:t>
        <w:br/>
      </w:r>
    </w:p>
    <w:p>
      <w:r>
        <w:t>4432.</w:t>
      </w:r>
    </w:p>
    <w:p/>
    <w:p/>
    <w:p>
      <w:r>
        <w:br/>
        <w:t xml:space="preserve">EBS 수능길잡이 적분과 통계 - 2013년 ㅣ EBS 수능길잡이 2013년  </w:t>
        <w:br/>
        <w:t xml:space="preserve">EBS 교육방송 편집부 (엮은이) | 한국교육방송공사(EBS중고등) | 2012년 11월5,000원 → 4,750원 (5%할인),  마일리지 250원 (5% 적립) (4) | 세일즈포인트 : 636 </w:t>
      </w:r>
    </w:p>
    <w:p>
      <w:r>
        <w:t xml:space="preserve">절판보관함  보관함마이리스트 </w:t>
        <w:br/>
      </w:r>
    </w:p>
    <w:p>
      <w:r>
        <w:t>4433.</w:t>
      </w:r>
    </w:p>
    <w:p/>
    <w:p/>
    <w:p>
      <w:r>
        <w:br/>
        <w:t xml:space="preserve">EBS 수능길잡이 미적분과 통계 기본 - 2013년 ㅣ EBS 수능길잡이 2013년  </w:t>
        <w:br/>
        <w:t xml:space="preserve">EBS 교육방송 편집부 (엮은이) | 한국교육방송공사(EBS중고등) | 2012년 11월5,000원 → 4,750원 (5%할인),  마일리지 250원 (5% 적립) (1) | 세일즈포인트 : 977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4434.</w:t>
      </w:r>
    </w:p>
    <w:p/>
    <w:p/>
    <w:p>
      <w:r>
        <w:br/>
        <w:t xml:space="preserve">EBS 수능길잡이 수학 2 - 2013년 ㅣ EBS 수능길잡이 2013년  </w:t>
        <w:br/>
        <w:t xml:space="preserve">EBS 교육방송 편집부 (엮은이) | 한국교육방송공사(EBS중고등) | 2012년 11월3,900원 → 3,700원 (6%할인),  마일리지 190원 (5% 적립) (4) | 세일즈포인트 : 721 </w:t>
      </w:r>
    </w:p>
    <w:p>
      <w:r>
        <w:t xml:space="preserve">절판보관함  보관함마이리스트 </w:t>
        <w:br/>
      </w:r>
    </w:p>
    <w:p>
      <w:r>
        <w:t>4435.</w:t>
      </w:r>
    </w:p>
    <w:p/>
    <w:p/>
    <w:p>
      <w:r>
        <w:br/>
        <w:t xml:space="preserve">EBS 수능길잡이 수학 1 - 2013년 ㅣ EBS 수능길잡이 2013년  </w:t>
        <w:br/>
        <w:t xml:space="preserve">EBS 교육방송 편집부 (엮은이) | 한국교육방송공사(EBS중고등) | 2012년 11월3,700원 → 3,510원 (6%할인),  마일리지 180원 (5% 적립) (8) | 세일즈포인트 : 2,025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4436.</w:t>
      </w:r>
    </w:p>
    <w:p/>
    <w:p/>
    <w:p>
      <w:r>
        <w:br/>
        <w:t xml:space="preserve">Best Choice 모의고사 기출 문제집 수학영역 고1 </w:t>
        <w:br/>
        <w:t xml:space="preserve">영재교육방송 편집부 (엮은이) | 영재교육방송 | 2012년 11월10,000원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4437.</w:t>
      </w:r>
    </w:p>
    <w:p/>
    <w:p/>
    <w:p>
      <w:r>
        <w:br/>
        <w:t xml:space="preserve">Allead 올리드 고등 기하와 벡터 - 2014년용 ㅣ Allead 올리드 2013년  </w:t>
        <w:br/>
        <w:t xml:space="preserve">조남일, 이채형, 차순규, 이병하, 김형균, 김원중, 김혜란, 이주연 (지은이) | 미래엔 | 2012년 11월10,000원 → 9,000원 (10%할인),  마일리지 500원 (5% 적립)세일즈포인트 : 94 </w:t>
      </w:r>
    </w:p>
    <w:p>
      <w:r>
        <w:t xml:space="preserve">품절보관함  보관함마이리스트 </w:t>
        <w:br/>
      </w:r>
    </w:p>
    <w:p>
      <w:r>
        <w:t>4438.</w:t>
      </w:r>
    </w:p>
    <w:p/>
    <w:p/>
    <w:p>
      <w:r>
        <w:br/>
        <w:t xml:space="preserve">Allead 올리드 고등 적분과 통계 - 2014년용 ㅣ Allead 올리드 2013년  </w:t>
        <w:br/>
        <w:t xml:space="preserve">조남일, 이채형, 차순규, 이병하, 김형균, 김원중, 김혜란, 이주연 (지은이) | 미래엔 | 2012년 11월10,000원 → 9,000원 (10%할인),  마일리지 500원 (5% 적립)세일즈포인트 : 61 </w:t>
      </w:r>
    </w:p>
    <w:p>
      <w:r>
        <w:t xml:space="preserve">품절보관함  보관함마이리스트 </w:t>
        <w:br/>
      </w:r>
    </w:p>
    <w:p>
      <w:r>
        <w:t>4439.</w:t>
      </w:r>
    </w:p>
    <w:p/>
    <w:p/>
    <w:p>
      <w:r>
        <w:br/>
        <w:t xml:space="preserve">Allead 올리드 고등 미적분과 통계 기본 - 2014년용 ㅣ Allead 올리드 2013년  </w:t>
        <w:br/>
        <w:t xml:space="preserve">조남일, 이채형, 차순규, 이병하, 김형균, 김원중, 김혜란, 이주연 (지은이) | 미래엔 | 2012년 11월11,000원 → 9,900원 (10%할인),  마일리지 550원 (5% 적립)세일즈포인트 : 38 </w:t>
      </w:r>
    </w:p>
    <w:p>
      <w:r>
        <w:t xml:space="preserve">품절보관함  보관함마이리스트 </w:t>
        <w:br/>
      </w:r>
    </w:p>
    <w:p>
      <w:r>
        <w:t>4440.</w:t>
      </w:r>
    </w:p>
    <w:p/>
    <w:p/>
    <w:p>
      <w:r>
        <w:br/>
        <w:t xml:space="preserve">Allead 올리드 수학 2 - 2013년 ㅣ Allead 올리드 2013년  </w:t>
        <w:br/>
        <w:t xml:space="preserve">조남일, 이채형, 차순규, 이병하, 김형균, 김원중, 김혜란, 이주연 (지은이) | 미래엔 | 2012년 11월11,000원 → 9,900원 (10%할인),  마일리지 550원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4441.</w:t>
      </w:r>
    </w:p>
    <w:p/>
    <w:p/>
    <w:p>
      <w:r>
        <w:br/>
        <w:t xml:space="preserve">Allead 올리드 수학 1 - 2013년 ㅣ Allead 올리드 2013년  </w:t>
        <w:br/>
        <w:t xml:space="preserve">이채형 (지은이) | 미래엔 | 2012년 11월11,000원 → 9,900원 (10%할인),  마일리지 550원 (5% 적립)세일즈포인트 : 151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4442.</w:t>
      </w:r>
    </w:p>
    <w:p/>
    <w:p/>
    <w:p>
      <w:r>
        <w:br/>
        <w:t xml:space="preserve">Allead 올리드 고등 수학 (하) - 2013년 ㅣ Allead 올리드 2013년  </w:t>
        <w:br/>
        <w:t xml:space="preserve">이채형 (지은이) | 미래엔 | 2012년 11월11,000원 → 9,900원 (10%할인),  마일리지 550원 (5% 적립)세일즈포인트 : 67 </w:t>
      </w:r>
    </w:p>
    <w:p>
      <w:r>
        <w:t xml:space="preserve">품절보관함  보관함마이리스트 </w:t>
        <w:br/>
      </w:r>
    </w:p>
    <w:p>
      <w:r>
        <w:t>4443.</w:t>
      </w:r>
    </w:p>
    <w:p/>
    <w:p/>
    <w:p>
      <w:r>
        <w:br/>
        <w:t xml:space="preserve">Allead 올리드 고등 수학 (상) - 2013년 ㅣ Allead 올리드 2013년  </w:t>
        <w:br/>
        <w:t xml:space="preserve">이채형 (지은이) | 미래엔 | 2012년 11월11,000원 → 9,900원 (10%할인),  마일리지 550원 (5% 적립) (2) | 세일즈포인트 : 95 </w:t>
      </w:r>
    </w:p>
    <w:p>
      <w:r>
        <w:t xml:space="preserve">품절보관함  보관함마이리스트 </w:t>
        <w:br/>
      </w:r>
    </w:p>
    <w:p>
      <w:r>
        <w:t>4444.</w:t>
      </w:r>
    </w:p>
    <w:p/>
    <w:p/>
    <w:p>
      <w:r>
        <w:br/>
        <w:t xml:space="preserve">신사고 V 수능 수학영역 기하와 벡터 - 2013년 ㅣ 고등 신사고 V 수능 - 2013년  </w:t>
        <w:br/>
        <w:t xml:space="preserve">좋은책신사고 편집부 (엮은이) | 좋은책신사고 | 2012년 11월8,000원 → 7,200원 (10%할인),  마일리지 400원 (5% 적립)세일즈포인트 : 64 </w:t>
      </w:r>
    </w:p>
    <w:p>
      <w:r>
        <w:t xml:space="preserve">품절보관함  보관함마이리스트 </w:t>
        <w:br/>
      </w:r>
    </w:p>
    <w:p>
      <w:r>
        <w:t>4445.</w:t>
      </w:r>
    </w:p>
    <w:p/>
    <w:p/>
    <w:p>
      <w:r>
        <w:br/>
        <w:t xml:space="preserve">신사고 V 수능 수학영역 적분과 통계 - 2013년 ㅣ 고등 신사고 V 수능 - 2013년  </w:t>
        <w:br/>
        <w:t xml:space="preserve">좋은책신사고 편집부 (엮은이) | 좋은책신사고 | 2012년 11월9,000원 → 8,100원 (10%할인),  마일리지 450원 (5% 적립)세일즈포인트 : 47 </w:t>
      </w:r>
    </w:p>
    <w:p>
      <w:r>
        <w:t xml:space="preserve">품절보관함  보관함마이리스트 </w:t>
        <w:br/>
      </w:r>
    </w:p>
    <w:p>
      <w:r>
        <w:t>4446.</w:t>
      </w:r>
    </w:p>
    <w:p/>
    <w:p/>
    <w:p>
      <w:r>
        <w:br/>
        <w:t xml:space="preserve">신사고 V 수능 수학영역 수학Ⅱ - 2013년 ㅣ 고등 신사고 V 수능 - 2013년  </w:t>
        <w:br/>
        <w:t xml:space="preserve">왕규채, 최수창, 박원균, 김성회, 신범영 (지은이) | 좋은책신사고 | 2012년 11월9,500원 → 8,550원 (10%할인),  마일리지 470원 (5% 적립)세일즈포인트 : 65 </w:t>
      </w:r>
    </w:p>
    <w:p>
      <w:r>
        <w:t xml:space="preserve">품절보관함  보관함마이리스트 </w:t>
        <w:br/>
      </w:r>
    </w:p>
    <w:p>
      <w:r>
        <w:t>4447.</w:t>
      </w:r>
    </w:p>
    <w:p/>
    <w:p/>
    <w:p>
      <w:r>
        <w:br/>
        <w:t xml:space="preserve">수학의 샘 수학 1 (2019년 고3용) - 2009 개정 교육과정 ㅣ 수학의샘 수학 (2019년)  </w:t>
        <w:br/>
        <w:t xml:space="preserve">이창주 (지은이) | 아름다운샘 | 2012년 11월17,000원 → 15,300원 (10%할인),  마일리지 850원 (5% 적립) (7) | 세일즈포인트 : 1,686 </w:t>
      </w:r>
    </w:p>
    <w:p>
      <w:r>
        <w:t xml:space="preserve">품절보관함  보관함마이리스트 </w:t>
        <w:br/>
      </w:r>
    </w:p>
    <w:p>
      <w:r>
        <w:t>4448.</w:t>
      </w:r>
    </w:p>
    <w:p/>
    <w:p/>
    <w:p>
      <w:r>
        <w:br/>
        <w:t xml:space="preserve">신사고 특작 고등수학 - 2013년 </w:t>
        <w:br/>
        <w:t xml:space="preserve">최수일, 김성회 (지은이) | 좋은책신사고 | 2012년 11월12,500원 → 11,250원 (10%할인),  마일리지 620원 (5% 적립) (7) | 세일즈포인트 : 325 </w:t>
      </w:r>
    </w:p>
    <w:p>
      <w:r>
        <w:t xml:space="preserve">절판보관함  보관함마이리스트 </w:t>
        <w:br/>
      </w:r>
    </w:p>
    <w:p>
      <w:r>
        <w:t>4449.</w:t>
      </w:r>
    </w:p>
    <w:p/>
    <w:p/>
    <w:p>
      <w:r>
        <w:br/>
        <w:t xml:space="preserve">신사고 특작 수학영역 수학 1 - 2013년 </w:t>
        <w:br/>
        <w:t xml:space="preserve">최수일, 김성회 (지은이) | 좋은책신사고 | 2012년 11월10,000원 → 9,000원 (10%할인),  마일리지 500원 (5% 적립) (1) | 세일즈포인트 : 204 </w:t>
      </w:r>
    </w:p>
    <w:p>
      <w:r>
        <w:t xml:space="preserve">절판보관함  보관함마이리스트 </w:t>
        <w:br/>
      </w:r>
    </w:p>
    <w:p>
      <w:r>
        <w:t>4450.</w:t>
      </w:r>
    </w:p>
    <w:p/>
    <w:p/>
    <w:p>
      <w:r>
        <w:br/>
        <w:t xml:space="preserve">엑시트 유형 고등수학 (상) - 2013년 </w:t>
        <w:br/>
        <w:t xml:space="preserve">전성은 (지은이) | 한국학력평가원 | 2012년 11월15,500원 → 13,950원 (10%할인),  마일리지 770원 (5% 적립) (1) | 세일즈포인트 : 45 </w:t>
      </w:r>
    </w:p>
    <w:p>
      <w:r>
        <w:t xml:space="preserve">품절보관함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Winner 수학 고1 최근3개년 모의고사 기출모음집 (8절) - 2013년 </w:t>
        <w:br/>
        <w:t xml:space="preserve">에듀스카이 편집부 (엮은이) | 에듀스카이(EDusky) | 2012년 11월10,000원 → 9,000원 (10%할인),  마일리지 500원 (5% 적립)세일즈포인트 : 34 </w:t>
      </w:r>
    </w:p>
    <w:p>
      <w:r>
        <w:t xml:space="preserve">품절보관함  보관함마이리스트 </w:t>
        <w:br/>
      </w:r>
    </w:p>
    <w:p>
      <w:r>
        <w:t>4452.</w:t>
      </w:r>
    </w:p>
    <w:p/>
    <w:p/>
    <w:p>
      <w:r>
        <w:br/>
        <w:t xml:space="preserve">기출비 수능모의 연합학력 평가 수학영역(B형) 고3 (8절) - 2014학년도 수능대비 ㅣ 2014학년도 수능대비 기출비 수능모의 연합학력 평가  </w:t>
        <w:br/>
        <w:t xml:space="preserve">기출비 (엮은이) | 기출비 | 2012년 11월11,000원 → 9,900원 (10%할인),  마일리지 550원 (5% 적립)세일즈포인트 : 20 </w:t>
      </w:r>
    </w:p>
    <w:p>
      <w:r>
        <w:t xml:space="preserve">품절보관함  보관함마이리스트 </w:t>
        <w:br/>
      </w:r>
    </w:p>
    <w:p>
      <w:r>
        <w:t>4453.</w:t>
      </w:r>
    </w:p>
    <w:p/>
    <w:p/>
    <w:p>
      <w:r>
        <w:br/>
        <w:t xml:space="preserve">고등 쏙쏙쏙 고등 수학 (상) 16강+4강 - 2013년 </w:t>
        <w:br/>
        <w:t xml:space="preserve">이향수, 정원진, 박승렬 (지은이) | 좋은책신사고 | 2012년 10월8,000원 → 7,200원 (10%할인),  마일리지 400원 (5% 적립)세일즈포인트 : 190 </w:t>
      </w:r>
    </w:p>
    <w:p>
      <w:r>
        <w:t xml:space="preserve">품절보관함  보관함마이리스트 </w:t>
        <w:br/>
      </w:r>
    </w:p>
    <w:p>
      <w:r>
        <w:t>4454.</w:t>
      </w:r>
    </w:p>
    <w:p/>
    <w:p/>
    <w:p>
      <w:r>
        <w:br/>
        <w:t xml:space="preserve">고등 쏙쏙쏙 수학 1 - 2013년, 15강+5강 </w:t>
        <w:br/>
        <w:t xml:space="preserve">왕규채, 정원진, 김형정 (지은이) | 좋은책신사고 | 2012년 10월8,000원 → 7,200원 (10%할인),  마일리지 400원 (5% 적립) (4) | 세일즈포인트 : 299 </w:t>
      </w:r>
    </w:p>
    <w:p>
      <w:r>
        <w:t xml:space="preserve">품절보관함  보관함마이리스트 </w:t>
        <w:br/>
      </w:r>
    </w:p>
    <w:p>
      <w:r>
        <w:t>4455.</w:t>
      </w:r>
    </w:p>
    <w:p/>
    <w:p/>
    <w:p>
      <w:r>
        <w:br/>
        <w:t xml:space="preserve">씨뮬 전국연합 3년간 모의고사 사설하이라이트 고3 수학A - 2013년 </w:t>
        <w:br/>
        <w:t xml:space="preserve">골드교육 편집부 (지은이) | 골드교육 | 2012년 10월12,000원 → 10,800원 (10%할인),  마일리지 600원 (5% 적립) (1) | 세일즈포인트 : 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4456.</w:t>
      </w:r>
    </w:p>
    <w:p/>
    <w:p/>
    <w:p>
      <w:r>
        <w:br/>
        <w:t xml:space="preserve">씨뮬 전국연합 3년간 모의고사 사설하이라이트 고3 수학B - 2013년 </w:t>
        <w:br/>
        <w:t xml:space="preserve">골드교육 편집부 (지은이) | 골드교육 | 2012년 10월12,000원 → 10,800원 (10%할인),  마일리지 600원 (5% 적립)세일즈포인트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4457.</w:t>
      </w:r>
    </w:p>
    <w:p/>
    <w:p/>
    <w:p>
      <w:r>
        <w:br/>
        <w:t xml:space="preserve">기출비 수능모의 연합학력 평가 수학영역(A형) 고3 (8절) - 2014학년도 수능대비 ㅣ 2014학년도 수능대비 기출비 수능모의 연합학력 평가  </w:t>
        <w:br/>
        <w:t xml:space="preserve">기출비 (엮은이) | 기출비 | 2012년 10월11,000원 → 9,900원 (10%할인),  마일리지 550원 (5% 적립)세일즈포인트 : 27 </w:t>
      </w:r>
    </w:p>
    <w:p>
      <w:r>
        <w:t xml:space="preserve">품절보관함  보관함마이리스트 </w:t>
        <w:br/>
      </w:r>
    </w:p>
    <w:p>
      <w:r>
        <w:t>4458.</w:t>
      </w:r>
    </w:p>
    <w:p/>
    <w:p/>
    <w:p>
      <w:r>
        <w:br/>
        <w:t xml:space="preserve">7개년 수능기출 레시피 수학2 (수리 가형) - 평가원 및 수능기출 600문제 완전 수록, 2013년 </w:t>
        <w:br/>
        <w:t xml:space="preserve">Every365 편집부 (엮은이) | Every365 | 2012년 10월6,600원 → 5,940원 (10%할인),  마일리지 330원 (5% 적립)세일즈포인트 : 41 </w:t>
      </w:r>
    </w:p>
    <w:p>
      <w:r>
        <w:t xml:space="preserve">품절보관함  보관함마이리스트 </w:t>
        <w:br/>
      </w:r>
    </w:p>
    <w:p>
      <w:r>
        <w:t>4459.</w:t>
      </w:r>
    </w:p>
    <w:p/>
    <w:p/>
    <w:p>
      <w:r>
        <w:br/>
        <w:t xml:space="preserve">7개년 수능기출 레시피 수학1 (수리 나형) - 평가원 및 수능기출 600문제 완전 수록, 2013년 </w:t>
        <w:br/>
        <w:t xml:space="preserve">Every365 편집부 (엮은이) | Every365 | 2012년 10월6,600원 → 5,940원 (10%할인),  마일리지 330원 (5% 적립)세일즈포인트 : 64 </w:t>
      </w:r>
    </w:p>
    <w:p>
      <w:r>
        <w:t xml:space="preserve">품절보관함  보관함마이리스트 </w:t>
        <w:br/>
      </w:r>
    </w:p>
    <w:p>
      <w:r>
        <w:t>4460.</w:t>
      </w:r>
    </w:p>
    <w:p/>
    <w:p/>
    <w:p>
      <w:r>
        <w:br/>
        <w:t xml:space="preserve">누드교과서 수학영역 적분과 통계 - 2014년 </w:t>
        <w:br/>
        <w:t xml:space="preserve">이투스 수학기획팀 (엮은이) | 이투스북 | 2012년 10월16,000원 → 14,400원 (10%할인),  마일리지 800원 (5% 적립)세일즈포인트 : 47 </w:t>
      </w:r>
    </w:p>
    <w:p>
      <w:r>
        <w:t xml:space="preserve">품절보관함  보관함마이리스트 </w:t>
        <w:br/>
      </w:r>
    </w:p>
    <w:p>
      <w:r>
        <w:t>4461.</w:t>
      </w:r>
    </w:p>
    <w:p/>
    <w:p/>
    <w:p>
      <w:r>
        <w:br/>
        <w:t xml:space="preserve">누드교과서 수학영역 수학 2 - 2014년 </w:t>
        <w:br/>
        <w:t xml:space="preserve">이투스 수학기획팀 (엮은이) | 이투스북 | 2012년 10월17,000원 → 15,300원 (10%할인),  마일리지 850원 (5% 적립)세일즈포인트 : 57 </w:t>
      </w:r>
    </w:p>
    <w:p>
      <w:r>
        <w:t xml:space="preserve">품절보관함  보관함마이리스트 </w:t>
        <w:br/>
      </w:r>
    </w:p>
    <w:p>
      <w:r>
        <w:t>4462.</w:t>
      </w:r>
    </w:p>
    <w:p/>
    <w:p/>
    <w:p>
      <w:r>
        <w:br/>
        <w:t xml:space="preserve">누드교과서 수학영역 수학 1 - 2014년 </w:t>
        <w:br/>
        <w:t xml:space="preserve">이투스 수학기획팀 (엮은이) | 이투스북 | 2012년 10월18,000원 → 16,200원 (10%할인),  마일리지 900원 (5% 적립)세일즈포인트 : 161 </w:t>
      </w:r>
    </w:p>
    <w:p>
      <w:r>
        <w:t xml:space="preserve">품절보관함  보관함마이리스트 </w:t>
        <w:br/>
      </w:r>
    </w:p>
    <w:p>
      <w:r>
        <w:t>4463.</w:t>
      </w:r>
    </w:p>
    <w:p/>
    <w:p/>
    <w:p>
      <w:r>
        <w:br/>
        <w:t xml:space="preserve">누드교과서 수학영역 미적분과 통계 기본 - 2014년 </w:t>
        <w:br/>
        <w:t xml:space="preserve">이투스 수학기획팀 (엮은이) | 이투스북 | 2012년 10월18,000원 → 16,200원 (10%할인),  마일리지 900원 (5% 적립)세일즈포인트 : 114 </w:t>
      </w:r>
    </w:p>
    <w:p>
      <w:r>
        <w:t xml:space="preserve">품절보관함  보관함마이리스트 </w:t>
        <w:br/>
      </w:r>
    </w:p>
    <w:p>
      <w:r>
        <w:t>4464.</w:t>
      </w:r>
    </w:p>
    <w:p/>
    <w:p/>
    <w:p>
      <w:r>
        <w:br/>
        <w:t xml:space="preserve">지피지기 백전백승 모의고사 기출모음집 수리영역(가형) 고3 (8절) - 2014 수능대비 최신판 </w:t>
        <w:br/>
        <w:t xml:space="preserve">아이옥스 편집부 (엮은이) | 아이옥스 | 2012년 10월13,000원 → 11,700원 (10%할인),  마일리지 650원 (5% 적립)세일즈포인트 : 34 </w:t>
      </w:r>
    </w:p>
    <w:p>
      <w:r>
        <w:t xml:space="preserve">품절보관함  보관함마이리스트 </w:t>
        <w:br/>
      </w:r>
    </w:p>
    <w:p>
      <w:r>
        <w:t>4465.</w:t>
      </w:r>
    </w:p>
    <w:p/>
    <w:p/>
    <w:p>
      <w:r>
        <w:br/>
        <w:t xml:space="preserve">지피지기 백전백승 모의고사 기출모음집 수리영역(나형) 고3 (8절) - 2014 수능대비 최신판 </w:t>
        <w:br/>
        <w:t xml:space="preserve">아이옥스 편집부 (엮은이) | 아이옥스 | 2012년 10월12,000원 → 10,800원 (10%할인),  마일리지 600원 (5% 적립)세일즈포인트 : 33 </w:t>
      </w:r>
    </w:p>
    <w:p>
      <w:r>
        <w:t xml:space="preserve">품절보관함  보관함마이리스트 </w:t>
        <w:br/>
      </w:r>
    </w:p>
    <w:p>
      <w:r>
        <w:t>4466.</w:t>
      </w:r>
    </w:p>
    <w:p/>
    <w:p/>
    <w:p>
      <w:r>
        <w:br/>
        <w:t xml:space="preserve">백인대장 Final 모의고사 수리영역 나형 - 2012년 ㅣ 백인대장 Final - 2013학년도 수능대비 1 </w:t>
        <w:br/>
        <w:t xml:space="preserve">조흥래 (지은이) | 동우B&amp;B | 2012년 9월4,500원 → 4,050원 (10%할인),  마일리지 220원 (5% 적립)세일즈포인트 : 66 </w:t>
      </w:r>
    </w:p>
    <w:p>
      <w:r>
        <w:t xml:space="preserve">품절보관함  보관함마이리스트 </w:t>
        <w:br/>
      </w:r>
    </w:p>
    <w:p>
      <w:r>
        <w:t>4467.</w:t>
      </w:r>
    </w:p>
    <w:p/>
    <w:p/>
    <w:p>
      <w:r>
        <w:br/>
        <w:t xml:space="preserve">백인대장 Final 모의고사 수리영역 가형 - 2012년 ㅣ 백인대장 Final - 2013학년도 수능대비 2 </w:t>
        <w:br/>
        <w:t xml:space="preserve">조흥래 (지은이) | 동우B&amp;B | 2012년 9월4,500원 → 4,050원 (10%할인),  마일리지 220원 (5% 적립)세일즈포인트 : 128 </w:t>
      </w:r>
    </w:p>
    <w:p>
      <w:r>
        <w:t xml:space="preserve">품절보관함  보관함마이리스트 </w:t>
        <w:br/>
      </w:r>
    </w:p>
    <w:p>
      <w:r>
        <w:t>4468.</w:t>
      </w:r>
    </w:p>
    <w:p/>
    <w:p/>
    <w:p>
      <w:r>
        <w:br/>
        <w:t xml:space="preserve">2013학년도 수리 나형 실전 봉투 모의고사 안풀면, 네가 망한다! - 2012년 </w:t>
        <w:br/>
        <w:t xml:space="preserve">SKY 수능연구회 (지은이) | 꼼풀 | 2012년 9월7,800원 → 7,020원 (10%할인),  마일리지 390원 (5% 적립)세일즈포인트 : 11 </w:t>
      </w:r>
    </w:p>
    <w:p>
      <w:r>
        <w:t xml:space="preserve">절판보관함  보관함마이리스트 </w:t>
        <w:br/>
      </w:r>
    </w:p>
    <w:p>
      <w:r>
        <w:t>4469.</w:t>
      </w:r>
    </w:p>
    <w:p/>
    <w:p/>
    <w:p>
      <w:r>
        <w:br/>
        <w:t xml:space="preserve">2013학년도 수리 가형 실전 봉투 모의고사 안풀면, 네가 망한다! </w:t>
        <w:br/>
        <w:t xml:space="preserve">SKY 수능연구회 (지은이) | 꼼풀 | 2012년 9월7,800원 → 7,020원 (10%할인),  마일리지 390원 (5% 적립)세일즈포인트 : 28 </w:t>
      </w:r>
    </w:p>
    <w:p>
      <w:r>
        <w:t xml:space="preserve">절판보관함  보관함마이리스트 </w:t>
        <w:br/>
      </w:r>
    </w:p>
    <w:p>
      <w:r>
        <w:t>4470.</w:t>
      </w:r>
    </w:p>
    <w:p/>
    <w:p/>
    <w:p>
      <w:r>
        <w:br/>
        <w:t xml:space="preserve">씨뮬 사설 상반기 모의고사 고3 수학 A - 2013년 ㅣ 씨뮬 &lt;고3&gt; 사설 하반기 3 </w:t>
        <w:br/>
        <w:t xml:space="preserve">골드교육 편집부 (엮은이) | 골드교육 | 2012년 9월10,000원 → 9,000원 (10%할인),  마일리지 500원 (5% 적립)세일즈포인트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4471.</w:t>
      </w:r>
    </w:p>
    <w:p/>
    <w:p/>
    <w:p>
      <w:r>
        <w:br/>
        <w:t xml:space="preserve">씨뮬 사설 상반기 모의고사 고3 수학 B - 2013년 ㅣ 씨뮬 &lt;고3&gt; 사설 하반기 4 </w:t>
        <w:br/>
        <w:t xml:space="preserve">골드교육 편집부 (엮은이) | 골드교육 | 2012년 9월10,000원 → 9,000원 (10%할인),  마일리지 500원 (5% 적립)세일즈포인트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4472.</w:t>
      </w:r>
    </w:p>
    <w:p/>
    <w:p/>
    <w:p>
      <w:r>
        <w:br/>
        <w:t xml:space="preserve">대한민국 유일 EBS 수능연계교재 전수문제 변형문제집 수리영역 나형 수능완성편 (EBS 변형) - 2013학년도 수능대비 ㅣ EBS전수문제 변형문제집 2013학년도 수능대비  </w:t>
        <w:br/>
        <w:t xml:space="preserve">성실교육 편집부 (엮은이) | 성실교육 | 2012년 9월8,900원 → 8,010원 (10%할인),  마일리지 440원 (5% 적립) (1) | 세일즈포인트 : 103 </w:t>
      </w:r>
    </w:p>
    <w:p>
      <w:r>
        <w:br/>
        <w:t>[안내] 표지가 2가지로 유통되고 있습니다. 내용은 동일합니다.</w:t>
      </w:r>
    </w:p>
    <w:p>
      <w:r>
        <w:t xml:space="preserve">품절보관함  보관함마이리스트 </w:t>
        <w:br/>
      </w:r>
    </w:p>
    <w:p>
      <w:r>
        <w:t>4473.</w:t>
      </w:r>
    </w:p>
    <w:p/>
    <w:p/>
    <w:p>
      <w:r>
        <w:br/>
        <w:t xml:space="preserve">대한민국 유일 EBS 수능연계교재 전수문제 변형문제집 수리영역 가형 수능완성편 (EBS 변형) - 2013학년도 수능대비 ㅣ EBS전수문제 변형문제집 2013학년도 수능대비  </w:t>
        <w:br/>
        <w:t xml:space="preserve">성실교육 편집부 (엮은이) | 성실교육 | 2012년 9월8,900원 → 8,010원 (10%할인),  마일리지 440원 (5% 적립)세일즈포인트 : 110 </w:t>
      </w:r>
    </w:p>
    <w:p>
      <w:r>
        <w:br/>
        <w:t>[안내] 표지가 2가지로 유통되고 있습니다. 내용은 동일합니다.</w:t>
      </w:r>
    </w:p>
    <w:p>
      <w:r>
        <w:t xml:space="preserve">품절보관함  보관함마이리스트 </w:t>
        <w:br/>
      </w:r>
    </w:p>
    <w:p>
      <w:r>
        <w:t>4474.</w:t>
      </w:r>
    </w:p>
    <w:p/>
    <w:p/>
    <w:p>
      <w:r>
        <w:br/>
        <w:t xml:space="preserve">수능만점 수리(가형)영역 - 2013학년도 정일학원 수능대비 Final Test! ㅣ 정일학원 수능만점 2013학년도 수능대비  </w:t>
        <w:br/>
        <w:t xml:space="preserve">김승준 (지은이) | 정일미디어 | 2012년 9월6,000원 → 5,400원 (10%할인),  마일리지 300원 (5% 적립)세일즈포인트 : 30 </w:t>
      </w:r>
    </w:p>
    <w:p>
      <w:r>
        <w:t xml:space="preserve">절판보관함  보관함마이리스트 </w:t>
        <w:br/>
      </w:r>
    </w:p>
    <w:p>
      <w:r>
        <w:t>4475.</w:t>
      </w:r>
    </w:p>
    <w:p/>
    <w:p/>
    <w:p>
      <w:r>
        <w:br/>
        <w:t xml:space="preserve">수능만점 수리(나형)영역 - 2013학년도 정일학원 수능대비 Final Test! ㅣ 정일학원 수능만점 2013학년도 수능대비  </w:t>
        <w:br/>
        <w:t xml:space="preserve">이득춘 (지은이) | 정일미디어 | 2012년 9월6,000원 → 5,400원 (10%할인),  마일리지 300원 (5% 적립)세일즈포인트 : 20 </w:t>
      </w:r>
    </w:p>
    <w:p>
      <w:r>
        <w:t xml:space="preserve">절판보관함  보관함마이리스트 </w:t>
        <w:br/>
      </w:r>
    </w:p>
    <w:p>
      <w:r>
        <w:t>4476.</w:t>
      </w:r>
    </w:p>
    <w:p/>
    <w:p/>
    <w:p>
      <w:r>
        <w:br/>
        <w:t xml:space="preserve">2013 이해원 모의고사 수리가형 : 봉투 모의고사 (8절) ㅣ 이해원 모의고사 2015년 대비  </w:t>
        <w:br/>
        <w:t xml:space="preserve">이해원 (지은이) | 오르비북스 | 2012년 9월12,500원 → 11,870원 (6%할인),  마일리지 620원 (5% 적립)세일즈포인트 : 66 </w:t>
      </w:r>
    </w:p>
    <w:p>
      <w:r>
        <w:t xml:space="preserve">품절보관함  보관함마이리스트 </w:t>
        <w:br/>
      </w:r>
    </w:p>
    <w:p>
      <w:r>
        <w:t>4477.</w:t>
      </w:r>
    </w:p>
    <w:p/>
    <w:p/>
    <w:p>
      <w:r>
        <w:br/>
        <w:t xml:space="preserve">씨뮬 사설 3년간 모의고사 하이라이트 고1 수학 - 2013년 ㅣ 씨뮬 &lt;고1&gt; 사설 3년간 - 2013년 3 </w:t>
        <w:br/>
        <w:t xml:space="preserve">골드교육 편집부 (엮은이) | 골드교육 | 2012년 9월10,000원 → 9,000원 (10%할인),  마일리지 500원 (5% 적립) (1) | 세일즈포인트 : 78 </w:t>
      </w:r>
    </w:p>
    <w:p>
      <w:r>
        <w:t xml:space="preserve">절판보관함  보관함마이리스트 </w:t>
        <w:br/>
      </w:r>
    </w:p>
    <w:p>
      <w:r>
        <w:t>4478.</w:t>
      </w:r>
    </w:p>
    <w:p/>
    <w:p/>
    <w:p>
      <w:r>
        <w:br/>
        <w:t xml:space="preserve">찜 EBS 연계 100% 실전 봉투 모의고사 언어.외국어.수리(가) 영역별1회차 (총3회분)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적립)세일즈포인트 : 18 </w:t>
      </w:r>
    </w:p>
    <w:p>
      <w:r>
        <w:t xml:space="preserve">절판보관함  보관함마이리스트 </w:t>
        <w:br/>
      </w:r>
    </w:p>
    <w:p>
      <w:r>
        <w:t>4479.</w:t>
      </w:r>
    </w:p>
    <w:p/>
    <w:p/>
    <w:p>
      <w:r>
        <w:br/>
        <w:t xml:space="preserve">찜 EBS 연계 100% 실전 봉투 모의고사 언어.외국어.수리(나) 영역별3회차 (총3회분)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적립)세일즈포인트 : 19 </w:t>
      </w:r>
    </w:p>
    <w:p>
      <w:r>
        <w:t xml:space="preserve">절판보관함  보관함마이리스트 </w:t>
        <w:br/>
      </w:r>
    </w:p>
    <w:p>
      <w:r>
        <w:t>4480.</w:t>
      </w:r>
    </w:p>
    <w:p/>
    <w:p/>
    <w:p>
      <w:r>
        <w:br/>
        <w:t xml:space="preserve">찜 EBS 연계 100% 실전 봉투 모의고사 언어.외국어.수리(나) 영역별3회차 (총9회분) - 2012년 ㅣ 찜 EBS 연계 모의고사 2013학년도 수능대비  </w:t>
        <w:br/>
        <w:t xml:space="preserve">책을빚는사람들의터 연구개발부 (엮은이) | (주)책을빚는사람들의터 | 2012년 9월15,000원 → 13,500원 (10%할인),  마일리지 750원 (5% 적립)세일즈포인트 : 21 </w:t>
      </w:r>
    </w:p>
    <w:p>
      <w:r>
        <w:t xml:space="preserve">절판보관함  보관함마이리스트 </w:t>
        <w:br/>
      </w:r>
    </w:p>
    <w:p>
      <w:r>
        <w:t>4481.</w:t>
      </w:r>
    </w:p>
    <w:p/>
    <w:p/>
    <w:p>
      <w:r>
        <w:br/>
        <w:t xml:space="preserve">찜 EBS 연계 100% 실전 봉투 모의고사 언어.외국어.수리(나) 영역별2회차 (총3회분)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 </w:t>
      </w:r>
    </w:p>
    <w:p>
      <w:r>
        <w:t xml:space="preserve">절판보관함  보관함마이리스트 </w:t>
        <w:br/>
      </w:r>
    </w:p>
    <w:p>
      <w:r>
        <w:t>4482.</w:t>
      </w:r>
    </w:p>
    <w:p/>
    <w:p/>
    <w:p>
      <w:r>
        <w:br/>
        <w:t xml:space="preserve">찜 EBS 연계 100% 실전 봉투 모의고사 언어.외국어.수리(나) 영역별1회차 (총3회분)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적립)세일즈포인트 : 12 </w:t>
      </w:r>
    </w:p>
    <w:p>
      <w:r>
        <w:t xml:space="preserve">품절보관함  보관함마이리스트 </w:t>
        <w:br/>
      </w:r>
    </w:p>
    <w:p>
      <w:r>
        <w:t>4483.</w:t>
      </w:r>
    </w:p>
    <w:p/>
    <w:p/>
    <w:p>
      <w:r>
        <w:br/>
        <w:t xml:space="preserve">찜 EBS 연계 100% 실전 봉투 모의고사 언어.외국어.수리(가) 영역별3회 (총9회분) - 2012년 ㅣ 찜 EBS 연계 모의고사 2013학년도 수능대비  </w:t>
        <w:br/>
        <w:t xml:space="preserve">책을빚는사람들의터 연구개발부 (엮은이) | (주)책을빚는사람들의터 | 2012년 9월15,000원 → 13,500원 (10%할인),  마일리지 750원 (5% 적립)세일즈포인트 : 29 </w:t>
      </w:r>
    </w:p>
    <w:p>
      <w:r>
        <w:t xml:space="preserve">절판보관함  보관함마이리스트 </w:t>
        <w:br/>
      </w:r>
    </w:p>
    <w:p>
      <w:r>
        <w:t>4484.</w:t>
      </w:r>
    </w:p>
    <w:p/>
    <w:p/>
    <w:p>
      <w:r>
        <w:br/>
        <w:t xml:space="preserve">찜 EBS 연계 100% 실전 봉투 모의고사 수리영역(나) 3회분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적립)세일즈포인트 : 26 </w:t>
      </w:r>
    </w:p>
    <w:p>
      <w:r>
        <w:t xml:space="preserve">절판보관함  보관함마이리스트 </w:t>
        <w:br/>
      </w:r>
    </w:p>
    <w:p>
      <w:r>
        <w:t>4485.</w:t>
      </w:r>
    </w:p>
    <w:p/>
    <w:p/>
    <w:p>
      <w:r>
        <w:br/>
        <w:t xml:space="preserve">찜 EBS 연계 100% 실전 봉투 모의고사 수리영역(가) 3회분 - 2012년 ㅣ 찜 EBS 연계 모의고사 2013학년도 수능대비  </w:t>
        <w:br/>
        <w:t xml:space="preserve">책을빚는사람들의터 연구개발부 (엮은이) | (주)책을빚는사람들의터 | 2012년 9월6,000원 → 5,400원 (10%할인),  마일리지 300원 (5% 적립)세일즈포인트 : 45 </w:t>
      </w:r>
    </w:p>
    <w:p>
      <w:r>
        <w:t xml:space="preserve">절판보관함  보관함마이리스트 </w:t>
        <w:br/>
      </w:r>
    </w:p>
    <w:p>
      <w:r>
        <w:t>4486.</w:t>
      </w:r>
    </w:p>
    <w:p/>
    <w:p/>
    <w:p>
      <w:r>
        <w:br/>
        <w:t xml:space="preserve">한국학력평가원 EBS연계 봉투모의고사 수리영역(나형) 3회분 - 2013학년도 수능대비 ㅣ 한국학력평가원 EBS연계 2013학년도 수능대비  </w:t>
        <w:br/>
        <w:t xml:space="preserve">양경식 (지은이) | 한국학력평가원 | 2012년 9월6,000원 → 5,400원 (10%할인),  마일리지 300원 (5% 적립)세일즈포인트 : 79 </w:t>
      </w:r>
    </w:p>
    <w:p>
      <w:r>
        <w:t xml:space="preserve">품절보관함  보관함마이리스트 </w:t>
        <w:br/>
      </w:r>
    </w:p>
    <w:p>
      <w:r>
        <w:t>4487.</w:t>
      </w:r>
    </w:p>
    <w:p/>
    <w:p/>
    <w:p>
      <w:r>
        <w:br/>
        <w:t xml:space="preserve">한국학력평가원 EBS연계 봉투모의고사 수리영역(가형) 3회분 - 2013학년도 수능대비 ㅣ 한국학력평가원 EBS연계 2013학년도 수능대비  </w:t>
        <w:br/>
        <w:t xml:space="preserve">최은자 (지은이) | 한국학력평가원 | 2012년 9월6,000원 → 5,400원 (10%할인),  마일리지 300원 (5% 적립)세일즈포인트 : 119 </w:t>
      </w:r>
    </w:p>
    <w:p>
      <w:r>
        <w:t xml:space="preserve">품절보관함  보관함마이리스트 </w:t>
        <w:br/>
      </w:r>
    </w:p>
    <w:p>
      <w:r>
        <w:t>4488.</w:t>
      </w:r>
    </w:p>
    <w:p/>
    <w:p/>
    <w:p>
      <w:r>
        <w:br/>
        <w:t xml:space="preserve">EBS 최종정리 모의고사 수리영역 나형 : 파이널 실전모의고사 5회분 수록 - 2012 ㅣ EBS 최종정리 시리즈  </w:t>
        <w:br/>
        <w:t xml:space="preserve">이의태, 박태석, 이상준, 이규탁, 최원준 (지은이) | 지공신공 | 2012년 9월11,000원 → 9,900원 (10%할인),  마일리지 550원 (5% 적립) (1) | 세일즈포인트 : 474 </w:t>
      </w:r>
    </w:p>
    <w:p>
      <w:r>
        <w:t xml:space="preserve">품절보관함  보관함마이리스트 </w:t>
        <w:br/>
      </w:r>
    </w:p>
    <w:p>
      <w:r>
        <w:t>4489.</w:t>
      </w:r>
    </w:p>
    <w:p/>
    <w:p/>
    <w:p>
      <w:r>
        <w:br/>
        <w:t xml:space="preserve">EBS 최종정리 모의고사 수리영역 가형 : 파이널 실전모의고사 5회분 수록 - 2012 ㅣ EBS 최종정리 시리즈  </w:t>
        <w:br/>
        <w:t xml:space="preserve">이의태, 박태석, 이상준, 이규탁, 최원준 (지은이) | 지공신공 | 2012년 9월11,000원 → 9,900원 (10%할인),  마일리지 550원 (5% 적립) (4) | 세일즈포인트 : 430 </w:t>
      </w:r>
    </w:p>
    <w:p>
      <w:r>
        <w:t xml:space="preserve">품절보관함  보관함마이리스트 </w:t>
        <w:br/>
      </w:r>
    </w:p>
    <w:p>
      <w:r>
        <w:t>4490.</w:t>
      </w:r>
    </w:p>
    <w:p/>
    <w:p/>
    <w:p>
      <w:r>
        <w:br/>
        <w:t xml:space="preserve">수능리허설 EBS 연계출제 완벽분석 봉투 모의고사 수리영역 나형 - 2013학년도 대학수학능력시험대비 ㅣ 수능리허설 모의고사 2013학년도 수능대비 4 </w:t>
        <w:br/>
        <w:t xml:space="preserve">이창용 (지은이), 이승훈, 남시원, 고성빈, 주민정, 김영도 | 이지수능교육 | 2012년 9월7,000원 → 6,300원 (10%할인),  마일리지 350원 (5% 적립) (3) | 세일즈포인트 : 524 </w:t>
      </w:r>
    </w:p>
    <w:p>
      <w:r>
        <w:t xml:space="preserve">품절보관함  보관함마이리스트 </w:t>
        <w:br/>
      </w:r>
    </w:p>
    <w:p>
      <w:r>
        <w:t>4491.</w:t>
      </w:r>
    </w:p>
    <w:p/>
    <w:p/>
    <w:p>
      <w:r>
        <w:br/>
        <w:t xml:space="preserve">수능리허설 EBS 연계출제 완벽분석 봉투 모의고사 수리영역 가형 - 2013학년도 대학수학능력시험대비 ㅣ 수능리허설 모의고사 2013학년도 수능대비 3 </w:t>
        <w:br/>
        <w:t xml:space="preserve">이승훈, 남시원, 고성빈, 주민정, 김영도, 이정수 | 이지수능교육 | 2012년 9월7,000원 → 6,300원 (10%할인),  마일리지 350원 (5% 적립) (2) | 세일즈포인트 : 495 </w:t>
      </w:r>
    </w:p>
    <w:p>
      <w:r>
        <w:t xml:space="preserve">품절보관함  보관함마이리스트 </w:t>
        <w:br/>
      </w:r>
    </w:p>
    <w:p>
      <w:r>
        <w:t>4492.</w:t>
      </w:r>
    </w:p>
    <w:p/>
    <w:p/>
    <w:p>
      <w:r>
        <w:br/>
        <w:t xml:space="preserve">씨뮬 사설 3년간 모의고사 하이라이트 고3 수학 B - 2013년 ㅣ 씨뮬 &lt;고3&gt; 사설 3년간 - 2013년 3 </w:t>
        <w:br/>
        <w:t xml:space="preserve">골드교육 편집부 (엮은이) | 골드교육 | 2012년 9월10,000원 → 9,000원 (10%할인),  마일리지 500원 (5% 적립)세일즈포인트 : 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4493.</w:t>
      </w:r>
    </w:p>
    <w:p/>
    <w:p/>
    <w:p>
      <w:r>
        <w:br/>
        <w:t xml:space="preserve">씨뮬 사설 3년간 모의고사 하이라이트 고3 수학 A - 2013년 ㅣ 씨뮬 &lt;고3&gt; 사설 3년간 - 2013년 4 </w:t>
        <w:br/>
        <w:t xml:space="preserve">골드교육 편집부 (엮은이) | 골드교육 | 2012년 9월10,000원 → 9,000원 (10%할인),  마일리지 500원 (5% 적립)세일즈포인트 : 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4494.</w:t>
      </w:r>
    </w:p>
    <w:p/>
    <w:p/>
    <w:p>
      <w:r>
        <w:br/>
        <w:t xml:space="preserve">2013 EBS 100% 연계 반전 봉투모의고사 수리영역 나형 - 2013학년도 대학수학능력시험 실전 대비 ㅣ EBS 100% 연계 반전 모의고사 - 2013학년도대비 4 </w:t>
        <w:br/>
        <w:t xml:space="preserve">EBS 집필진 및 현 교,강사 (지은이) | 이투스북 | 2012년 9월7,000원 → 6,300원 (10%할인),  마일리지 350원 (5% 적립) (1) | 세일즈포인트 : 195 </w:t>
      </w:r>
    </w:p>
    <w:p>
      <w:r>
        <w:t xml:space="preserve">절판보관함  보관함마이리스트 </w:t>
        <w:br/>
      </w:r>
    </w:p>
    <w:p>
      <w:r>
        <w:t>4495.</w:t>
      </w:r>
    </w:p>
    <w:p/>
    <w:p/>
    <w:p>
      <w:r>
        <w:br/>
        <w:t xml:space="preserve">2013 EBS 100% 연계 반전 봉투모의고사 수리영역 가형 - 2013학년도 대학수학능력시험 실전 대비 ㅣ EBS 100% 연계 반전 모의고사 - 2013학년도대비 3 </w:t>
        <w:br/>
        <w:t xml:space="preserve">EBS 집필진 및 현 교,강사 (지은이) | 이투스북 | 2012년 9월7,000원 → 6,300원 (10%할인),  마일리지 350원 (5% 적립) (2) | 세일즈포인트 : 225 </w:t>
      </w:r>
    </w:p>
    <w:p>
      <w:r>
        <w:t xml:space="preserve">절판보관함  보관함마이리스트 </w:t>
        <w:br/>
      </w:r>
    </w:p>
    <w:p>
      <w:r>
        <w:t>4496.</w:t>
      </w:r>
    </w:p>
    <w:p/>
    <w:p/>
    <w:p>
      <w:r>
        <w:br/>
        <w:t xml:space="preserve">Mathemist 극악 모의고사 (수리 나형 4회 + 경우 수. 확률 세미 모의고사 1회) </w:t>
        <w:br/>
        <w:t xml:space="preserve">최석호 (지은이) | Mathemist | 2012년 9월5,800원 → 5,220원 (10%할인),  마일리지 290원 (5% 적립)세일즈포인트 : 13 </w:t>
      </w:r>
    </w:p>
    <w:p>
      <w:r>
        <w:t xml:space="preserve">품절보관함  보관함마이리스트 </w:t>
        <w:br/>
      </w:r>
    </w:p>
    <w:p>
      <w:r>
        <w:t>4497.</w:t>
      </w:r>
    </w:p>
    <w:p/>
    <w:p/>
    <w:p>
      <w:r>
        <w:br/>
        <w:t xml:space="preserve">EBS 최종점검 수리영역 이하영의 수리 나형 - 2012 ㅣ 2012 EBS 최종점검  </w:t>
        <w:br/>
        <w:t xml:space="preserve">이하영 (지은이) | 한국교육방송공사(EBSi) | 2012년 8월4,500원 → 4,270원 (6%할인),  마일리지 220원 (5% 적립) (1) | 세일즈포인트 : 776 </w:t>
      </w:r>
    </w:p>
    <w:p>
      <w:r>
        <w:t xml:space="preserve">절판보관함  보관함마이리스트 </w:t>
        <w:br/>
      </w:r>
    </w:p>
    <w:p>
      <w:r>
        <w:t>4498.</w:t>
      </w:r>
    </w:p>
    <w:p/>
    <w:p/>
    <w:p>
      <w:r>
        <w:br/>
        <w:t xml:space="preserve">EBS 최종점검 수리영역 박숙녀의 수리 가형 - 2012 ㅣ 2012 EBS 최종점검  </w:t>
        <w:br/>
        <w:t xml:space="preserve">박숙녀 (지은이) | 한국교육방송공사(EBSi) | 2012년 8월4,500원 → 4,270원 (6%할인),  마일리지 220원 (5% 적립) (1) | 세일즈포인트 : 258 </w:t>
      </w:r>
    </w:p>
    <w:p>
      <w:r>
        <w:t xml:space="preserve">절판보관함  보관함마이리스트 </w:t>
        <w:br/>
      </w:r>
    </w:p>
    <w:p>
      <w:r>
        <w:t>4499.</w:t>
      </w:r>
    </w:p>
    <w:p/>
    <w:p/>
    <w:p>
      <w:r>
        <w:br/>
        <w:t xml:space="preserve">대입수시적성 수리 + 언어 미니핸드북 세트 - 전2권 ㅣ Perfect 대입수시적성 미니핸드북  </w:t>
        <w:br/>
        <w:t xml:space="preserve">주영준, 최재만 (지은이) | 서원각 | 2012년 8월20,000원 → 18,000원 (10%할인),  마일리지 1,000원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4500.</w:t>
      </w:r>
    </w:p>
    <w:p/>
    <w:p/>
    <w:p>
      <w:r>
        <w:br/>
        <w:t xml:space="preserve">대입수시적성 수리영역 특강 170개 유형으로 끝내는 미니핸드북 ㅣ Perfect 대입수시적성 미니핸드북  </w:t>
        <w:br/>
        <w:t xml:space="preserve">주영준 (지은이) | 서원각 | 2012년 8월10,000원 → 9,000원 (10%할인),  마일리지 500원 (5% 적립)세일즈포인트 : 14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처음71~808182838485868788899091~100끝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K수학 수학 1 확장 - 2013년용 </w:t>
        <w:br/>
        <w:t xml:space="preserve">김훈, 옹호정, 송철종 (지은이) | 혜윰미디어 | 2012년 8월11,000원 → 9,900원 (10%할인),  마일리지 550원 (5% 적립)세일즈포인트 : 14 </w:t>
      </w:r>
    </w:p>
    <w:p>
      <w:r>
        <w:t xml:space="preserve">품절보관함  보관함마이리스트 </w:t>
        <w:br/>
      </w:r>
    </w:p>
    <w:p>
      <w:r>
        <w:t>4502.</w:t>
      </w:r>
    </w:p>
    <w:p/>
    <w:p/>
    <w:p>
      <w:r>
        <w:br/>
        <w:t xml:space="preserve">K수학 수학 1 기본 - 2013년용 </w:t>
        <w:br/>
        <w:t xml:space="preserve">혜움미디어 편집부 (엮은이) | 혜윰미디어 | 2012년 8월17,000원 → 15,300원 (10%할인),  마일리지 850원 (5% 적립)세일즈포인트 : 31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4503.</w:t>
      </w:r>
    </w:p>
    <w:p/>
    <w:p/>
    <w:p>
      <w:r>
        <w:br/>
        <w:t xml:space="preserve">노스트라다무스 실전 수능예언집 고3 수리영역 나형 (3회분) - 2012년, EBS연계 개편 8차 교육과정 최신경향 심층분석 </w:t>
        <w:br/>
        <w:t xml:space="preserve">기출비 (엮은이) | 기출비 | 2012년 8월6,000원 → 5,400원 (10%할인),  마일리지 300원 (5% 적립)세일즈포인트 : 23 </w:t>
      </w:r>
    </w:p>
    <w:p>
      <w:r>
        <w:t xml:space="preserve">품절보관함  보관함마이리스트 </w:t>
        <w:br/>
      </w:r>
    </w:p>
    <w:p>
      <w:r>
        <w:t>4504.</w:t>
      </w:r>
    </w:p>
    <w:p/>
    <w:p/>
    <w:p>
      <w:r>
        <w:br/>
        <w:t xml:space="preserve">노스트라다무스 실전 수능예언집 고3 수리영역 가형 (3회분) - 2012년, EBS연계 개편 8차 교육과정 최신경향 심층분석 </w:t>
        <w:br/>
        <w:t xml:space="preserve">기출비 (엮은이) | 기출비 | 2012년 8월6,000원 → 5,400원 (10%할인),  마일리지 300원 (5% 적립)세일즈포인트 : 37 </w:t>
      </w:r>
    </w:p>
    <w:p>
      <w:r>
        <w:t xml:space="preserve">품절보관함  보관함마이리스트 </w:t>
        <w:br/>
      </w:r>
    </w:p>
    <w:p>
      <w:r>
        <w:t>4505.</w:t>
      </w:r>
    </w:p>
    <w:p/>
    <w:p/>
    <w:p>
      <w:r>
        <w:br/>
        <w:t xml:space="preserve">노스트라다무스 모의고사 예언집 고2 수학영역(B형) - 2012년, EBS연계 개편 8차 교육과정 최신경향 심층분석 ㅣ 노스트라다무스 모의고사 예언집 - 2012년 7 </w:t>
        <w:br/>
        <w:t xml:space="preserve">기출비 (엮은이) | 기출비 | 2012년 8월6,000원 → 5,400원 (10%할인),  마일리지 300원 (5% 적립)세일즈포인트 : 12 </w:t>
      </w:r>
    </w:p>
    <w:p>
      <w:r>
        <w:t xml:space="preserve">품절보관함  보관함마이리스트 </w:t>
        <w:br/>
      </w:r>
    </w:p>
    <w:p>
      <w:r>
        <w:t>4506.</w:t>
      </w:r>
    </w:p>
    <w:p/>
    <w:p/>
    <w:p>
      <w:r>
        <w:br/>
        <w:t xml:space="preserve">노스트라다무스 모의고사 예언집 고1 수학영역 - 2012년, EBS연계 개편 8차 교육과정 최신경향 심층분석 ㅣ 노스트라다무스 모의고사 예언집 - 2012년 3 </w:t>
        <w:br/>
        <w:t xml:space="preserve">기출비 (엮은이) | 기출비 | 2012년 8월6,000원 → 5,400원 (10%할인),  마일리지 300원 (5% 적립)세일즈포인트 : 30 </w:t>
      </w:r>
    </w:p>
    <w:p>
      <w:r>
        <w:t xml:space="preserve">품절보관함  보관함마이리스트 </w:t>
        <w:br/>
      </w:r>
    </w:p>
    <w:p>
      <w:r>
        <w:t>4507.</w:t>
      </w:r>
    </w:p>
    <w:p/>
    <w:p/>
    <w:p>
      <w:r>
        <w:br/>
        <w:t xml:space="preserve">E 수능연계 모의고사 수리영역 나형 - 2013 수능대비 ㅣ E 수능 연계 모의고사 - 2013학년도 수능대비 6 </w:t>
        <w:br/>
        <w:t xml:space="preserve">김의석, 조정묵, 이병하, 삽자루(우형철), 김원중 (지은이) | 디딤돌 | 2012년 8월10,000원 → 9,000원 (10%할인),  마일리지 500원 (5% 적립) (1) | 세일즈포인트 : 383 </w:t>
      </w:r>
    </w:p>
    <w:p>
      <w:r>
        <w:t xml:space="preserve">품절보관함  보관함마이리스트 </w:t>
        <w:br/>
      </w:r>
    </w:p>
    <w:p>
      <w:r>
        <w:t>4508.</w:t>
      </w:r>
    </w:p>
    <w:p/>
    <w:p/>
    <w:p>
      <w:r>
        <w:br/>
        <w:t xml:space="preserve">E 수능연계 모의고사 수리영역 가형 - 2013 수능대비 ㅣ E 수능 연계 모의고사 - 2013학년도 수능대비 7 </w:t>
        <w:br/>
        <w:t xml:space="preserve">김의석, 조정묵, 이병하, 삽자루(우형철), 김원중 (지은이) | 디딤돌 | 2012년 8월10,000원 → 9,000원 (10%할인),  마일리지 500원 (5% 적립)세일즈포인트 : 402 </w:t>
      </w:r>
    </w:p>
    <w:p>
      <w:r>
        <w:t xml:space="preserve">품절보관함  보관함마이리스트 </w:t>
        <w:br/>
      </w:r>
    </w:p>
    <w:p>
      <w:r>
        <w:t>4509.</w:t>
      </w:r>
    </w:p>
    <w:p/>
    <w:p/>
    <w:p>
      <w:r>
        <w:br/>
        <w:t xml:space="preserve">단원별 수리논술 자연계열 1 - 제3판 </w:t>
        <w:br/>
        <w:t xml:space="preserve">수학과교육 편집부 (엮은이) | 수학과교육 | 2012년 8월8,400원 → 8,400원,  마일리지 420원 (5% 적립)세일즈포인트 : 26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4510.</w:t>
      </w:r>
    </w:p>
    <w:p/>
    <w:p/>
    <w:p>
      <w:r>
        <w:br/>
        <w:t xml:space="preserve">K수학 고등수학 (상) 확장 - 2013년용 </w:t>
        <w:br/>
        <w:t xml:space="preserve">김훈, 옹호정, 송철종 (지은이) | 혜윰미디어 | 2012년 8월11,000원 → 9,900원 (10%할인),  마일리지 550원 (5% 적립)세일즈포인트 : 26 </w:t>
      </w:r>
    </w:p>
    <w:p>
      <w:r>
        <w:t xml:space="preserve">품절보관함  보관함마이리스트 </w:t>
        <w:br/>
      </w:r>
    </w:p>
    <w:p>
      <w:r>
        <w:t>4511.</w:t>
      </w:r>
    </w:p>
    <w:p/>
    <w:p/>
    <w:p>
      <w:r>
        <w:br/>
        <w:t xml:space="preserve">EBS 국가공인 실용수학자격시험 K-STEM 1급 2권 - EBS 강의 교재, 2012 ㅣ 고등 실용수학자격시험 K-STEM  </w:t>
        <w:br/>
        <w:t xml:space="preserve">K-STEM실용수학연구회 (지은이) | 지필미디어 | 2012년 8월12,000원 → 12,000원,  마일리지 120원 (1% 적립)세일즈포인트 : 64 </w:t>
      </w:r>
    </w:p>
    <w:p>
      <w:r>
        <w:t xml:space="preserve">절판보관함  보관함마이리스트 </w:t>
        <w:br/>
      </w:r>
    </w:p>
    <w:p>
      <w:r>
        <w:t>4512.</w:t>
      </w:r>
    </w:p>
    <w:p/>
    <w:p/>
    <w:p>
      <w:r>
        <w:br/>
        <w:t xml:space="preserve">EBS 국가공인 실용수학자격시험 K-STEM 1급 1권 - EBS 강의 교재, 2012 ㅣ 고등 실용수학자격시험 K-STEM  </w:t>
        <w:br/>
        <w:t xml:space="preserve">K-STEM실용수학연구회 (지은이) | 지필미디어 | 2012년 8월12,000원 → 12,000원,  마일리지 120원 (1% 적립)세일즈포인트 : 65 </w:t>
      </w:r>
    </w:p>
    <w:p>
      <w:r>
        <w:t xml:space="preserve">절판보관함  보관함마이리스트 </w:t>
        <w:br/>
      </w:r>
    </w:p>
    <w:p>
      <w:r>
        <w:t>4513.</w:t>
      </w:r>
    </w:p>
    <w:p/>
    <w:p/>
    <w:p>
      <w:r>
        <w:br/>
        <w:t xml:space="preserve">EBS 국가공인 실용수학자격시험 K-STEM 2급 1권 - EBS 강의 교재, 2012 ㅣ 고등 실용수학자격시험 K-STEM  </w:t>
        <w:br/>
        <w:t xml:space="preserve">K-STEM실용수학연구회 (지은이) | 지필미디어 | 2012년 8월12,000원 → 12,000원,  마일리지 120원 (1% 적립)세일즈포인트 : 37 </w:t>
      </w:r>
    </w:p>
    <w:p>
      <w:r>
        <w:t xml:space="preserve">절판보관함  보관함마이리스트 </w:t>
        <w:br/>
      </w:r>
    </w:p>
    <w:p>
      <w:r>
        <w:t>4514.</w:t>
      </w:r>
    </w:p>
    <w:p/>
    <w:p/>
    <w:p>
      <w:r>
        <w:br/>
        <w:t xml:space="preserve">EBS 국가공인 실용수학자격시험 K-STEM 3급 2권 - EBS 강의 교재, 2012 ㅣ 고등 실용수학자격시험 K-STEM  </w:t>
        <w:br/>
        <w:t xml:space="preserve">K-STEM실용수학연구회 (지은이) | 지필미디어 | 2012년 8월12,000원 → 12,000원,  마일리지 360원 (3% 적립)세일즈포인트 : 32 </w:t>
      </w:r>
    </w:p>
    <w:p>
      <w:r>
        <w:t xml:space="preserve">절판보관함  보관함마이리스트 </w:t>
        <w:br/>
      </w:r>
    </w:p>
    <w:p>
      <w:r>
        <w:t>4515.</w:t>
      </w:r>
    </w:p>
    <w:p/>
    <w:p/>
    <w:p>
      <w:r>
        <w:br/>
        <w:t xml:space="preserve">EBS 국가공인 실용수학자격시험 K-STEM 2급 2권 - EBS 강의 교재, 2012 ㅣ 고등 실용수학자격시험 K-STEM  </w:t>
        <w:br/>
        <w:t xml:space="preserve">K-STEM실용수학연구회 (지은이) | 지필미디어 | 2012년 8월12,000원 → 12,000원,  마일리지 120원 (1% 적립)세일즈포인트 : 32 </w:t>
      </w:r>
    </w:p>
    <w:p>
      <w:r>
        <w:t xml:space="preserve">절판보관함  보관함마이리스트 </w:t>
        <w:br/>
      </w:r>
    </w:p>
    <w:p>
      <w:r>
        <w:t>4516.</w:t>
      </w:r>
    </w:p>
    <w:p/>
    <w:p/>
    <w:p>
      <w:r>
        <w:br/>
        <w:t xml:space="preserve">EBS 국가공인 실용수학자격시험 K-STEM 3급 1권 - EBS 강의 교재, 2012 ㅣ 고등 실용수학자격시험 K-STEM  </w:t>
        <w:br/>
        <w:t xml:space="preserve">K-STEM실용수학연구회 (지은이) | 지필미디어 | 2012년 8월12,000원 → 12,000원,  마일리지 360원 (3% 적립)세일즈포인트 : 36 </w:t>
      </w:r>
    </w:p>
    <w:p>
      <w:r>
        <w:t xml:space="preserve">절판보관함  보관함마이리스트 </w:t>
        <w:br/>
      </w:r>
    </w:p>
    <w:p>
      <w:r>
        <w:t>4517.</w:t>
      </w:r>
    </w:p>
    <w:p/>
    <w:p/>
    <w:p>
      <w:r>
        <w:br/>
        <w:t xml:space="preserve">공신의 선택 수학1 + 미적분과 통계 기본 - 2012 </w:t>
        <w:br/>
        <w:t xml:space="preserve">혜윰미디어 편집부 (엮은이) | 혜윰미디어 | 2012년 8월8,900원 → 8,010원 (10%할인),  마일리지 440원 (5% 적립) (1) | 세일즈포인트 : 55 </w:t>
      </w:r>
    </w:p>
    <w:p>
      <w:r>
        <w:t xml:space="preserve">절판보관함  보관함마이리스트 </w:t>
        <w:br/>
      </w:r>
    </w:p>
    <w:p>
      <w:r>
        <w:t>4518.</w:t>
      </w:r>
    </w:p>
    <w:p/>
    <w:p/>
    <w:p>
      <w:r>
        <w:br/>
        <w:t xml:space="preserve">K수학 고등수학 (상) 기본 - 2013년용 </w:t>
        <w:br/>
        <w:t xml:space="preserve">김훈, 옹호정, 송철종 (지은이) | 혜윰미디어 | 2012년 8월17,000원 → 15,300원 (10%할인),  마일리지 850원 (5% 적립)세일즈포인트 : 40 </w:t>
      </w:r>
    </w:p>
    <w:p>
      <w:r>
        <w:t xml:space="preserve">품절보관함  보관함마이리스트 </w:t>
        <w:br/>
      </w:r>
    </w:p>
    <w:p>
      <w:r>
        <w:t>4519.</w:t>
      </w:r>
    </w:p>
    <w:p/>
    <w:p/>
    <w:p>
      <w:r>
        <w:br/>
        <w:t xml:space="preserve">6inch 수학 미적분과 통계 기본 패키지 (전2권) - 1 + 2, 2013년용 </w:t>
        <w:br/>
        <w:t xml:space="preserve">이광준, 여명상, 구자빈, 최성욱 (지은이) | 이투스북 | 2012년 8월16,000원 → 14,400원 (10%할인),  마일리지 800원 (5% 적립) (1) | 세일즈포인트 : 46 </w:t>
      </w:r>
    </w:p>
    <w:p>
      <w:r>
        <w:t xml:space="preserve">품절보관함  보관함마이리스트 </w:t>
        <w:br/>
      </w:r>
    </w:p>
    <w:p>
      <w:r>
        <w:t>4520.</w:t>
      </w:r>
    </w:p>
    <w:p/>
    <w:p/>
    <w:p>
      <w:r>
        <w:br/>
        <w:t xml:space="preserve">6inch 수학 미적분과 통계 기본 2 - 2014년 고2~3년용 ㅣ 6inch 수학 2014년  </w:t>
        <w:br/>
        <w:t xml:space="preserve">이광준, 여명상, 구자빈, 최성욱 (지은이) | 이투스북 | 2012년 8월10,000원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4521.</w:t>
      </w:r>
    </w:p>
    <w:p/>
    <w:p/>
    <w:p>
      <w:r>
        <w:br/>
        <w:t xml:space="preserve">6inch 수학 미적분과 통계 기본 1 - 2014년 고2~3년용 ㅣ 6inch 수학 2014년  </w:t>
        <w:br/>
        <w:t xml:space="preserve">이광준, 여명상, 구자빈, 최성욱 (지은이) | 이투스북 | 2012년 8월10,000원 → 9,000원 (10%할인),  마일리지 500원 (5% 적립) (2) | 세일즈포인트 : 27 </w:t>
      </w:r>
    </w:p>
    <w:p>
      <w:r>
        <w:t xml:space="preserve">품절보관함  보관함마이리스트 </w:t>
        <w:br/>
      </w:r>
    </w:p>
    <w:p>
      <w:r>
        <w:t>4522.</w:t>
      </w:r>
    </w:p>
    <w:p/>
    <w:p/>
    <w:p>
      <w:r>
        <w:br/>
        <w:t xml:space="preserve">대한민국 유일 EBS 수능연계교재 전수문제 변형문제집 수리영역 가형 수능특강편 (EBS 변형) - 2013학년도 수능대비 ㅣ EBS전수문제 변형문제집 2013학년도 수능대비  </w:t>
        <w:br/>
        <w:t xml:space="preserve">성실교육 편집부 (엮은이) | 성실교육 | 2012년 8월8,900원 → 8,010원 (10%할인),  마일리지 440원 (5% 적립) (6) | 세일즈포인트 : 120 </w:t>
      </w:r>
    </w:p>
    <w:p>
      <w:r>
        <w:br/>
        <w:t>[안내] 표지가 2가지로 유통되고 있습니다. 내용은 동일합니다.</w:t>
      </w:r>
    </w:p>
    <w:p>
      <w:r>
        <w:t xml:space="preserve">품절보관함  보관함마이리스트 </w:t>
        <w:br/>
      </w:r>
    </w:p>
    <w:p>
      <w:r>
        <w:t>4523.</w:t>
      </w:r>
    </w:p>
    <w:p/>
    <w:p/>
    <w:p>
      <w:r>
        <w:br/>
        <w:t xml:space="preserve">대한민국 유일 EBS 수능연계교재 전수문제 변형문제집 수리영역 나형 수능특강편 (EBS 변형) - 2013학년도 수능대비 ㅣ EBS전수문제 변형문제집 2013학년도 수능대비  </w:t>
        <w:br/>
        <w:t xml:space="preserve">성실교육 편집부 (엮은이) | 성실교육 | 2012년 8월8,900원 → 8,010원 (10%할인),  마일리지 440원 (5% 적립) (4) | 세일즈포인트 : 122 </w:t>
      </w:r>
    </w:p>
    <w:p>
      <w:r>
        <w:br/>
        <w:t>[안내] 표지가 2가지로 유통되고 있습니다. 내용은 동일합니다.</w:t>
      </w:r>
    </w:p>
    <w:p>
      <w:r>
        <w:t xml:space="preserve">품절보관함  보관함마이리스트 </w:t>
        <w:br/>
      </w:r>
    </w:p>
    <w:p>
      <w:r>
        <w:t>4524.</w:t>
      </w:r>
    </w:p>
    <w:p/>
    <w:p/>
    <w:p>
      <w:r>
        <w:br/>
        <w:t xml:space="preserve">유난히 설명이 잘된 수학 고등 패키지 - 전4권 - 2012, (수열+순열과조합+확률과통계+미분과적분1) </w:t>
        <w:br/>
        <w:t xml:space="preserve">김경환 (지은이) | 사피엔스21 | 2012년 7월54,000원 → 48,600원 (10%할인),  마일리지 2,700원 (5% 적립)세일즈포인트 : 17 </w:t>
      </w:r>
    </w:p>
    <w:p>
      <w:r>
        <w:t xml:space="preserve">품절보관함  보관함마이리스트 </w:t>
        <w:br/>
      </w:r>
    </w:p>
    <w:p>
      <w:r>
        <w:t>4525.</w:t>
      </w:r>
    </w:p>
    <w:p/>
    <w:p/>
    <w:p>
      <w:r>
        <w:br/>
        <w:t xml:space="preserve">유난히 설명이 잘된 수학 중등 패키지 - 전3권 - 2012, (처음수학+기하의기본+함수의기본) </w:t>
        <w:br/>
        <w:t xml:space="preserve">김경환 (지은이) | 사피엔스21 | 2012년 7월39,500원 → 35,550원 (10%할인),  마일리지 1,970원 (5% 적립)세일즈포인트 : 17 </w:t>
      </w:r>
    </w:p>
    <w:p>
      <w:r>
        <w:t xml:space="preserve">품절보관함  보관함마이리스트 </w:t>
        <w:br/>
      </w:r>
    </w:p>
    <w:p>
      <w:r>
        <w:t>4526.</w:t>
      </w:r>
    </w:p>
    <w:p/>
    <w:p/>
    <w:p>
      <w:r>
        <w:br/>
        <w:t xml:space="preserve">6inch 수학 기하와 벡터 - 2014년 고2~3년용 ㅣ 6inch 수학 2014년  </w:t>
        <w:br/>
        <w:t xml:space="preserve">이광준, 여명상, 구자빈, 최성욱 (지은이) | 이투스북 | 2012년 7월16,000원 → 14,400원 (10%할인),  마일리지 800원 (5% 적립) (2) | 세일즈포인트 : 131 </w:t>
      </w:r>
    </w:p>
    <w:p>
      <w:r>
        <w:t xml:space="preserve">품절보관함  보관함마이리스트 </w:t>
        <w:br/>
      </w:r>
    </w:p>
    <w:p>
      <w:r>
        <w:t>4527.</w:t>
      </w:r>
    </w:p>
    <w:p/>
    <w:p/>
    <w:p>
      <w:r>
        <w:br/>
        <w:t xml:space="preserve">수능수학에 꼭 필요한 고등수학 - 2012 </w:t>
        <w:br/>
        <w:t xml:space="preserve">김동식 (지은이) | 꿈을담는틀(학습) | 2012년 7월10,000원 → 9,000원 (10%할인),  마일리지 500원 (5% 적립) (1) | 세일즈포인트 : 148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4528.</w:t>
      </w:r>
    </w:p>
    <w:p/>
    <w:p/>
    <w:p>
      <w:r>
        <w:br/>
        <w:t xml:space="preserve">EBS 연계 절대문항 수능완성편 수리영역 나형 - 2012 ㅣ EBS 연계 절대문항 2013년  </w:t>
        <w:br/>
        <w:t xml:space="preserve">김원중 (지은이) | 디딤돌 | 2012년 7월9,000원 → 8,100원 (10%할인),  마일리지 450원 (5% 적립)세일즈포인트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4529.</w:t>
      </w:r>
    </w:p>
    <w:p/>
    <w:p/>
    <w:p>
      <w:r>
        <w:br/>
        <w:t xml:space="preserve">EBS 연계 절대문항 수능완성편 수리영역 가형 - 2012 ㅣ EBS 연계 절대문항 2013년  </w:t>
        <w:br/>
        <w:t xml:space="preserve">김원중 (지은이) | 디딤돌 | 2012년 7월9,000원 → 8,100원 (10%할인),  마일리지 450원 (5% 적립)세일즈포인트 : 147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4530.</w:t>
      </w:r>
    </w:p>
    <w:p/>
    <w:p/>
    <w:p>
      <w:r>
        <w:br/>
        <w:t xml:space="preserve">E 모든 문제유형 총정리 수리나형 - 2012 </w:t>
        <w:br/>
        <w:t xml:space="preserve">김형균 (지은이) | 디딤돌 | 2012년 7월10,000원 → 9,000원 (10%할인),  마일리지 500원 (5% 적립) (1) | 세일즈포인트 : 122 </w:t>
      </w:r>
    </w:p>
    <w:p>
      <w:r>
        <w:t xml:space="preserve">절판보관함  보관함마이리스트 </w:t>
        <w:br/>
      </w:r>
    </w:p>
    <w:p>
      <w:r>
        <w:t>4531.</w:t>
      </w:r>
    </w:p>
    <w:p/>
    <w:p/>
    <w:p>
      <w:r>
        <w:br/>
        <w:t xml:space="preserve">E 모든 문제유형 총정리 수리가형 - 2012 </w:t>
        <w:br/>
        <w:t xml:space="preserve">김철수 (지은이) | 디딤돌 | 2012년 7월12,000원 → 10,800원 (10%할인),  마일리지 600원 (5% 적립)세일즈포인트 : 118 </w:t>
      </w:r>
    </w:p>
    <w:p>
      <w:r>
        <w:t xml:space="preserve">절판보관함  보관함마이리스트 </w:t>
        <w:br/>
      </w:r>
    </w:p>
    <w:p>
      <w:r>
        <w:t>4532.</w:t>
      </w:r>
    </w:p>
    <w:p/>
    <w:p/>
    <w:p>
      <w:r>
        <w:br/>
        <w:t xml:space="preserve">더 스킬 수리나형 - 서울의대생 허기영의 ‘수학시험의 기술', 2012 ㅣ 고등 더 스킬 2014년  </w:t>
        <w:br/>
        <w:t xml:space="preserve">허기영, 여무한 (지은이) | 쏠티북스 | 2012년 7월16,000원 → 14,400원 (10%할인),  마일리지 800원 (5% 적립) (2) | 세일즈포인트 : 247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4533.</w:t>
      </w:r>
    </w:p>
    <w:p/>
    <w:p/>
    <w:p>
      <w:r>
        <w:br/>
        <w:t xml:space="preserve">[세트] High Top 하이탑 고등학교 물리 2 + 코드엠 절대등급 수학 (상) 내신 1등급 문제서 - 전4권 (2018년) ㅣ 고등 하이탑 과학 (2018년)  </w:t>
        <w:br/>
        <w:t xml:space="preserve">김종권, 이창무, 이창형 (지은이) | 동아출판 | 2012년 7월42,000원 → 37,800원 (10%할인),  마일리지 2,100원 (5% 적립)세일즈포인트 : 15 </w:t>
      </w:r>
    </w:p>
    <w:p>
      <w:r>
        <w:t xml:space="preserve">품절보관함  보관함마이리스트 </w:t>
        <w:br/>
      </w:r>
    </w:p>
    <w:p>
      <w:r>
        <w:t>4534.</w:t>
      </w:r>
    </w:p>
    <w:p/>
    <w:p/>
    <w:p>
      <w:r>
        <w:br/>
        <w:t xml:space="preserve">[세트] High Top 하이탑 고등학교 생명과학 2 + 코드엠 절대등급 수학 (상) 내신 1등급 문제서 - 전4권 (2018년) ㅣ 고등 하이탑 과학 (2018년)  </w:t>
        <w:br/>
        <w:t xml:space="preserve">배미정, 손희도 (지은이) | 동아출판 | 2012년 7월38,000원 → 34,200원 (10%할인),  마일리지 1,900원 (5% 적립) </w:t>
      </w:r>
    </w:p>
    <w:p>
      <w:r>
        <w:t xml:space="preserve">품절보관함  보관함마이리스트 </w:t>
        <w:br/>
      </w:r>
    </w:p>
    <w:p>
      <w:r>
        <w:t>4535.</w:t>
      </w:r>
    </w:p>
    <w:p/>
    <w:p/>
    <w:p>
      <w:r>
        <w:br/>
        <w:t xml:space="preserve">[세트] High Top 하이탑 고등학교 지구과학 2 + 코드엠 절대등급 수학 (상) 내신 1등급 문제서 - 전3권 (2018년) ㅣ 고등 하이탑 과학 (2018년)  </w:t>
        <w:br/>
        <w:t xml:space="preserve">성연욱, 이창무, 이창형 (지은이) | 동아출판 | 2012년 7월38,000원 → 34,200원 (10%할인),  마일리지 1,900원 (5% 적립) </w:t>
      </w:r>
    </w:p>
    <w:p>
      <w:r>
        <w:t xml:space="preserve">품절보관함  보관함마이리스트 </w:t>
        <w:br/>
      </w:r>
    </w:p>
    <w:p>
      <w:r>
        <w:t>4536.</w:t>
      </w:r>
    </w:p>
    <w:p/>
    <w:p/>
    <w:p>
      <w:r>
        <w:br/>
        <w:t xml:space="preserve">EBS 수능스타트 기하와 벡터 B형 - 2014 수능 대비 필독서, 2012년 ㅣ EBS 수능스타트 (2014 수능대비)  </w:t>
        <w:br/>
        <w:t xml:space="preserve">EBS(한국교육방송공사) 편집부 (지은이) | 한국교육방송공사(EBS중고등) | 2012년 7월5,000원 → 4,750원 (5%할인),  마일리지 250원 (5% 적립) (1) | 세일즈포인트 : 406 </w:t>
      </w:r>
    </w:p>
    <w:p>
      <w:r>
        <w:t xml:space="preserve">품절보관함  보관함마이리스트 </w:t>
        <w:br/>
      </w:r>
    </w:p>
    <w:p>
      <w:r>
        <w:t>4537.</w:t>
      </w:r>
    </w:p>
    <w:p/>
    <w:p/>
    <w:p>
      <w:r>
        <w:br/>
        <w:t xml:space="preserve">EBS 수능스타트 적분과 통계 B형 - 2014 수능 대비 필독서, 2012년 ㅣ EBS 수능스타트 (2014 수능대비)  </w:t>
        <w:br/>
        <w:t xml:space="preserve">EBS(한국교육방송공사) 편집부 (지은이) | 한국교육방송공사(EBS중고등) | 2012년 7월5,000원 → 4,750원 (5%할인),  마일리지 250원 (5% 적립) (3) | 세일즈포인트 : 428 </w:t>
      </w:r>
    </w:p>
    <w:p>
      <w:r>
        <w:t xml:space="preserve">품절보관함  보관함마이리스트 </w:t>
        <w:br/>
      </w:r>
    </w:p>
    <w:p>
      <w:r>
        <w:t>4538.</w:t>
      </w:r>
    </w:p>
    <w:p/>
    <w:p/>
    <w:p>
      <w:r>
        <w:br/>
        <w:t xml:space="preserve">EBS 수능스타트 미적분과 통계 기본 A형 - 2014 수능 대비 필독서, 2012년 ㅣ EBS 수능스타트 (2014 수능대비)  </w:t>
        <w:br/>
        <w:t xml:space="preserve">EBS(한국교육방송공사) 편집부 (지은이) | 한국교육방송공사(EBS중고등) | 2012년 7월6,000원 → 5,700원 (5%할인),  마일리지 300원 (5% 적립) (4) | 세일즈포인트 : 937 </w:t>
      </w:r>
    </w:p>
    <w:p>
      <w:r>
        <w:t xml:space="preserve">품절보관함  보관함마이리스트 </w:t>
        <w:br/>
      </w:r>
    </w:p>
    <w:p>
      <w:r>
        <w:t>4539.</w:t>
      </w:r>
    </w:p>
    <w:p/>
    <w:p/>
    <w:p>
      <w:r>
        <w:br/>
        <w:t xml:space="preserve">EBS 수능스타트 수학 2 B형 - 2014 수능 대비 필독서, 2012년 ㅣ EBS 수능스타트 (2014 수능대비)  </w:t>
        <w:br/>
        <w:t xml:space="preserve">EBS(한국교육방송공사) 편집부 (지은이) | 한국교육방송공사(EBS중고등) | 2012년 7월6,000원 → 5,700원 (5%할인),  마일리지 300원 (5% 적립) (1) | 세일즈포인트 : 648 </w:t>
      </w:r>
    </w:p>
    <w:p>
      <w:r>
        <w:t xml:space="preserve">품절보관함  보관함마이리스트 </w:t>
        <w:br/>
      </w:r>
    </w:p>
    <w:p>
      <w:r>
        <w:t>4540.</w:t>
      </w:r>
    </w:p>
    <w:p/>
    <w:p/>
    <w:p>
      <w:r>
        <w:br/>
        <w:t xml:space="preserve">EBS 수능스타트 수학 1 A/B형 - 2014 수능 대비 필독서, 2012년 ㅣ EBS 수능스타트 (2014 수능대비)  </w:t>
        <w:br/>
        <w:t xml:space="preserve">EBS(한국교육방송공사) 편집부 (지은이) | 한국교육방송공사(EBS중고등) | 2012년 7월6,000원 → 5,700원 (5%할인),  마일리지 300원 (5% 적립) (7) | 세일즈포인트 : 1,906 </w:t>
      </w:r>
    </w:p>
    <w:p>
      <w:r>
        <w:t xml:space="preserve">품절보관함  보관함마이리스트 </w:t>
        <w:br/>
      </w:r>
    </w:p>
    <w:p>
      <w:r>
        <w:t>4541.</w:t>
      </w:r>
    </w:p>
    <w:p/>
    <w:p/>
    <w:p>
      <w:r>
        <w:br/>
        <w:t xml:space="preserve">한권으로 완성하는 수학 : 적분과 통계 상 - 수능에서 논술까지 한번에!, 2012 ㅣ 오르비 수능/논술 크리티컬 시리즈 2013년  </w:t>
        <w:br/>
        <w:t xml:space="preserve">이해원 (지은이) | 오르비북스 | 2012년 7월34,000원 → 32,300원 (5%할인),  마일리지 1,700원 (5% 적립)세일즈포인트 : 17 </w:t>
      </w:r>
    </w:p>
    <w:p>
      <w:r>
        <w:t xml:space="preserve">품절보관함  보관함마이리스트 </w:t>
        <w:br/>
      </w:r>
    </w:p>
    <w:p>
      <w:r>
        <w:t>4542.</w:t>
      </w:r>
    </w:p>
    <w:p/>
    <w:p/>
    <w:p>
      <w:r>
        <w:br/>
        <w:t xml:space="preserve">EBS연계 수능 봉투모의고사 수리가형 3회분 - 2013학년도 대학수학능력시험대비 </w:t>
        <w:br/>
        <w:t xml:space="preserve">채움미디어 편집부 (엮은이) | 채움미디어 | 2012년 7월6,000원 → 5,400원 (10%할인),  마일리지 300원 (5% 적립)세일즈포인트 : 124 </w:t>
      </w:r>
    </w:p>
    <w:p>
      <w:r>
        <w:t xml:space="preserve">품절보관함  보관함마이리스트 </w:t>
        <w:br/>
      </w:r>
    </w:p>
    <w:p>
      <w:r>
        <w:t>4543.</w:t>
      </w:r>
    </w:p>
    <w:p/>
    <w:p/>
    <w:p>
      <w:r>
        <w:br/>
        <w:t xml:space="preserve">EBS연계 수능 봉투모의고사 수리나형 3회분 - 2013학년도 대학수학능력시험대비 </w:t>
        <w:br/>
        <w:t xml:space="preserve">채움미디어 편집부 (엮은이) | 채움미디어 | 2012년 7월6,000원 → 5,400원 (10%할인),  마일리지 300원 (5% 적립)세일즈포인트 : 98 </w:t>
      </w:r>
    </w:p>
    <w:p>
      <w:r>
        <w:t xml:space="preserve">품절보관함  보관함마이리스트 </w:t>
        <w:br/>
      </w:r>
    </w:p>
    <w:p>
      <w:r>
        <w:t>4544.</w:t>
      </w:r>
    </w:p>
    <w:p/>
    <w:p/>
    <w:p>
      <w:r>
        <w:br/>
        <w:t xml:space="preserve">Mbest 중학생, 수능 기출을 풀다 수학 </w:t>
        <w:br/>
        <w:t xml:space="preserve">강현정 (지은이) | 메가스터디(참고서) | 2012년 7월13,000원 → 11,700원 (10%할인),  마일리지 650원 (5% 적립) (1) | 세일즈포인트 : 158 </w:t>
      </w:r>
    </w:p>
    <w:p>
      <w:r>
        <w:t xml:space="preserve">품절보관함  보관함마이리스트 </w:t>
        <w:br/>
      </w:r>
    </w:p>
    <w:p>
      <w:r>
        <w:t>4545.</w:t>
      </w:r>
    </w:p>
    <w:p/>
    <w:p/>
    <w:p>
      <w:r>
        <w:br/>
        <w:t xml:space="preserve">슬러시 특강 16+1강 수학(上) - 2012 </w:t>
        <w:br/>
        <w:t xml:space="preserve">박상현 (지은이) | 한길에듀 | 2012년 7월7,000원 → 6,300원 (10%할인),  마일리지 350원 (5% 적립)세일즈포인트 : 11 </w:t>
      </w:r>
    </w:p>
    <w:p>
      <w:r>
        <w:t xml:space="preserve">품절보관함  보관함마이리스트 </w:t>
        <w:br/>
      </w:r>
    </w:p>
    <w:p>
      <w:r>
        <w:t>4546.</w:t>
      </w:r>
    </w:p>
    <w:p/>
    <w:p/>
    <w:p>
      <w:r>
        <w:br/>
        <w:t xml:space="preserve">EBS 출제유형에 따른 기출우수문항 376제 미적분과 통계기본 - 2012 </w:t>
        <w:br/>
        <w:t xml:space="preserve">중앙입시문제연구소 (엮은이) | 중앙입시문제연구소 | 2012년 7월7,000원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4547.</w:t>
      </w:r>
    </w:p>
    <w:p/>
    <w:p/>
    <w:p>
      <w:r>
        <w:br/>
        <w:t xml:space="preserve">EBS 출제유형에 따른 기출우수문항 545제 수학2+적분과통계+기하와백터 - 2012 </w:t>
        <w:br/>
        <w:t xml:space="preserve">중앙입시문제연구소 (엮은이) | 중앙입시문제연구소 | 2012년 7월7,500원 → 6,750원 (10%할인),  마일리지 370원 (5% 적립)세일즈포인트 : 32 </w:t>
      </w:r>
    </w:p>
    <w:p>
      <w:r>
        <w:t xml:space="preserve">품절보관함  보관함마이리스트 </w:t>
        <w:br/>
      </w:r>
    </w:p>
    <w:p>
      <w:r>
        <w:t>4548.</w:t>
      </w:r>
    </w:p>
    <w:p/>
    <w:p/>
    <w:p>
      <w:r>
        <w:br/>
        <w:t xml:space="preserve">EBS 출제유형에 따른 기출우수문항 343제 수학1 - 2012 </w:t>
        <w:br/>
        <w:t xml:space="preserve">중앙입시문제연구소 (엮은이) | 중앙입시문제연구소 | 2012년 7월7,000원 → 6,300원 (10%할인),  마일리지 350원 (5% 적립)세일즈포인트 : 28 </w:t>
      </w:r>
    </w:p>
    <w:p>
      <w:r>
        <w:t xml:space="preserve">품절보관함  보관함마이리스트 </w:t>
        <w:br/>
      </w:r>
    </w:p>
    <w:p>
      <w:r>
        <w:t>4549.</w:t>
      </w:r>
    </w:p>
    <w:p/>
    <w:p/>
    <w:p>
      <w:r>
        <w:br/>
        <w:t xml:space="preserve">6inch 수학 Ι 패키지 - 전2권 - Ⅰ-(1) +Ⅰ-(2), 2013년용 </w:t>
        <w:br/>
        <w:t xml:space="preserve">이광준 (지은이) | 이투스북 | 2012년 6월25,000원 → 22,500원 (10%할인),  마일리지 1,250원 (5% 적립) (1) | 세일즈포인트 : 83 </w:t>
      </w:r>
    </w:p>
    <w:p>
      <w:r>
        <w:t xml:space="preserve">품절보관함  보관함마이리스트 </w:t>
        <w:br/>
      </w:r>
    </w:p>
    <w:p>
      <w:r>
        <w:t>4550.</w:t>
      </w:r>
    </w:p>
    <w:p/>
    <w:p/>
    <w:p>
      <w:r>
        <w:br/>
        <w:t xml:space="preserve">일격필살 수리영역 가형 (봉투) - 2013 </w:t>
        <w:br/>
        <w:t xml:space="preserve">홀로서기 편집부 (엮은이) | 홀로서기 | 2012년 6월8,000원 → 7,200원 (10%할인),  마일리지 400원 (5% 적립) (2) | 세일즈포인트 : 774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6inch 수학 Ⅰ-(2) - 2014년 고2~3년용 ㅣ 6inch 수학 2014년  </w:t>
        <w:br/>
        <w:t xml:space="preserve">이광준 (지은이) | 이투스북 | 2012년 6월16,000원 → 14,400원 (10%할인),  마일리지 800원 (5% 적립) (2) | 세일즈포인트 : 87 </w:t>
      </w:r>
    </w:p>
    <w:p>
      <w:r>
        <w:t xml:space="preserve">품절보관함  보관함마이리스트 </w:t>
        <w:br/>
      </w:r>
    </w:p>
    <w:p>
      <w:r>
        <w:t>4552.</w:t>
      </w:r>
    </w:p>
    <w:p/>
    <w:p/>
    <w:p>
      <w:r>
        <w:br/>
        <w:t xml:space="preserve">출제자의 Sign 찾기 미적분과 통계 기본 - 수능 수학 출제 의도 찾는 비법 전수, 2015년 고3용 ㅣ 출제자의 Sign 찾기 2015년  </w:t>
        <w:br/>
        <w:t xml:space="preserve">김성현, 엄두환 (지은이) | 지학사(참고서) | 2012년 6월14,000원 → 12,600원 (10%할인),  마일리지 700원 (5% 적립) (1) | 세일즈포인트 : 92 </w:t>
      </w:r>
    </w:p>
    <w:p>
      <w:r>
        <w:t xml:space="preserve">품절보관함  보관함마이리스트 </w:t>
        <w:br/>
      </w:r>
    </w:p>
    <w:p>
      <w:r>
        <w:t>4553.</w:t>
      </w:r>
    </w:p>
    <w:p/>
    <w:p/>
    <w:p>
      <w:r>
        <w:br/>
        <w:t xml:space="preserve">4주완성 모의고사 EBS 변형문제 수리가형 - 2012 </w:t>
        <w:br/>
        <w:t xml:space="preserve">한국내신평가원 편집부 (엮은이) | 한국내신평가원 | 2012년 6월7,000원 → 6,300원 (10%할인),  마일리지 350원 (5% 적립)세일즈포인트 : 97 </w:t>
      </w:r>
    </w:p>
    <w:p>
      <w:r>
        <w:t xml:space="preserve">품절보관함  보관함마이리스트 </w:t>
        <w:br/>
      </w:r>
    </w:p>
    <w:p>
      <w:r>
        <w:t>4554.</w:t>
      </w:r>
    </w:p>
    <w:p/>
    <w:p/>
    <w:p>
      <w:r>
        <w:br/>
        <w:t xml:space="preserve">4주완성 모의고사 EBS 변형문제 수리나형 - 2012 </w:t>
        <w:br/>
        <w:t xml:space="preserve">한국내신평가원 편집부 (엮은이) | 한국내신평가원 | 2012년 6월7,000원 → 6,300원 (10%할인),  마일리지 350원 (5% 적립) (1) | 세일즈포인트 : 69 </w:t>
      </w:r>
    </w:p>
    <w:p>
      <w:r>
        <w:t xml:space="preserve">품절보관함  보관함마이리스트 </w:t>
        <w:br/>
      </w:r>
    </w:p>
    <w:p>
      <w:r>
        <w:t>4555.</w:t>
      </w:r>
    </w:p>
    <w:p/>
    <w:p/>
    <w:p>
      <w:r>
        <w:br/>
        <w:t xml:space="preserve">秀 EBS 완벽분석 봉투 최종점검 수능리허설 수리영역 나형 1차 - 4회분 실전 모의고사, 2012 ㅣ 秀 EBS 완벽분석 봉투 최종점검 수능리허설  </w:t>
        <w:br/>
        <w:t xml:space="preserve">대상출판 편집부 (엮은이) | 도서출판자이 | 2012년 6월6,000원 → 5,400원 (10%할인),  마일리지 300원 (5% 적립)세일즈포인트 : 49 </w:t>
      </w:r>
    </w:p>
    <w:p>
      <w:r>
        <w:t xml:space="preserve">품절보관함  보관함마이리스트 </w:t>
        <w:br/>
      </w:r>
    </w:p>
    <w:p>
      <w:r>
        <w:t>4556.</w:t>
      </w:r>
    </w:p>
    <w:p/>
    <w:p/>
    <w:p>
      <w:r>
        <w:br/>
        <w:t xml:space="preserve">秀 EBS 완벽분석 봉투 최종점검 수능리허설 수리영역 가형 4회분 실전 모의고사 - 4회분 실전 모의고사, 2012 ㅣ 秀 EBS 완벽분석 봉투 최종점검 수능리허설  </w:t>
        <w:br/>
        <w:t xml:space="preserve">대상출판 편집부 (엮은이) | 도서출판자이 | 2012년 6월6,000원 → 5,400원 (10%할인),  마일리지 300원 (5% 적립)세일즈포인트 : 90 </w:t>
      </w:r>
    </w:p>
    <w:p>
      <w:r>
        <w:t xml:space="preserve">품절보관함  보관함마이리스트 </w:t>
        <w:br/>
      </w:r>
    </w:p>
    <w:p>
      <w:r>
        <w:t>4557.</w:t>
      </w:r>
    </w:p>
    <w:p/>
    <w:p/>
    <w:p>
      <w:r>
        <w:br/>
        <w:t xml:space="preserve">엑시트 단기완성 고등학교 수학 (상) - 16+4강, 2012 </w:t>
        <w:br/>
        <w:t xml:space="preserve">안훈, 최은자 (지은이) | 한국학력평가원 | 2012년 6월9,500원 → 8,550원 (10%할인),  마일리지 470원 (5% 적립) (2) | 세일즈포인트 : 144 </w:t>
      </w:r>
    </w:p>
    <w:p>
      <w:r>
        <w:t xml:space="preserve">품절보관함  보관함마이리스트 </w:t>
        <w:br/>
      </w:r>
    </w:p>
    <w:p>
      <w:r>
        <w:t>4558.</w:t>
      </w:r>
    </w:p>
    <w:p/>
    <w:p/>
    <w:p>
      <w:r>
        <w:br/>
        <w:t xml:space="preserve">유난히 설명이 잘된 수학 : 수열 - 수의 모임과 규칙 - 원리를 설명하는 아주 특별한 기본서 </w:t>
        <w:br/>
        <w:t xml:space="preserve">김경환 (지은이) | 사피엔스21 | 2012년 6월13,500원 → 12,150원 (10%할인),  마일리지 670원 (5% 적립) (1) | 세일즈포인트 : 887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4559.</w:t>
      </w:r>
    </w:p>
    <w:p/>
    <w:p/>
    <w:p>
      <w:r>
        <w:br/>
        <w:t xml:space="preserve">EBS 수능완성 수리영역 기하와 벡터 - 2012 ㅣ EBS 수능완성 2012년 7 </w:t>
        <w:br/>
        <w:t xml:space="preserve">EBS(한국교육방송공사) 편집부 (엮은이) | 한국교육방송공사(EBS중고등) | 2012년 6월5,700원 → 5,410원 (6%할인),  마일리지 280원 (5% 적립) (20) | 세일즈포인트 : 6,579 </w:t>
      </w:r>
    </w:p>
    <w:p>
      <w:r>
        <w:t xml:space="preserve">품절보관함  보관함마이리스트 </w:t>
        <w:br/>
      </w:r>
    </w:p>
    <w:p>
      <w:r>
        <w:t>4560.</w:t>
      </w:r>
    </w:p>
    <w:p/>
    <w:p/>
    <w:p>
      <w:r>
        <w:br/>
        <w:t xml:space="preserve">EBS 수능완성 수리영역 적분과 통계 - 2012 ㅣ EBS 수능완성 2012년 6 </w:t>
        <w:br/>
        <w:t xml:space="preserve">EBS(한국교육방송공사) 편집부 (엮은이) | 한국교육방송공사(EBS중고등) | 2012년 6월5,700원 → 5,410원 (6%할인),  마일리지 280원 (5% 적립) (14) | 세일즈포인트 : 6,751 </w:t>
      </w:r>
    </w:p>
    <w:p>
      <w:r>
        <w:t xml:space="preserve">품절보관함  보관함마이리스트 </w:t>
        <w:br/>
      </w:r>
    </w:p>
    <w:p>
      <w:r>
        <w:t>4561.</w:t>
      </w:r>
    </w:p>
    <w:p/>
    <w:p/>
    <w:p>
      <w:r>
        <w:br/>
        <w:t xml:space="preserve">EBS 수능완성 수리영역 미적분과 통계 기본 - 2012 ㅣ EBS 수능완성 2012년 5 </w:t>
        <w:br/>
        <w:t xml:space="preserve">EBS(한국교육방송공사) 편집부 (엮은이) | 한국교육방송공사(EBS중고등) | 2012년 6월7,500원 → 7,120원 (6%할인),  마일리지 370원 (5% 적립) (29) | 세일즈포인트 : 11,603 </w:t>
      </w:r>
    </w:p>
    <w:p>
      <w:r>
        <w:t xml:space="preserve">품절보관함  보관함마이리스트 </w:t>
        <w:br/>
      </w:r>
    </w:p>
    <w:p>
      <w:r>
        <w:t>4562.</w:t>
      </w:r>
    </w:p>
    <w:p/>
    <w:p/>
    <w:p>
      <w:r>
        <w:br/>
        <w:t xml:space="preserve">EBS 수능완성 수리영역 수학 2 - 2012 ㅣ EBS 수능완성 2012년 4 </w:t>
        <w:br/>
        <w:t xml:space="preserve">EBS(한국교육방송공사) 편집부 (엮은이) | 한국교육방송공사(EBS중고등) | 2012년 6월7,500원 → 7,120원 (6%할인),  마일리지 370원 (5% 적립) (10) | 세일즈포인트 : 6,982 </w:t>
      </w:r>
    </w:p>
    <w:p>
      <w:r>
        <w:t xml:space="preserve">품절보관함  보관함마이리스트 </w:t>
        <w:br/>
      </w:r>
    </w:p>
    <w:p>
      <w:r>
        <w:t>4563.</w:t>
      </w:r>
    </w:p>
    <w:p/>
    <w:p/>
    <w:p>
      <w:r>
        <w:br/>
        <w:t xml:space="preserve">EBS 수능완성 수리영역 수학 1 - 2012 ㅣ EBS 수능완성 2012년 3 </w:t>
        <w:br/>
        <w:t xml:space="preserve">EBS(한국교육방송공사) 편집부 (엮은이) | 한국교육방송공사(EBS중고등) | 2012년 6월4,000원 → 3,800원 (5%할인),  마일리지 200원 (5% 적립) (43) | 세일즈포인트 : 17,510 </w:t>
      </w:r>
    </w:p>
    <w:p>
      <w:r>
        <w:t xml:space="preserve">품절보관함  보관함마이리스트 </w:t>
        <w:br/>
      </w:r>
    </w:p>
    <w:p>
      <w:r>
        <w:t>4564.</w:t>
      </w:r>
    </w:p>
    <w:p/>
    <w:p/>
    <w:p>
      <w:r>
        <w:br/>
        <w:t xml:space="preserve">닥치고 듄공부 수리영역 나형 EBS연계 실전모의고사 Vol.1 (8절) - 2012 </w:t>
        <w:br/>
        <w:t xml:space="preserve">즐겨찾기 수리영역 개발팀 (지은이) | 즐겨찾기 | 2012년 6월9,000원 → 8,100원 (10%할인),  마일리지 450원 (5% 적립)세일즈포인트 : 148 </w:t>
      </w:r>
    </w:p>
    <w:p>
      <w:r>
        <w:t xml:space="preserve">품절보관함  보관함마이리스트 </w:t>
        <w:br/>
      </w:r>
    </w:p>
    <w:p>
      <w:r>
        <w:t>4565.</w:t>
      </w:r>
    </w:p>
    <w:p/>
    <w:p/>
    <w:p>
      <w:r>
        <w:br/>
        <w:t xml:space="preserve">닥치고 듄공부 수리영역 가형 EBS연계 실전모의고사 Vol.1 (8절) - 2012 </w:t>
        <w:br/>
        <w:t xml:space="preserve">즐겨찾기 수리영역 개발팀 (지은이) | 즐겨찾기 | 2012년 6월9,000원 → 8,100원 (10%할인),  마일리지 450원 (5% 적립)세일즈포인트 : 117 </w:t>
      </w:r>
    </w:p>
    <w:p>
      <w:r>
        <w:t xml:space="preserve">품절보관함  보관함마이리스트 </w:t>
        <w:br/>
      </w:r>
    </w:p>
    <w:p>
      <w:r>
        <w:t>4566.</w:t>
      </w:r>
    </w:p>
    <w:p/>
    <w:p/>
    <w:p>
      <w:r>
        <w:br/>
        <w:t xml:space="preserve">2013 사관학교 10년간 기출문제 다잡기 수리영역 - 2011 ~ 2012학년도 기출문제 동영상 강의 무료 제공! ㅣ 2012~2014 사관학교 10년간 기출문제 다잡기  </w:t>
        <w:br/>
        <w:t xml:space="preserve">정소영 (엮은이) | 시대고시기획 | 2012년 6월15,000원 → 13,500원 (10%할인),  마일리지 750원 (5% 적립)세일즈포인트 : 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4567.</w:t>
      </w:r>
    </w:p>
    <w:p/>
    <w:p/>
    <w:p>
      <w:r>
        <w:br/>
        <w:t xml:space="preserve">메가스터디 티슈 기하와 벡터 - 교과서 기본 개념 단기완성 11강, 2012 </w:t>
        <w:br/>
        <w:t xml:space="preserve">김성회 (지은이) | 메가스터디(참고서) | 2012년 6월8,000원 → 7,200원 (10%할인),  마일리지 400원 (5% 적립)세일즈포인트 : 56 </w:t>
      </w:r>
    </w:p>
    <w:p>
      <w:r>
        <w:t xml:space="preserve">절판보관함  보관함마이리스트 </w:t>
        <w:br/>
      </w:r>
    </w:p>
    <w:p>
      <w:r>
        <w:t>4568.</w:t>
      </w:r>
    </w:p>
    <w:p/>
    <w:p/>
    <w:p>
      <w:r>
        <w:br/>
        <w:t xml:space="preserve">메가스터디 티슈 적분과 통계 - 교과서 기본 개념 단기완성 11강, 2012 </w:t>
        <w:br/>
        <w:t xml:space="preserve">김성회 (지은이) | 메가스터디(참고서) | 2012년 6월8,000원 → 7,200원 (10%할인),  마일리지 400원 (5% 적립)세일즈포인트 : 54 </w:t>
      </w:r>
    </w:p>
    <w:p>
      <w:r>
        <w:t xml:space="preserve">절판보관함  보관함마이리스트 </w:t>
        <w:br/>
      </w:r>
    </w:p>
    <w:p>
      <w:r>
        <w:t>4569.</w:t>
      </w:r>
    </w:p>
    <w:p/>
    <w:p/>
    <w:p>
      <w:r>
        <w:br/>
        <w:t xml:space="preserve">메가스터디 티슈 수학 2 - 교과서 기본 개념 단기완성 12강, 2012 </w:t>
        <w:br/>
        <w:t xml:space="preserve">김성회 (지은이) | 메가스터디(참고서) | 2012년 6월8,000원 → 7,200원 (10%할인),  마일리지 400원 (5% 적립)세일즈포인트 : 148 </w:t>
      </w:r>
    </w:p>
    <w:p>
      <w:r>
        <w:t xml:space="preserve">절판보관함  보관함마이리스트 </w:t>
        <w:br/>
      </w:r>
    </w:p>
    <w:p>
      <w:r>
        <w:t>4570.</w:t>
      </w:r>
    </w:p>
    <w:p/>
    <w:p/>
    <w:p>
      <w:r>
        <w:br/>
        <w:t xml:space="preserve">메가스터디 티슈 미적분과 통계 기본 - 교과서 기본 개념 단기완성 13강, 2012 </w:t>
        <w:br/>
        <w:t xml:space="preserve">김성회 (지은이) | 메가스터디(참고서) | 2012년 6월8,000원 → 7,200원 (10%할인),  마일리지 400원 (5% 적립)세일즈포인트 : 54 </w:t>
      </w:r>
    </w:p>
    <w:p>
      <w:r>
        <w:t xml:space="preserve">품절보관함  보관함마이리스트 </w:t>
        <w:br/>
      </w:r>
    </w:p>
    <w:p>
      <w:r>
        <w:t>4571.</w:t>
      </w:r>
    </w:p>
    <w:p/>
    <w:p/>
    <w:p>
      <w:r>
        <w:br/>
        <w:t xml:space="preserve">메가스터디 티슈 수학 1 - 교과서 기본 개념 단기완성 13강, 2012 </w:t>
        <w:br/>
        <w:t xml:space="preserve">김성회 (지은이) | 메가스터디(참고서) | 2012년 6월8,000원 → 7,200원 (10%할인),  마일리지 400원 (5% 적립) (1) | 세일즈포인트 : 191 </w:t>
      </w:r>
    </w:p>
    <w:p>
      <w:r>
        <w:t xml:space="preserve">품절보관함  보관함마이리스트 </w:t>
        <w:br/>
      </w:r>
    </w:p>
    <w:p>
      <w:r>
        <w:t>4572.</w:t>
      </w:r>
    </w:p>
    <w:p/>
    <w:p/>
    <w:p>
      <w:r>
        <w:br/>
        <w:t xml:space="preserve">한권으로 완성하는 수학 : 수학 2 (하) - 수능에서 논술까지 한번에!, 2012 </w:t>
        <w:br/>
        <w:t xml:space="preserve">이해원 (지은이) | 오르비북스 | 2012년 5월32,000원 → 30,400원 (5%할인),  마일리지 1,600원 (5% 적립)세일즈포인트 : 19 </w:t>
      </w:r>
    </w:p>
    <w:p>
      <w:r>
        <w:t xml:space="preserve">품절보관함  보관함마이리스트 </w:t>
        <w:br/>
      </w:r>
    </w:p>
    <w:p>
      <w:r>
        <w:t>4573.</w:t>
      </w:r>
    </w:p>
    <w:p/>
    <w:p/>
    <w:p>
      <w:r>
        <w:br/>
        <w:t xml:space="preserve">한권으로 완성하는 수학 : 수학 2 (상) - 수능에서 논술까지 한번에!, 2012 </w:t>
        <w:br/>
        <w:t xml:space="preserve">이해원 (지은이) | 오르비북스 | 2012년 5월33,000원 → 31,350원 (5%할인),  마일리지 1,650원 (5% 적립)세일즈포인트 : 15 </w:t>
      </w:r>
    </w:p>
    <w:p>
      <w:r>
        <w:t xml:space="preserve">품절보관함  보관함마이리스트 </w:t>
        <w:br/>
      </w:r>
    </w:p>
    <w:p>
      <w:r>
        <w:t>4574.</w:t>
      </w:r>
    </w:p>
    <w:p/>
    <w:p/>
    <w:p>
      <w:r>
        <w:br/>
        <w:t xml:space="preserve">EBS 연계문제 수능특강 수리가형 - 2012년도 EBS수능특강 완벽분석 </w:t>
        <w:br/>
        <w:t xml:space="preserve">글터 편집부 (엮은이) | 글터 | 2012년 5월10,000원 → 9,000원 (10%할인),  마일리지 500원 (5% 적립)세일즈포인트 : 29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4575.</w:t>
      </w:r>
    </w:p>
    <w:p/>
    <w:p/>
    <w:p>
      <w:r>
        <w:br/>
        <w:t xml:space="preserve">EBS 연계문제 수능특강 수리나형 - 2012년도 EBS수능특강 완벽분석 </w:t>
        <w:br/>
        <w:t xml:space="preserve">글터 편집부 (엮은이) | 글터 | 2012년 5월10,000원 → 9,000원 (10%할인),  마일리지 500원 (5% 적립)세일즈포인트 : 36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4576.</w:t>
      </w:r>
    </w:p>
    <w:p/>
    <w:p/>
    <w:p>
      <w:r>
        <w:br/>
        <w:t xml:space="preserve">대성 마이맥 파이널 테스트 수리영역 가형 (8절) - 2013 대학수학능력시험 대비, 2012 </w:t>
        <w:br/>
        <w:t xml:space="preserve">김준회 (지은이) | 대성교육출판 | 2012년 5월8,000원 → 7,200원 (10%할인),  마일리지 400원 (5% 적립)세일즈포인트 : 180 </w:t>
      </w:r>
    </w:p>
    <w:p>
      <w:r>
        <w:t xml:space="preserve">품절보관함  보관함마이리스트 </w:t>
        <w:br/>
      </w:r>
    </w:p>
    <w:p>
      <w:r>
        <w:t>4577.</w:t>
      </w:r>
    </w:p>
    <w:p/>
    <w:p/>
    <w:p>
      <w:r>
        <w:br/>
        <w:t xml:space="preserve">대성 마이맥 파이널 테스트 수리영역 나형 (8절) - 2013 대학수학능력시험 대비, 2012 </w:t>
        <w:br/>
        <w:t xml:space="preserve">김준회 (지은이) | 대성교육출판 | 2012년 5월8,000원 → 7,200원 (10%할인),  마일리지 400원 (5% 적립) (1) | 세일즈포인트 : 86 </w:t>
      </w:r>
    </w:p>
    <w:p>
      <w:r>
        <w:t xml:space="preserve">품절보관함  보관함마이리스트 </w:t>
        <w:br/>
      </w:r>
    </w:p>
    <w:p>
      <w:r>
        <w:t>4578.</w:t>
      </w:r>
    </w:p>
    <w:p/>
    <w:p/>
    <w:p>
      <w:r>
        <w:br/>
        <w:t xml:space="preserve">오감만족 수파 고등수학(하) 플래닝 - 2012 </w:t>
        <w:br/>
        <w:t xml:space="preserve">김평식, 이현수 (지은이) | 싸이저스 | 2012년 5월9,000원 → 8,100원 (10%할인),  마일리지 450원 (5% 적립)세일즈포인트 : 11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4579.</w:t>
      </w:r>
    </w:p>
    <w:p/>
    <w:p/>
    <w:p>
      <w:r>
        <w:br/>
        <w:t xml:space="preserve">수나공 EBS 연계 출제 1순위 문제집 6 : 2개년 수리 적분과 통계 + 기하와 벡터 ㅣ 수나공 EBS 연계 출제 1순위 문제집  </w:t>
        <w:br/>
        <w:t xml:space="preserve">EBS수능연구회, 지공신공교육연구소 (지은이) | 지공신공 | 2012년 5월14,000원 → 12,600원 (10%할인),  마일리지 700원 (5% 적립) (1) | 세일즈포인트 : 35 </w:t>
      </w:r>
    </w:p>
    <w:p>
      <w:r>
        <w:t xml:space="preserve">절판보관함  보관함마이리스트 </w:t>
        <w:br/>
      </w:r>
    </w:p>
    <w:p>
      <w:r>
        <w:t>4580.</w:t>
      </w:r>
    </w:p>
    <w:p/>
    <w:p/>
    <w:p>
      <w:r>
        <w:br/>
        <w:t xml:space="preserve">태그 멘토 수리영역 - 서울대 선배의 수능기출설명서, 2012 </w:t>
        <w:br/>
        <w:t xml:space="preserve">박태균 (지은이) | 두산동아(참고서) | 2012년 5월19,500원 → 17,550원 (10%할인),  마일리지 970원 (5% 적립)세일즈포인트 : 18 </w:t>
      </w:r>
    </w:p>
    <w:p>
      <w:r>
        <w:t xml:space="preserve">품절보관함  보관함마이리스트 </w:t>
        <w:br/>
      </w:r>
    </w:p>
    <w:p>
      <w:r>
        <w:t>4581.</w:t>
      </w:r>
    </w:p>
    <w:p/>
    <w:p/>
    <w:p>
      <w:r>
        <w:br/>
        <w:t xml:space="preserve">6inch 수학 적분과 통계 - 2014년 고2~3년용 ㅣ 6inch 수학 2014년  </w:t>
        <w:br/>
        <w:t xml:space="preserve">이광준 (지은이) | 이투스북 | 2012년 5월16,000원 → 14,400원 (10%할인),  마일리지 800원 (5% 적립) (3) | 세일즈포인트 : 112 </w:t>
      </w:r>
    </w:p>
    <w:p>
      <w:r>
        <w:t xml:space="preserve">품절보관함  보관함마이리스트 </w:t>
        <w:br/>
      </w:r>
    </w:p>
    <w:p>
      <w:r>
        <w:t>4582.</w:t>
      </w:r>
    </w:p>
    <w:p/>
    <w:p/>
    <w:p>
      <w:r>
        <w:br/>
        <w:t xml:space="preserve">6inch 수학 Ⅰ-(1) - 2014년 고2~3년용 ㅣ 6inch 수학 2014년  </w:t>
        <w:br/>
        <w:t xml:space="preserve">이광준 (지은이) | 이투스북 | 2012년 5월16,000원 → 14,400원 (10%할인),  마일리지 800원 (5% 적립) (4) | 세일즈포인트 : 94 </w:t>
      </w:r>
    </w:p>
    <w:p>
      <w:r>
        <w:t xml:space="preserve">품절보관함  보관함마이리스트 </w:t>
        <w:br/>
      </w:r>
    </w:p>
    <w:p>
      <w:r>
        <w:t>4583.</w:t>
      </w:r>
    </w:p>
    <w:p/>
    <w:p/>
    <w:p>
      <w:r>
        <w:br/>
        <w:t xml:space="preserve">6inch 수학 Ⅱ - 2014년 고2~3년용 ㅣ 6inch 수학 2014년  </w:t>
        <w:br/>
        <w:t xml:space="preserve">이광준 (지은이) | 이투스북 | 2012년 5월16,000원 → 14,400원 (10%할인),  마일리지 800원 (5% 적립) (4) | 세일즈포인트 : 104 </w:t>
      </w:r>
    </w:p>
    <w:p>
      <w:r>
        <w:t xml:space="preserve">품절보관함  보관함마이리스트 </w:t>
        <w:br/>
      </w:r>
    </w:p>
    <w:p>
      <w:r>
        <w:t>4584.</w:t>
      </w:r>
    </w:p>
    <w:p/>
    <w:p/>
    <w:p>
      <w:r>
        <w:br/>
        <w:t xml:space="preserve">파이널 엑시트 수리영역 나형 실전모의고사 (8절) - 2012 </w:t>
        <w:br/>
        <w:t xml:space="preserve">조남일 (지은이) | 한국학력평가원 | 2012년 5월10,000원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4585.</w:t>
      </w:r>
    </w:p>
    <w:p/>
    <w:p/>
    <w:p>
      <w:r>
        <w:br/>
        <w:t xml:space="preserve">미래로 실시간 고2 기출모의고사 수학 가형 (2017년) - 전국연합학력평가 대비 ㅣ 실시간 기출모의고사 (2017년)  </w:t>
        <w:br/>
        <w:t xml:space="preserve">이룸E&amp;B 편집부 (엮은이) | 이룸이앤비 | 2012년 4월11,000원 → 9,900원 (10%할인),  마일리지 550원 (5% 적립)세일즈포인트 : 12 </w:t>
      </w:r>
    </w:p>
    <w:p>
      <w:r>
        <w:t xml:space="preserve">품절보관함  보관함마이리스트 </w:t>
        <w:br/>
      </w:r>
    </w:p>
    <w:p>
      <w:r>
        <w:t>4586.</w:t>
      </w:r>
    </w:p>
    <w:p/>
    <w:p/>
    <w:p>
      <w:r>
        <w:br/>
        <w:t xml:space="preserve">한권으로 완성하는 수학 : 기하와 벡터 - 수능에서 논술까지 한번에!, 2012 </w:t>
        <w:br/>
        <w:t xml:space="preserve">이해원 (지은이) | 오르비북스 | 2012년 4월34,000원 → 32,300원 (5%할인),  마일리지 1,700원 (5% 적립)세일즈포인트 : 19 </w:t>
      </w:r>
    </w:p>
    <w:p>
      <w:r>
        <w:t xml:space="preserve">품절보관함  보관함마이리스트 </w:t>
        <w:br/>
      </w:r>
    </w:p>
    <w:p>
      <w:r>
        <w:t>4587.</w:t>
      </w:r>
    </w:p>
    <w:p/>
    <w:p/>
    <w:p>
      <w:r>
        <w:br/>
        <w:t xml:space="preserve">자세한 수학 고1과정 6. 삼각함수 및 순열 - 2012 </w:t>
        <w:br/>
        <w:t xml:space="preserve">마더텅 편집부 (엮은이) | 마더텅 | 2012년 4월4,900원 → 4,410원 (10%할인),  마일리지 240원 (5% 적립)세일즈포인트 : 80 </w:t>
      </w:r>
    </w:p>
    <w:p>
      <w:r>
        <w:t xml:space="preserve">절판보관함  보관함마이리스트 </w:t>
        <w:br/>
      </w:r>
    </w:p>
    <w:p>
      <w:r>
        <w:t>4588.</w:t>
      </w:r>
    </w:p>
    <w:p/>
    <w:p/>
    <w:p>
      <w:r>
        <w:br/>
        <w:t xml:space="preserve">2013 수리의 비밀 수리 가형 2 - 2012 </w:t>
        <w:br/>
        <w:t xml:space="preserve">이덕영 (지은이) | 오르비북스 | 2012년 4월25,000원 → 23,750원 (5%할인),  마일리지 1,250원 (5% 적립)세일즈포인트 : 38 </w:t>
      </w:r>
    </w:p>
    <w:p>
      <w:r>
        <w:t xml:space="preserve">품절보관함  보관함마이리스트 </w:t>
        <w:br/>
      </w:r>
    </w:p>
    <w:p>
      <w:r>
        <w:t>4589.</w:t>
      </w:r>
    </w:p>
    <w:p/>
    <w:p/>
    <w:p>
      <w:r>
        <w:br/>
        <w:t xml:space="preserve">연도별 5개년 수능기출문제집 고3 수리나형 - 2012 </w:t>
        <w:br/>
        <w:t xml:space="preserve">채움미디어 편집부 (엮은이) | 채움미디어 | 2012년 4월12,000원 → 10,800원 (10%할인),  마일리지 600원 (5% 적립)세일즈포인트 : 44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4590.</w:t>
      </w:r>
    </w:p>
    <w:p/>
    <w:p/>
    <w:p>
      <w:r>
        <w:br/>
        <w:t xml:space="preserve">수리영역 유형별 끝내기 - 2012, 최상위 10%를 위한 </w:t>
        <w:br/>
        <w:t xml:space="preserve">김재홍 (지은이) | 빛과향기 | 2012년 4월19,000원 → 17,100원 (10%할인),  마일리지 950원 (5% 적립)세일즈포인트 : 17 </w:t>
      </w:r>
    </w:p>
    <w:p>
      <w:r>
        <w:t xml:space="preserve">품절보관함  보관함마이리스트 </w:t>
        <w:br/>
      </w:r>
    </w:p>
    <w:p>
      <w:r>
        <w:t>4591.</w:t>
      </w:r>
    </w:p>
    <w:p/>
    <w:p/>
    <w:p>
      <w:r>
        <w:br/>
        <w:t xml:space="preserve">KMC 제25회 한국수학경시대회대비 기출문제집 세트 고등 3 이과 </w:t>
        <w:br/>
        <w:t xml:space="preserve">하늘교육 경시 연구회 (엮은이) | 하늘교육 | 2012년 4월20,000원 → 20,000원 </w:t>
      </w:r>
    </w:p>
    <w:p>
      <w:r>
        <w:t xml:space="preserve">품절보관함  보관함마이리스트 </w:t>
        <w:br/>
      </w:r>
    </w:p>
    <w:p>
      <w:r>
        <w:t>4592.</w:t>
      </w:r>
    </w:p>
    <w:p/>
    <w:p/>
    <w:p>
      <w:r>
        <w:br/>
        <w:t xml:space="preserve">KMC 제25회 한국수학경시대회대비 기출문제집 세트 고등 3 문과 </w:t>
        <w:br/>
        <w:t xml:space="preserve">하늘교육 경시 연구회 (엮은이) | 하늘교육 | 2012년 4월20,000원 → 20,000원 </w:t>
      </w:r>
    </w:p>
    <w:p>
      <w:r>
        <w:t xml:space="preserve">품절보관함  보관함마이리스트 </w:t>
        <w:br/>
      </w:r>
    </w:p>
    <w:p>
      <w:r>
        <w:t>4593.</w:t>
      </w:r>
    </w:p>
    <w:p/>
    <w:p/>
    <w:p>
      <w:r>
        <w:br/>
        <w:t xml:space="preserve">KMC 제25회 한국수학경시대회대비 기출문제집 세트 고등 2 </w:t>
        <w:br/>
        <w:t xml:space="preserve">하늘교육 경시 연구회 (엮은이) | 하늘교육 | 2012년 4월18,000원 → 18,000원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4594.</w:t>
      </w:r>
    </w:p>
    <w:p/>
    <w:p/>
    <w:p>
      <w:r>
        <w:br/>
        <w:t xml:space="preserve">2013 수능대비 피드백 파이널 수리영역 나형 (8절) - 2012 </w:t>
        <w:br/>
        <w:t xml:space="preserve">왕규채 (지은이) | 좋은책신사고 | 2012년 4월11,000원 → 9,900원 (10%할인),  마일리지 550원 (5% 적립)세일즈포인트 : 200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4595.</w:t>
      </w:r>
    </w:p>
    <w:p/>
    <w:p/>
    <w:p>
      <w:r>
        <w:br/>
        <w:t xml:space="preserve">2013 수능대비 피드백 파이널 수리영역 가형 (8절) - 2012 </w:t>
        <w:br/>
        <w:t xml:space="preserve">왕규채 (지은이) | 좋은책신사고 | 2012년 4월12,500원 → 11,250원 (10%할인),  마일리지 620원 (5% 적립)세일즈포인트 : 273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4596.</w:t>
      </w:r>
    </w:p>
    <w:p/>
    <w:p/>
    <w:p>
      <w:r>
        <w:br/>
        <w:t xml:space="preserve">EBS 연계 절대문항 수능특강편 수리영역 나형 - 2012 ㅣ EBS 연계 절대문항 수능특강 2012년 4 </w:t>
        <w:br/>
        <w:t xml:space="preserve">삽자루(우형철) (지은이) | 디딤돌 | 2012년 3월9,000원 → 8,100원 (10%할인),  마일리지 450원 (5% 적립) (2) | 세일즈포인트 : 457 </w:t>
      </w:r>
    </w:p>
    <w:p>
      <w:r>
        <w:t xml:space="preserve">구판절판보관함  보관함마이리스트 </w:t>
        <w:br/>
      </w:r>
    </w:p>
    <w:p>
      <w:r>
        <w:t>4597.</w:t>
      </w:r>
    </w:p>
    <w:p/>
    <w:p/>
    <w:p>
      <w:r>
        <w:br/>
        <w:t xml:space="preserve">EBS 연계 절대문항 수능특강편 수리영역 가형 - 2012 ㅣ EBS 연계 절대문항 수능특강 2012년 3 </w:t>
        <w:br/>
        <w:t xml:space="preserve">삽자루(우형철) (지은이) | 디딤돌 | 2012년 3월9,000원 → 8,100원 (10%할인),  마일리지 450원 (5% 적립)세일즈포인트 : 334 </w:t>
      </w:r>
    </w:p>
    <w:p>
      <w:r>
        <w:t xml:space="preserve">구판절판보관함  보관함마이리스트 </w:t>
        <w:br/>
      </w:r>
    </w:p>
    <w:p>
      <w:r>
        <w:t>4598.</w:t>
      </w:r>
    </w:p>
    <w:p/>
    <w:p/>
    <w:p>
      <w:r>
        <w:br/>
        <w:t xml:space="preserve">수나공 EBS 연계 출제 1순위 문제집 4 : 2개년 수리 미적분과 통계 기본 ㅣ 수나공 EBS 연계 출제 1순위 문제집  </w:t>
        <w:br/>
        <w:t xml:space="preserve">EBS수능연구회, 지공신공교육연구소 (지은이) | 지공신공 | 2012년 3월14,000원 → 12,600원 (10%할인),  마일리지 700원 (5% 적립)세일즈포인트 : 77 </w:t>
      </w:r>
    </w:p>
    <w:p>
      <w:r>
        <w:t xml:space="preserve">절판보관함  보관함마이리스트 </w:t>
        <w:br/>
      </w:r>
    </w:p>
    <w:p>
      <w:r>
        <w:t>4599.</w:t>
      </w:r>
    </w:p>
    <w:p/>
    <w:p/>
    <w:p>
      <w:r>
        <w:br/>
        <w:t xml:space="preserve">수능 셀파 SHERPA 실전모의고사 수리영역 나형 (8절) - 2012 </w:t>
        <w:br/>
        <w:t xml:space="preserve">김의석 (지은이) | 천재교육 | 2012년 3월9,500원 → 8,550원 (10%할인),  마일리지 470원 (5% 적립)세일즈포인트 : 154 </w:t>
      </w:r>
    </w:p>
    <w:p>
      <w:r>
        <w:t xml:space="preserve">품절보관함  보관함마이리스트 </w:t>
        <w:br/>
      </w:r>
    </w:p>
    <w:p>
      <w:r>
        <w:t>4600.</w:t>
      </w:r>
    </w:p>
    <w:p/>
    <w:p/>
    <w:p>
      <w:r>
        <w:br/>
        <w:t xml:space="preserve">수능 셀파 SHERPA 실전모의고사 수리영역 가형 (8절) - 2012 </w:t>
        <w:br/>
        <w:t xml:space="preserve">김의석 (지은이) | 천재교육 | 2012년 3월9,500원 → 8,550원 (10%할인),  마일리지 470원 (5% 적립) (1) | 세일즈포인트 : 303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EBSi 강의교재 고2 수능기초 수리영역 문과생을 위한 고등수학 총정리 : 2014 수능대비 - 2012 ㅣ EBSi 강의교재 고2 수능기초 2012 6 </w:t>
        <w:br/>
        <w:t xml:space="preserve">유상현 (지은이) | 한국교육방송공사(EBSi) | 2012년 3월3,500원 → 3,320원 (6%할인),  마일리지 170원 (5% 적립) (1) | 세일즈포인트 : 244 </w:t>
      </w:r>
    </w:p>
    <w:p>
      <w:r>
        <w:t xml:space="preserve">절판보관함  보관함마이리스트 </w:t>
        <w:br/>
      </w:r>
    </w:p>
    <w:p>
      <w:r>
        <w:t>4602.</w:t>
      </w:r>
    </w:p>
    <w:p/>
    <w:p/>
    <w:p>
      <w:r>
        <w:br/>
        <w:t xml:space="preserve">EBSi 강의교재 고2 수능기초 수리영역 백은아의 수학 1 : 2014 수능대비 - 2012 ㅣ EBSi 강의교재 고2 수능기초 2012 7 </w:t>
        <w:br/>
        <w:t xml:space="preserve">백은아 (지은이) | 한국교육방송공사(EBSi) | 2012년 3월5,000원 → 4,750원 (5%할인),  마일리지 250원 (5% 적립)세일즈포인트 : 123 </w:t>
      </w:r>
    </w:p>
    <w:p>
      <w:r>
        <w:t xml:space="preserve">절판보관함  보관함마이리스트 </w:t>
        <w:br/>
      </w:r>
    </w:p>
    <w:p>
      <w:r>
        <w:t>4603.</w:t>
      </w:r>
    </w:p>
    <w:p/>
    <w:p/>
    <w:p>
      <w:r>
        <w:br/>
        <w:t xml:space="preserve">수리논술의 지름길 - 서울대, 연세대, 고려대, 포항공대 및 명문대 본고사 대비 수학 참고서, 2012 </w:t>
        <w:br/>
        <w:t xml:space="preserve">강순식 (지은이) | 씨실과날실 | 2012년 3월20,000원 → 18,000원 (10%할인),  마일리지 1,000원 (5% 적립) </w:t>
      </w:r>
    </w:p>
    <w:p>
      <w:r>
        <w:t xml:space="preserve">품절보관함  보관함마이리스트 </w:t>
        <w:br/>
      </w:r>
    </w:p>
    <w:p>
      <w:r>
        <w:t>4604.</w:t>
      </w:r>
    </w:p>
    <w:p/>
    <w:p/>
    <w:p>
      <w:r>
        <w:br/>
        <w:t xml:space="preserve">2013 수리의 비밀 수리 나형 - 2012 </w:t>
        <w:br/>
        <w:t xml:space="preserve">이덕영 (지은이) | 오르비북스 | 2012년 3월25,000원 → 23,750원 (5%할인),  마일리지 1,250원 (5% 적립)세일즈포인트 : 33 </w:t>
      </w:r>
    </w:p>
    <w:p>
      <w:r>
        <w:t xml:space="preserve">품절보관함  보관함마이리스트 </w:t>
        <w:br/>
      </w:r>
    </w:p>
    <w:p>
      <w:r>
        <w:t>4605.</w:t>
      </w:r>
    </w:p>
    <w:p/>
    <w:p/>
    <w:p>
      <w:r>
        <w:br/>
        <w:t xml:space="preserve">2013 수리의 비밀 수리 가형 1 - 2012 </w:t>
        <w:br/>
        <w:t xml:space="preserve">이덕영 (지은이) | 오르비북스 | 2012년 3월25,000원 → 23,750원 (5%할인),  마일리지 1,250원 (5% 적립)세일즈포인트 : 33 </w:t>
      </w:r>
    </w:p>
    <w:p>
      <w:r>
        <w:t xml:space="preserve">품절보관함  보관함마이리스트 </w:t>
        <w:br/>
      </w:r>
    </w:p>
    <w:p>
      <w:r>
        <w:t>4606.</w:t>
      </w:r>
    </w:p>
    <w:p/>
    <w:p/>
    <w:p>
      <w:r>
        <w:br/>
        <w:t xml:space="preserve">자세한 수학 고1과정 5. 함수 - 2012 </w:t>
        <w:br/>
        <w:t xml:space="preserve">마더텅 편집부 (엮은이) | 마더텅 | 2012년 3월4,900원 → 4,410원 (10%할인),  마일리지 240원 (5% 적립) (1) | 세일즈포인트 : 86 </w:t>
      </w:r>
    </w:p>
    <w:p>
      <w:r>
        <w:t xml:space="preserve">절판보관함  보관함마이리스트 </w:t>
        <w:br/>
      </w:r>
    </w:p>
    <w:p>
      <w:r>
        <w:t>4607.</w:t>
      </w:r>
    </w:p>
    <w:p/>
    <w:p/>
    <w:p>
      <w:r>
        <w:br/>
        <w:t xml:space="preserve">출제자의 Sign 찾기 수학 1 - 수능 수학 출제 의도 찾는 비법 전수, 2015년 고3용 ㅣ 출제자의 Sign 찾기 2015년  </w:t>
        <w:br/>
        <w:t xml:space="preserve">김성현, 엄두환 (지은이) | 지학사(참고서) | 2012년 3월15,000원 → 13,500원 (10%할인),  마일리지 750원 (5% 적립) (4) | 세일즈포인트 : 145 </w:t>
      </w:r>
    </w:p>
    <w:p>
      <w:r>
        <w:t xml:space="preserve">품절보관함  보관함마이리스트 </w:t>
        <w:br/>
      </w:r>
    </w:p>
    <w:p>
      <w:r>
        <w:t>4608.</w:t>
      </w:r>
    </w:p>
    <w:p/>
    <w:p/>
    <w:p>
      <w:r>
        <w:br/>
        <w:t xml:space="preserve">수나공 EBS 연계 출제 1순위 문제집 5 : 2개년 수리 수학2 ㅣ 수나공 EBS 연계 출제 1순위 문제집  </w:t>
        <w:br/>
        <w:t xml:space="preserve">EBS수능연구회, 지공신공교육연구소 (지은이) | 지공신공 | 2012년 3월14,000원 → 12,600원 (10%할인),  마일리지 700원 (5% 적립)세일즈포인트 : 56 </w:t>
      </w:r>
    </w:p>
    <w:p>
      <w:r>
        <w:t xml:space="preserve">절판보관함  보관함마이리스트 </w:t>
        <w:br/>
      </w:r>
    </w:p>
    <w:p>
      <w:r>
        <w:t>4609.</w:t>
      </w:r>
    </w:p>
    <w:p/>
    <w:p/>
    <w:p>
      <w:r>
        <w:br/>
        <w:t xml:space="preserve">짱 쉬운 유형 미적분과 통계기본 - 2012 </w:t>
        <w:br/>
        <w:t xml:space="preserve">이창주 (지은이) | 짜리 | 2012년 3월10,000원 → 9,000원 (10%할인),  마일리지 500원 (5% 적립)세일즈포인트 : 52 </w:t>
      </w:r>
    </w:p>
    <w:p>
      <w:r>
        <w:t xml:space="preserve">품절보관함  보관함마이리스트 </w:t>
        <w:br/>
      </w:r>
    </w:p>
    <w:p>
      <w:r>
        <w:t>4610.</w:t>
      </w:r>
    </w:p>
    <w:p/>
    <w:p/>
    <w:p>
      <w:r>
        <w:br/>
        <w:t xml:space="preserve">센터링 수학 2 </w:t>
        <w:br/>
        <w:t xml:space="preserve">이창주 (지은이) | 짜리 | 2012년 3월10,000원 → 9,000원 (10%할인),  마일리지 500원 (5% 적립)세일즈포인트 : 37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4611.</w:t>
      </w:r>
    </w:p>
    <w:p/>
    <w:p/>
    <w:p>
      <w:r>
        <w:br/>
        <w:t xml:space="preserve">센터링 고등수학(하) </w:t>
        <w:br/>
        <w:t xml:space="preserve">이창주 (지은이) | 짜리 | 2012년 3월11,000원 → 9,900원 (10%할인),  마일리지 550원 (5% 적립) (1) | 세일즈포인트 : 80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4612.</w:t>
      </w:r>
    </w:p>
    <w:p/>
    <w:p/>
    <w:p>
      <w:r>
        <w:br/>
        <w:t xml:space="preserve">20강짜리 수리영역 수학 1 기린 심화편 - 2012 </w:t>
        <w:br/>
        <w:t xml:space="preserve">이창주 (지은이) | 짜리 | 2012년 3월8,500원 → 7,650원 (10%할인),  마일리지 420원 (5% 적립)세일즈포인트 : 17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4613.</w:t>
      </w:r>
    </w:p>
    <w:p/>
    <w:p/>
    <w:p>
      <w:r>
        <w:br/>
        <w:t xml:space="preserve">20강짜리 수리영역 수학 1 사슴 기본편 - 2012 </w:t>
        <w:br/>
        <w:t xml:space="preserve">이창주 (지은이) | 짜리 | 2012년 3월8,500원 → 7,650원 (10%할인),  마일리지 420원 (5% 적립)세일즈포인트 : 21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4614.</w:t>
      </w:r>
    </w:p>
    <w:p/>
    <w:p/>
    <w:p>
      <w:r>
        <w:br/>
        <w:t xml:space="preserve">연도별 5개년 수능기출문제집 과학탐구영역 생물 1 - 2012 </w:t>
        <w:br/>
        <w:t xml:space="preserve">채움미디어 편집부 (엮은이) | 채움미디어 | 2012년 2월9,000원 → 8,100원 (10%할인),  마일리지 450원 (5% 적립)세일즈포인트 : 49 </w:t>
      </w:r>
    </w:p>
    <w:p>
      <w:r>
        <w:t xml:space="preserve">품절보관함  보관함마이리스트 </w:t>
        <w:br/>
      </w:r>
    </w:p>
    <w:p>
      <w:r>
        <w:t>4615.</w:t>
      </w:r>
    </w:p>
    <w:p/>
    <w:p/>
    <w:p>
      <w:r>
        <w:br/>
        <w:t xml:space="preserve">연도별 전국연합 최신기출문제집 고2 수리나형 - 2012 </w:t>
        <w:br/>
        <w:t xml:space="preserve">채움미디어 편집부 (엮은이) | 채움미디어 | 2012년 2월12,000원 → 10,800원 (10%할인),  마일리지 600원 (5% 적립)세일즈포인트 : 37 </w:t>
      </w:r>
    </w:p>
    <w:p>
      <w:r>
        <w:t xml:space="preserve">품절보관함  보관함마이리스트 </w:t>
        <w:br/>
      </w:r>
    </w:p>
    <w:p>
      <w:r>
        <w:t>4616.</w:t>
      </w:r>
    </w:p>
    <w:p/>
    <w:p/>
    <w:p>
      <w:r>
        <w:br/>
        <w:t xml:space="preserve">2012 혼자하는 수능수학 : 미적분과 통계기본 - 유형별 수능기출 ㅣ 혼자하는 수능수학 - 2014년  </w:t>
        <w:br/>
        <w:t xml:space="preserve">차미 편집부 (엮은이) | 차미 | 2012년 2월14,000원 → 12,600원 (10%할인),  마일리지 700원 (5% 적립)세일즈포인트 : 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4617.</w:t>
      </w:r>
    </w:p>
    <w:p/>
    <w:p/>
    <w:p>
      <w:r>
        <w:br/>
        <w:t xml:space="preserve">수나공 EBS 연계 출제 1순위 문제집 3 : 2개년 수리 수학1 ㅣ 수나공 EBS 연계 출제 1순위 문제집  </w:t>
        <w:br/>
        <w:t xml:space="preserve">EBS수능연구회, 지공신공교육연구소 (지은이) | 지공신공 | 2012년 2월14,000원 → 12,600원 (10%할인),  마일리지 700원 (5% 적립) (2) | 세일즈포인트 : 215 </w:t>
      </w:r>
    </w:p>
    <w:p>
      <w:r>
        <w:t xml:space="preserve">절판보관함  보관함마이리스트 </w:t>
        <w:br/>
      </w:r>
    </w:p>
    <w:p>
      <w:r>
        <w:t>4618.</w:t>
      </w:r>
    </w:p>
    <w:p/>
    <w:p/>
    <w:p>
      <w:r>
        <w:br/>
        <w:t xml:space="preserve">I Love Draw 수학 1 - 2012 </w:t>
        <w:br/>
        <w:t xml:space="preserve">NewUp(뉴업) 편집부 (엮은이) | NewUp(뉴업) | 2012년 2월12,000원 → 10,800원 (10%할인),  마일리지 600원 (5% 적립)세일즈포인트 : 11 </w:t>
      </w:r>
    </w:p>
    <w:p>
      <w:r>
        <w:t xml:space="preserve">절판보관함  보관함마이리스트 </w:t>
        <w:br/>
      </w:r>
    </w:p>
    <w:p>
      <w:r>
        <w:t>4619.</w:t>
      </w:r>
    </w:p>
    <w:p/>
    <w:p/>
    <w:p>
      <w:r>
        <w:br/>
        <w:t xml:space="preserve">I Love Draw 수학 1 (20강) - 2012 </w:t>
        <w:br/>
        <w:t xml:space="preserve">NewUp(뉴업) 편집부 (엮은이) | NewUp(뉴업) | 2012년 2월9,000원 → 8,100원 (10%할인),  마일리지 450원 (5% 적립)세일즈포인트 : 17 </w:t>
      </w:r>
    </w:p>
    <w:p>
      <w:r>
        <w:t xml:space="preserve">절판보관함  보관함마이리스트 </w:t>
        <w:br/>
      </w:r>
    </w:p>
    <w:p>
      <w:r>
        <w:t>4620.</w:t>
      </w:r>
    </w:p>
    <w:p/>
    <w:p/>
    <w:p>
      <w:r>
        <w:br/>
        <w:t xml:space="preserve">I Love Draw 수학 2 - 2012 </w:t>
        <w:br/>
        <w:t xml:space="preserve">NewUp(뉴업) 편집부 (엮은이) | NewUp(뉴업) | 2012년 2월12,000원 → 10,800원 (10%할인),  마일리지 600원 (5% 적립)세일즈포인트 : 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4621.</w:t>
      </w:r>
    </w:p>
    <w:p/>
    <w:p/>
    <w:p>
      <w:r>
        <w:br/>
        <w:t xml:space="preserve">평가원.전국연합 모의고사 모음집 수능 Winner 고3 수리 나 - 2013 수학능력시험 대비 </w:t>
        <w:br/>
        <w:t xml:space="preserve">에듀윈 편집부 (엮은이) | 에듀윈 | 2012년 2월8,500원 → 7,650원 (10%할인),  마일리지 420원 (5% 적립) (1) | 세일즈포인트 : 21 </w:t>
      </w:r>
    </w:p>
    <w:p>
      <w:r>
        <w:t xml:space="preserve">품절보관함  보관함마이리스트 </w:t>
        <w:br/>
      </w:r>
    </w:p>
    <w:p>
      <w:r>
        <w:t>4622.</w:t>
      </w:r>
    </w:p>
    <w:p/>
    <w:p/>
    <w:p>
      <w:r>
        <w:br/>
        <w:t xml:space="preserve">평가원.전국연합 모의고사 모음집 수능 Winner 고3 수리 가 - 2013 수학능력시험 대비 </w:t>
        <w:br/>
        <w:t xml:space="preserve">에듀윈 편집부 (엮은이) | 에듀윈 | 2012년 2월9,500원 → 8,550원 (10%할인),  마일리지 470원 (5% 적립)세일즈포인트 : 23 </w:t>
      </w:r>
    </w:p>
    <w:p>
      <w:r>
        <w:t xml:space="preserve">품절보관함  보관함마이리스트 </w:t>
        <w:br/>
      </w:r>
    </w:p>
    <w:p>
      <w:r>
        <w:t>4623.</w:t>
      </w:r>
    </w:p>
    <w:p/>
    <w:p/>
    <w:p>
      <w:r>
        <w:br/>
        <w:t xml:space="preserve">2013 수능대비 T.O.P 168 수리 1 미적분과 통계 - 2012 </w:t>
        <w:br/>
        <w:t xml:space="preserve">신희철 (지은이) | 오르비북스 | 2012년 2월16,000원 → 15,200원 (5%할인),  마일리지 800원 (5% 적립)세일즈포인트 : 27 </w:t>
      </w:r>
    </w:p>
    <w:p>
      <w:r>
        <w:t xml:space="preserve">품절보관함  보관함마이리스트 </w:t>
        <w:br/>
      </w:r>
    </w:p>
    <w:p>
      <w:r>
        <w:t>4624.</w:t>
      </w:r>
    </w:p>
    <w:p/>
    <w:p/>
    <w:p>
      <w:r>
        <w:br/>
        <w:t xml:space="preserve">Tong 통 고등수학(상) - 2012 </w:t>
        <w:br/>
        <w:t xml:space="preserve">이창희 (지은이) | 교학사(중고등) | 2012년 2월10,000원 → 9,000원 (10%할인),  마일리지 500원 (5% 적립)세일즈포인트 : 66 </w:t>
      </w:r>
    </w:p>
    <w:p>
      <w:r>
        <w:t xml:space="preserve">절판보관함  보관함마이리스트 </w:t>
        <w:br/>
      </w:r>
    </w:p>
    <w:p>
      <w:r>
        <w:t>4625.</w:t>
      </w:r>
    </w:p>
    <w:p/>
    <w:p/>
    <w:p>
      <w:r>
        <w:br/>
        <w:t xml:space="preserve">Tong 통 고등수학 (하) - 2012 </w:t>
        <w:br/>
        <w:t xml:space="preserve">이창희 (지은이) | 교학사(중고등) | 2012년 2월10,000원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4626.</w:t>
      </w:r>
    </w:p>
    <w:p/>
    <w:p/>
    <w:p>
      <w:r>
        <w:br/>
        <w:t xml:space="preserve">수학평정 미적분과 통계기본 - 2012 ㅣ 수학평정 시리즈  </w:t>
        <w:br/>
        <w:t xml:space="preserve">곽병학 (지은이) | 수학평정연구소 | 2012년 2월17,000원 → 17,000원세일즈포인트 : 22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4627.</w:t>
      </w:r>
    </w:p>
    <w:p/>
    <w:p/>
    <w:p>
      <w:r>
        <w:br/>
        <w:t xml:space="preserve">연개수문 수학 1 - 2015년 고3용 ㅣ 고등 연개수문 2015년  </w:t>
        <w:br/>
        <w:t xml:space="preserve">최정훈 (지은이) | 꿈을담는틀(학습) | 2012년 2월14,000원 → 12,600원 (10%할인),  마일리지 700원 (5% 적립) (1) | 세일즈포인트 : 408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4628.</w:t>
      </w:r>
    </w:p>
    <w:p/>
    <w:p/>
    <w:p>
      <w:r>
        <w:br/>
        <w:t xml:space="preserve">연개수문 고등수학(하) - 2013년용 </w:t>
        <w:br/>
        <w:t xml:space="preserve">허영재 (지은이) | 꿈을담는틀(학습) | 2012년 2월12,000원 → 10,800원 (10%할인),  마일리지 600원 (5% 적립) (1) | 세일즈포인트 : 226 </w:t>
      </w:r>
    </w:p>
    <w:p>
      <w:r>
        <w:t xml:space="preserve">품절보관함  보관함마이리스트 </w:t>
        <w:br/>
      </w:r>
    </w:p>
    <w:p>
      <w:r>
        <w:t>4629.</w:t>
      </w:r>
    </w:p>
    <w:p/>
    <w:p/>
    <w:p>
      <w:r>
        <w:br/>
        <w:t xml:space="preserve">연개수문 고등수학(상) - 2013년용 </w:t>
        <w:br/>
        <w:t xml:space="preserve">김동식 (지은이) | 꿈을담는틀(학습) | 2012년 2월12,000원 → 10,800원 (10%할인),  마일리지 600원 (5% 적립) (2) | 세일즈포인트 : 367 </w:t>
      </w:r>
    </w:p>
    <w:p>
      <w:r>
        <w:t xml:space="preserve">품절보관함  보관함마이리스트 </w:t>
        <w:br/>
      </w:r>
    </w:p>
    <w:p>
      <w:r>
        <w:t>4630.</w:t>
      </w:r>
    </w:p>
    <w:p/>
    <w:p/>
    <w:p>
      <w:r>
        <w:br/>
        <w:t xml:space="preserve">백인대장 백인특강시리즈 11강+5 실전테스트 적분과 통계 - 2012 </w:t>
        <w:br/>
        <w:t xml:space="preserve">조흥래 (지은이) | 백인대장 | 2012년 2월7,500원 → 6,750원 (10%할인),  마일리지 370원 (5% 적립)세일즈포인트 : 44 </w:t>
      </w:r>
    </w:p>
    <w:p>
      <w:r>
        <w:t xml:space="preserve">품절보관함  보관함마이리스트 </w:t>
        <w:br/>
      </w:r>
    </w:p>
    <w:p>
      <w:r>
        <w:t>4631.</w:t>
      </w:r>
    </w:p>
    <w:p/>
    <w:p/>
    <w:p>
      <w:r>
        <w:br/>
        <w:t xml:space="preserve">백인대장 백인특강시리즈 15강+5 실전테스트 미적분과 통계 기본 - 2012 </w:t>
        <w:br/>
        <w:t xml:space="preserve">조흥래 (지은이) | 백인대장 | 2012년 2월7,500원 → 6,750원 (10%할인),  마일리지 370원 (5% 적립)세일즈포인트 : 35 </w:t>
      </w:r>
    </w:p>
    <w:p>
      <w:r>
        <w:t xml:space="preserve">품절보관함  보관함마이리스트 </w:t>
        <w:br/>
      </w:r>
    </w:p>
    <w:p>
      <w:r>
        <w:t>4632.</w:t>
      </w:r>
    </w:p>
    <w:p/>
    <w:p/>
    <w:p>
      <w:r>
        <w:br/>
        <w:t xml:space="preserve">I Love Draw 수학 2 (20강) - 2012 </w:t>
        <w:br/>
        <w:t xml:space="preserve">NewUp(뉴업) 편집부 (엮은이) | NewUp(뉴업) | 2012년 2월9,000원 → 8,100원 (10%할인),  마일리지 450원 (5% 적립)세일즈포인트 : 13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4633.</w:t>
      </w:r>
    </w:p>
    <w:p/>
    <w:p/>
    <w:p>
      <w:r>
        <w:br/>
        <w:t xml:space="preserve">allpll 올플 나노 Red 미적분과 통계 기본 - 2015년 고3용 </w:t>
        <w:br/>
        <w:t xml:space="preserve">하비스트 편집부 (엮은이) | 하비스트(올플커뮤니케이션) | 2012년 2월9,000원 → 8,100원 (10%할인),  마일리지 450원 (5% 적립)세일즈포인트 : 32 </w:t>
      </w:r>
    </w:p>
    <w:p>
      <w:r>
        <w:t xml:space="preserve">품절보관함  보관함마이리스트 </w:t>
        <w:br/>
      </w:r>
    </w:p>
    <w:p>
      <w:r>
        <w:t>4634.</w:t>
      </w:r>
    </w:p>
    <w:p/>
    <w:p/>
    <w:p>
      <w:r>
        <w:br/>
        <w:t xml:space="preserve">allpll 올플 나노 Red 적분과 통계 - 2015년 고3용 </w:t>
        <w:br/>
        <w:t xml:space="preserve">하비스트 편집부 (엮은이) | 하비스트(올플커뮤니케이션) | 2012년 2월9,000원 → 8,100원 (10%할인),  마일리지 450원 (5% 적립)세일즈포인트 : 23 </w:t>
      </w:r>
    </w:p>
    <w:p>
      <w:r>
        <w:t xml:space="preserve">품절보관함  보관함마이리스트 </w:t>
        <w:br/>
      </w:r>
    </w:p>
    <w:p>
      <w:r>
        <w:t>4635.</w:t>
      </w:r>
    </w:p>
    <w:p/>
    <w:p/>
    <w:p>
      <w:r>
        <w:br/>
        <w:t xml:space="preserve">allpll 올플 나노 Blue 미적분과 통계 기본 - 2015년 고3용 </w:t>
        <w:br/>
        <w:t xml:space="preserve">하비스트 편집부 (엮은이) | 하비스트(올플커뮤니케이션) | 2012년 2월9,000원 → 8,100원 (10%할인),  마일리지 450원 (5% 적립)세일즈포인트 : 83 </w:t>
      </w:r>
    </w:p>
    <w:p>
      <w:r>
        <w:t xml:space="preserve">품절보관함  보관함마이리스트 </w:t>
        <w:br/>
      </w:r>
    </w:p>
    <w:p>
      <w:r>
        <w:t>4636.</w:t>
      </w:r>
    </w:p>
    <w:p/>
    <w:p/>
    <w:p>
      <w:r>
        <w:br/>
        <w:t xml:space="preserve">allpll 올플 나노 Blue 적분과 통계 - 2013년용 </w:t>
        <w:br/>
        <w:t xml:space="preserve">하비스트 편집부 (엮은이) | 하비스트(올플커뮤니케이션) | 2012년 2월9,000원 → 8,100원 (10%할인),  마일리지 450원 (5% 적립)세일즈포인트 : 51 </w:t>
      </w:r>
    </w:p>
    <w:p>
      <w:r>
        <w:t xml:space="preserve">품절보관함  보관함마이리스트 </w:t>
        <w:br/>
      </w:r>
    </w:p>
    <w:p>
      <w:r>
        <w:t>4637.</w:t>
      </w:r>
    </w:p>
    <w:p/>
    <w:p/>
    <w:p>
      <w:r>
        <w:br/>
        <w:t xml:space="preserve">Tong 통 수학 1 - 2012 </w:t>
        <w:br/>
        <w:t xml:space="preserve">김성대 (지은이) | 교학사(중고등) | 2012년 2월11,000원 → 9,900원 (10%할인),  마일리지 550원 (5% 적립) (1) | 세일즈포인트 : 54 </w:t>
      </w:r>
    </w:p>
    <w:p>
      <w:r>
        <w:t xml:space="preserve">절판보관함  보관함마이리스트 </w:t>
        <w:br/>
      </w:r>
    </w:p>
    <w:p>
      <w:r>
        <w:t>4638.</w:t>
      </w:r>
    </w:p>
    <w:p/>
    <w:p/>
    <w:p>
      <w:r>
        <w:br/>
        <w:t xml:space="preserve">Amigo 수리영역 수학 1 - 수능 유형별 문제집, 2012 </w:t>
        <w:br/>
        <w:t xml:space="preserve">임영훈 (지은이) | 교학사(중고등) | 2012년 2월12,000원 → 10,800원 (10%할인),  마일리지 600원 (5% 적립)세일즈포인트 : 55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4639.</w:t>
      </w:r>
    </w:p>
    <w:p/>
    <w:p/>
    <w:p>
      <w:r>
        <w:br/>
        <w:t xml:space="preserve">Amigo 수리영역 미적분과 통계 기본 - 수능 유형별 문제집, 2012 </w:t>
        <w:br/>
        <w:t xml:space="preserve">임영훈 (지은이) | 교학사(중고등) | 2012년 2월12,000원 → 10,800원 (10%할인),  마일리지 600원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4640.</w:t>
      </w:r>
    </w:p>
    <w:p/>
    <w:p/>
    <w:p>
      <w:r>
        <w:br/>
        <w:t xml:space="preserve">올필 6개년 모의고사 기출 모음집 고2 수리나형 (8절) - 2012 </w:t>
        <w:br/>
        <w:t xml:space="preserve">시사대입수능뱅크 편집부 (엮은이) | 시사이그잼뱅크 | 2012년 2월10,000원 → 9,000원 (10%할인),  마일리지 500원 (5% 적립)세일즈포인트 : 25 </w:t>
      </w:r>
    </w:p>
    <w:p>
      <w:r>
        <w:t xml:space="preserve">절판보관함  보관함마이리스트 </w:t>
        <w:br/>
      </w:r>
    </w:p>
    <w:p>
      <w:r>
        <w:t>4641.</w:t>
      </w:r>
    </w:p>
    <w:p/>
    <w:p/>
    <w:p>
      <w:r>
        <w:br/>
        <w:t xml:space="preserve">올필 6개년 모의고사 기출 모음집 고2 수리가형 (8절) - 2012 </w:t>
        <w:br/>
        <w:t xml:space="preserve">시사대입수능뱅크 편집부 (엮은이) | 시사이그잼뱅크 | 2012년 2월10,000원 → 9,000원 (10%할인),  마일리지 500원 (5% 적립)세일즈포인트 : 29 </w:t>
      </w:r>
    </w:p>
    <w:p>
      <w:r>
        <w:t xml:space="preserve">품절보관함  보관함마이리스트 </w:t>
        <w:br/>
      </w:r>
    </w:p>
    <w:p>
      <w:r>
        <w:t>4642.</w:t>
      </w:r>
    </w:p>
    <w:p/>
    <w:p/>
    <w:p>
      <w:r>
        <w:br/>
        <w:t xml:space="preserve">EBS 2개년 연계 수리영역 수학 2 - 2012 </w:t>
        <w:br/>
        <w:t xml:space="preserve">즐겨찾기 수리영역 개발팀 (지은이) | 즐겨찾기 | 2012년 2월8,500원 → 7,650원 (10%할인),  마일리지 420원 (5% 적립) (1) | 세일즈포인트 : 65 </w:t>
      </w:r>
    </w:p>
    <w:p>
      <w:r>
        <w:t xml:space="preserve">품절보관함  보관함마이리스트 </w:t>
        <w:br/>
      </w:r>
    </w:p>
    <w:p>
      <w:r>
        <w:t>4643.</w:t>
      </w:r>
    </w:p>
    <w:p/>
    <w:p/>
    <w:p>
      <w:r>
        <w:br/>
        <w:t xml:space="preserve">OneUP 사설 수능.내신 모의고사 모음집 하반기 수리영역(나형) 고3 (8절) - 2012 </w:t>
        <w:br/>
        <w:t xml:space="preserve">골드교육 편집부 (엮은이) | 골드교육 | 2012년 2월11,000원 → 9,900원 (10%할인),  마일리지 550원 (5% 적립)세일즈포인트 : 144 </w:t>
      </w:r>
    </w:p>
    <w:p>
      <w:r>
        <w:t xml:space="preserve">품절보관함  보관함마이리스트 </w:t>
        <w:br/>
      </w:r>
    </w:p>
    <w:p>
      <w:r>
        <w:t>4644.</w:t>
      </w:r>
    </w:p>
    <w:p/>
    <w:p/>
    <w:p>
      <w:r>
        <w:br/>
        <w:t xml:space="preserve">OneUP 사설 수능.내신 모의고사 모음집 하반기 수리영역(가형) 고3 (8절) - 2012 </w:t>
        <w:br/>
        <w:t xml:space="preserve">골드교육 편집부 (엮은이) | 골드교육 | 2012년 2월11,000원 → 9,900원 (10%할인),  마일리지 550원 (5% 적립) (2) | 세일즈포인트 : 136 </w:t>
      </w:r>
    </w:p>
    <w:p>
      <w:r>
        <w:t xml:space="preserve">품절보관함  보관함마이리스트 </w:t>
        <w:br/>
      </w:r>
    </w:p>
    <w:p>
      <w:r>
        <w:t>4645.</w:t>
      </w:r>
    </w:p>
    <w:p/>
    <w:p/>
    <w:p>
      <w:r>
        <w:br/>
        <w:t xml:space="preserve">성균관대학교 경시대회 수학 기출문제집 : 고등 3 이과 - 전2권 - 2012 </w:t>
        <w:br/>
        <w:t xml:space="preserve">(주)하늘교육경시연구회 (엮은이) | 하늘교육 | 2012년 2월12,000원 → 12,000원 </w:t>
      </w:r>
    </w:p>
    <w:p>
      <w:r>
        <w:t xml:space="preserve">품절보관함  보관함마이리스트 </w:t>
        <w:br/>
      </w:r>
    </w:p>
    <w:p>
      <w:r>
        <w:t>4646.</w:t>
      </w:r>
    </w:p>
    <w:p/>
    <w:p/>
    <w:p>
      <w:r>
        <w:br/>
        <w:t xml:space="preserve">성균관대학교 경시대회 수학 기출문제집 : 고등 3 문과 - 2012 </w:t>
        <w:br/>
        <w:t xml:space="preserve">(주)하늘교육경시연구회 (엮은이) | 하늘교육 | 2012년 2월12,000원 → 12,000원 </w:t>
      </w:r>
    </w:p>
    <w:p>
      <w:r>
        <w:t xml:space="preserve">품절보관함  보관함마이리스트 </w:t>
        <w:br/>
      </w:r>
    </w:p>
    <w:p>
      <w:r>
        <w:t>4647.</w:t>
      </w:r>
    </w:p>
    <w:p/>
    <w:p/>
    <w:p>
      <w:r>
        <w:br/>
        <w:t xml:space="preserve">성균관대학교 경시대회 수학 기출문제집 : 고등 1 - 2012 </w:t>
        <w:br/>
        <w:t xml:space="preserve">(주)하늘교육경시연구회 (엮은이) | 하늘교육 | 2012년 2월12,000원 → 12,000원 </w:t>
      </w:r>
    </w:p>
    <w:p>
      <w:r>
        <w:t xml:space="preserve">품절보관함  보관함마이리스트 </w:t>
        <w:br/>
      </w:r>
    </w:p>
    <w:p>
      <w:r>
        <w:t>4648.</w:t>
      </w:r>
    </w:p>
    <w:p/>
    <w:p/>
    <w:p>
      <w:r>
        <w:br/>
        <w:t xml:space="preserve">자세한 수학 고1과정 4. 도형의 방정식 - 2012 </w:t>
        <w:br/>
        <w:t xml:space="preserve">마더텅 편집부 (엮은이) | 마더텅 | 2012년 2월4,900원 → 4,410원 (10%할인),  마일리지 240원 (5% 적립)세일즈포인트 : 76 </w:t>
      </w:r>
    </w:p>
    <w:p>
      <w:r>
        <w:t xml:space="preserve">절판보관함  보관함마이리스트 </w:t>
        <w:br/>
      </w:r>
    </w:p>
    <w:p>
      <w:r>
        <w:t>4649.</w:t>
      </w:r>
    </w:p>
    <w:p/>
    <w:p/>
    <w:p>
      <w:r>
        <w:br/>
        <w:t xml:space="preserve">EBS 2개년 연계 수리영역 수학 1 - 2012 </w:t>
        <w:br/>
        <w:t xml:space="preserve">즐겨찾기 수리영역 개발팀 (지은이) | 즐겨찾기 | 2012년 2월9,500원 → 8,550원 (10%할인),  마일리지 470원 (5% 적립)세일즈포인트 : 157 </w:t>
      </w:r>
    </w:p>
    <w:p>
      <w:r>
        <w:t xml:space="preserve">품절보관함  보관함마이리스트 </w:t>
        <w:br/>
      </w:r>
    </w:p>
    <w:p>
      <w:r>
        <w:t>4650.</w:t>
      </w:r>
    </w:p>
    <w:p/>
    <w:p/>
    <w:p>
      <w:r>
        <w:br/>
        <w:t xml:space="preserve">3.6.9 수능모의고사모음집 수학 고1 (8절) - 2012 </w:t>
        <w:br/>
        <w:t xml:space="preserve">학력진단연구원 편집부 (지은이) | 학력진단연구원 | 2012년 2월10,000원 → 9,000원 (10%할인),  마일리지 500원 (5% 적립) (1) | 세일즈포인트 : 38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3.6.9 수능모의고사모음집 수학가형 고2 (8절) - 2012 </w:t>
        <w:br/>
        <w:t xml:space="preserve">학력진단연구원 편집부 (지은이) | 학력진단연구원 | 2012년 2월10,000원 → 9,000원 (10%할인),  마일리지 500원 (5% 적립)세일즈포인트 : 27 </w:t>
      </w:r>
    </w:p>
    <w:p>
      <w:r>
        <w:t xml:space="preserve">품절보관함  보관함마이리스트 </w:t>
        <w:br/>
      </w:r>
    </w:p>
    <w:p>
      <w:r>
        <w:t>4652.</w:t>
      </w:r>
    </w:p>
    <w:p/>
    <w:p/>
    <w:p>
      <w:r>
        <w:br/>
        <w:t xml:space="preserve">3.6.9 수능모의고사모음집 수학나형 고2 (8절) - 2012 </w:t>
        <w:br/>
        <w:t xml:space="preserve">학력진단연구원 편집부 (지은이) | 학력진단연구원 | 2012년 2월10,000원 → 9,000원 (10%할인),  마일리지 500원 (5% 적립)세일즈포인트 : 24 </w:t>
      </w:r>
    </w:p>
    <w:p>
      <w:r>
        <w:t xml:space="preserve">품절보관함  보관함마이리스트 </w:t>
        <w:br/>
      </w:r>
    </w:p>
    <w:p>
      <w:r>
        <w:t>4653.</w:t>
      </w:r>
    </w:p>
    <w:p/>
    <w:p/>
    <w:p>
      <w:r>
        <w:br/>
        <w:t xml:space="preserve">3.6.9 수능모의고사모음집 수리나형 고3 (8절) - 2012 </w:t>
        <w:br/>
        <w:t xml:space="preserve">학력진단연구원 편집부 (지은이) | 학력진단연구원 | 2012년 2월10,000원 → 9,000원 (10%할인),  마일리지 500원 (5% 적립)세일즈포인트 : 25 </w:t>
      </w:r>
    </w:p>
    <w:p>
      <w:r>
        <w:t xml:space="preserve">품절보관함  보관함마이리스트 </w:t>
        <w:br/>
      </w:r>
    </w:p>
    <w:p>
      <w:r>
        <w:t>4654.</w:t>
      </w:r>
    </w:p>
    <w:p/>
    <w:p/>
    <w:p>
      <w:r>
        <w:br/>
        <w:t xml:space="preserve">3.6.9 수능모의고사모음집 수리가형 고3 (8절) - 2012 </w:t>
        <w:br/>
        <w:t xml:space="preserve">학력진단연구원 편집부 (지은이) | 학력진단연구원 | 2012년 2월11,000원 → 9,900원 (10%할인),  마일리지 550원 (5% 적립) (1) | 세일즈포인트 : 19 </w:t>
      </w:r>
    </w:p>
    <w:p>
      <w:r>
        <w:t xml:space="preserve">품절보관함  보관함마이리스트 </w:t>
        <w:br/>
      </w:r>
    </w:p>
    <w:p>
      <w:r>
        <w:t>4655.</w:t>
      </w:r>
    </w:p>
    <w:p/>
    <w:p/>
    <w:p>
      <w:r>
        <w:br/>
        <w:t xml:space="preserve">완벽비기 수능모의고사 수학 고1 - 2012 </w:t>
        <w:br/>
        <w:t xml:space="preserve">파이널에듀 편집부 (엮은이) | 파이널에듀 | 2012년 2월9,000원 → 9,000원세일즈포인트 : 31 </w:t>
      </w:r>
    </w:p>
    <w:p>
      <w:r>
        <w:t xml:space="preserve">품절보관함  보관함마이리스트 </w:t>
        <w:br/>
      </w:r>
    </w:p>
    <w:p>
      <w:r>
        <w:t>4656.</w:t>
      </w:r>
    </w:p>
    <w:p/>
    <w:p/>
    <w:p>
      <w:r>
        <w:br/>
        <w:t xml:space="preserve">완벽비기 수능모의고사 수학나형 고2 - 2012 </w:t>
        <w:br/>
        <w:t xml:space="preserve">파이널에듀 편집부 (엮은이) | 파이널에듀 | 2012년 2월9,000원 → 9,000원세일즈포인트 : 12 </w:t>
      </w:r>
    </w:p>
    <w:p>
      <w:r>
        <w:t xml:space="preserve">품절보관함  보관함마이리스트 </w:t>
        <w:br/>
      </w:r>
    </w:p>
    <w:p>
      <w:r>
        <w:t>4657.</w:t>
      </w:r>
    </w:p>
    <w:p/>
    <w:p/>
    <w:p>
      <w:r>
        <w:br/>
        <w:t xml:space="preserve">완벽비기 수능모의고사 수학가형 고2 - 2012 </w:t>
        <w:br/>
        <w:t xml:space="preserve">파이널에듀 편집부 (엮은이) | 파이널에듀 | 2012년 2월9,000원 → 9,000원세일즈포인트 : 16 </w:t>
      </w:r>
    </w:p>
    <w:p>
      <w:r>
        <w:t xml:space="preserve">품절보관함  보관함마이리스트 </w:t>
        <w:br/>
      </w:r>
    </w:p>
    <w:p>
      <w:r>
        <w:t>4658.</w:t>
      </w:r>
    </w:p>
    <w:p/>
    <w:p/>
    <w:p>
      <w:r>
        <w:br/>
        <w:t xml:space="preserve">완벽비기 수능모의고사 수리나형 고3 - 2012 </w:t>
        <w:br/>
        <w:t xml:space="preserve">파이널에듀 편집부 (엮은이) | 파이널에듀 | 2012년 2월9,000원 → 9,000원세일즈포인트 : 13 </w:t>
      </w:r>
    </w:p>
    <w:p>
      <w:r>
        <w:t xml:space="preserve">품절보관함  보관함마이리스트 </w:t>
        <w:br/>
      </w:r>
    </w:p>
    <w:p>
      <w:r>
        <w:t>4659.</w:t>
      </w:r>
    </w:p>
    <w:p/>
    <w:p/>
    <w:p>
      <w:r>
        <w:br/>
        <w:t xml:space="preserve">완벽비기 수능모의고사 수리가형 고3 - 2012 </w:t>
        <w:br/>
        <w:t xml:space="preserve">파이널에듀 편집부 (엮은이) | 파이널에듀 | 2012년 2월9,000원 → 9,000원세일즈포인트 : 15 </w:t>
      </w:r>
    </w:p>
    <w:p>
      <w:r>
        <w:t xml:space="preserve">품절보관함  보관함마이리스트 </w:t>
        <w:br/>
      </w:r>
    </w:p>
    <w:p>
      <w:r>
        <w:t>4660.</w:t>
      </w:r>
    </w:p>
    <w:p/>
    <w:p/>
    <w:p>
      <w:r>
        <w:br/>
        <w:t xml:space="preserve">수능마무리 수능모의고사 모음집 수학 고1 (8절) - 2012 </w:t>
        <w:br/>
        <w:t xml:space="preserve">밀레니엄에듀 편집부 (엮은이) | 밀레니엄에듀 | 2012년 2월10,000원 → 9,000원 (10%할인),  마일리지 500원 (5% 적립)세일즈포인트 : 16 </w:t>
      </w:r>
    </w:p>
    <w:p>
      <w:r>
        <w:t xml:space="preserve">절판보관함  보관함마이리스트 </w:t>
        <w:br/>
      </w:r>
    </w:p>
    <w:p>
      <w:r>
        <w:t>4661.</w:t>
      </w:r>
    </w:p>
    <w:p/>
    <w:p/>
    <w:p>
      <w:r>
        <w:br/>
        <w:t xml:space="preserve">수능마무리 수능모의고사 모음집 수학나형 고2 (8절) - 2012 </w:t>
        <w:br/>
        <w:t xml:space="preserve">밀레니엄에듀 편집부 (엮은이) | 밀레니엄에듀 | 2012년 2월10,000원 → 9,000원 (10%할인),  마일리지 500원 (5% 적립)세일즈포인트 : 12 </w:t>
      </w:r>
    </w:p>
    <w:p>
      <w:r>
        <w:t xml:space="preserve">절판보관함  보관함마이리스트 </w:t>
        <w:br/>
      </w:r>
    </w:p>
    <w:p>
      <w:r>
        <w:t>4662.</w:t>
      </w:r>
    </w:p>
    <w:p/>
    <w:p/>
    <w:p>
      <w:r>
        <w:br/>
        <w:t xml:space="preserve">수능마무리 수능모의고사 모음집 수학가형 고2 (8절) - 2012 </w:t>
        <w:br/>
        <w:t xml:space="preserve">밀레니엄에듀 편집부 (엮은이) | 밀레니엄에듀 | 2012년 2월10,000원 → 9,000원 (10%할인),  마일리지 500원 (5% 적립)세일즈포인트 : 14 </w:t>
      </w:r>
    </w:p>
    <w:p>
      <w:r>
        <w:t xml:space="preserve">절판보관함  보관함마이리스트 </w:t>
        <w:br/>
      </w:r>
    </w:p>
    <w:p>
      <w:r>
        <w:t>4663.</w:t>
      </w:r>
    </w:p>
    <w:p/>
    <w:p/>
    <w:p>
      <w:r>
        <w:br/>
        <w:t xml:space="preserve">수능마무리 수능모의고사 모음집 수리나형 고3 (8절) - 2012 </w:t>
        <w:br/>
        <w:t xml:space="preserve">밀레니엄에듀 편집부 (엮은이) | 밀레니엄에듀 | 2012년 2월10,000원 → 9,000원 (10%할인),  마일리지 500원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4664.</w:t>
      </w:r>
    </w:p>
    <w:p/>
    <w:p/>
    <w:p>
      <w:r>
        <w:br/>
        <w:t xml:space="preserve">수능마무리 수능모의고사 모음집 수리가형 고3 (8절) - 2012 </w:t>
        <w:br/>
        <w:t xml:space="preserve">밀레니엄에듀 편집부 (엮은이) | 밀레니엄에듀 | 2012년 2월10,000원 → 9,000원 (10%할인),  마일리지 500원 (5% 적립)세일즈포인트 : 18 </w:t>
      </w:r>
    </w:p>
    <w:p>
      <w:r>
        <w:t xml:space="preserve">절판보관함  보관함마이리스트 </w:t>
        <w:br/>
      </w:r>
    </w:p>
    <w:p>
      <w:r>
        <w:t>4665.</w:t>
      </w:r>
    </w:p>
    <w:p/>
    <w:p/>
    <w:p>
      <w:r>
        <w:br/>
        <w:t xml:space="preserve">유난히 설명이 잘된 수학 : 함수의 기본 - 대응과 함수의 경계 - 원리를 설명하는 아주 특별한 기본서 </w:t>
        <w:br/>
        <w:t xml:space="preserve">김경환 (지은이) | 사피엔스21 | 2012년 2월13,500원 → 12,150원 (10%할인),  마일리지 670원 (5% 적립) (2) | 세일즈포인트 : 450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4666.</w:t>
      </w:r>
    </w:p>
    <w:p/>
    <w:p/>
    <w:p>
      <w:r>
        <w:br/>
        <w:t xml:space="preserve">개념 SSEN 쎈 기하와 벡터 - 2015년 고3용 </w:t>
        <w:br/>
        <w:t xml:space="preserve">홍범준, 신사고수학콘텐츠연구회 (지은이) | 좋은책신사고 | 2012년 2월15,000원 → 13,500원 (10%할인),  마일리지 750원 (5% 적립) (3) | 세일즈포인트 : 1,003 </w:t>
      </w:r>
    </w:p>
    <w:p>
      <w:r>
        <w:t xml:space="preserve">품절보관함  보관함마이리스트 </w:t>
        <w:br/>
      </w:r>
    </w:p>
    <w:p>
      <w:r>
        <w:t>4667.</w:t>
      </w:r>
    </w:p>
    <w:p/>
    <w:p/>
    <w:p>
      <w:r>
        <w:br/>
        <w:t xml:space="preserve">올필 대학수학능력시험 기출 모음집 언어/수리/외국어영역 합본 (8절) - 2012 </w:t>
        <w:br/>
        <w:t xml:space="preserve">시사대입수능뱅크 편집부 (엮은이) | 시사이그잼뱅크 | 2012년 2월13,000원 → 11,700원 (10%할인),  마일리지 650원 (5% 적립)세일즈포인트 : 11 </w:t>
      </w:r>
    </w:p>
    <w:p>
      <w:r>
        <w:t xml:space="preserve">품절보관함  보관함마이리스트 </w:t>
        <w:br/>
      </w:r>
    </w:p>
    <w:p>
      <w:r>
        <w:t>4668.</w:t>
      </w:r>
    </w:p>
    <w:p/>
    <w:p/>
    <w:p>
      <w:r>
        <w:br/>
        <w:t xml:space="preserve">올필 3개년 모의고사 기출 모음집 수리영역 고1 (8절) - 2012 </w:t>
        <w:br/>
        <w:t xml:space="preserve">시사대입수능뱅크 편집부 (엮은이) | 시사이그잼뱅크 | 2012년 2월10,000원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4669.</w:t>
      </w:r>
    </w:p>
    <w:p/>
    <w:p/>
    <w:p>
      <w:r>
        <w:br/>
        <w:t xml:space="preserve">연도별 5개년 수능기출문제집 고3 수리가형 - 2012 </w:t>
        <w:br/>
        <w:t xml:space="preserve">채움미디어 편집부 (엮은이) | 채움미디어 | 2012년 2월12,000원 → 10,800원 (10%할인),  마일리지 600원 (5% 적립)세일즈포인트 : 38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4670.</w:t>
      </w:r>
    </w:p>
    <w:p/>
    <w:p/>
    <w:p>
      <w:r>
        <w:br/>
        <w:t xml:space="preserve">매쓰블릭 수리영역 기하와 벡터 - 2012 </w:t>
        <w:br/>
        <w:t xml:space="preserve">조남일 (지은이) | 미래엔 | 2012년 2월10,000원 → 9,000원 (10%할인),  마일리지 500원 (5% 적립)세일즈포인트 : 29 </w:t>
      </w:r>
    </w:p>
    <w:p>
      <w:r>
        <w:t xml:space="preserve">품절보관함  보관함마이리스트 </w:t>
        <w:br/>
      </w:r>
    </w:p>
    <w:p>
      <w:r>
        <w:t>4671.</w:t>
      </w:r>
    </w:p>
    <w:p/>
    <w:p/>
    <w:p>
      <w:r>
        <w:br/>
        <w:t xml:space="preserve">매쓰블릭 수리영역 적분과 통계 - 2012 </w:t>
        <w:br/>
        <w:t xml:space="preserve">조남일 (지은이) | 미래엔 | 2012년 2월10,000원 → 9,000원 (10%할인),  마일리지 500원 (5% 적립)세일즈포인트 : 44 </w:t>
      </w:r>
    </w:p>
    <w:p>
      <w:r>
        <w:t xml:space="preserve">품절보관함  보관함마이리스트 </w:t>
        <w:br/>
      </w:r>
    </w:p>
    <w:p>
      <w:r>
        <w:t>4672.</w:t>
      </w:r>
    </w:p>
    <w:p/>
    <w:p/>
    <w:p>
      <w:r>
        <w:br/>
        <w:t xml:space="preserve">매쓰블릭 수리영역 미적분과 통계 기본 - 2012 </w:t>
        <w:br/>
        <w:t xml:space="preserve">조남일 (지은이) | 미래엔 | 2012년 2월11,000원 → 9,900원 (10%할인),  마일리지 550원 (5% 적립)세일즈포인트 : 40 </w:t>
      </w:r>
    </w:p>
    <w:p>
      <w:r>
        <w:t xml:space="preserve">품절보관함  보관함마이리스트 </w:t>
        <w:br/>
      </w:r>
    </w:p>
    <w:p>
      <w:r>
        <w:t>4673.</w:t>
      </w:r>
    </w:p>
    <w:p/>
    <w:p/>
    <w:p>
      <w:r>
        <w:br/>
        <w:t xml:space="preserve">매쓰블릭 수리영역 수학 II - 2012 </w:t>
        <w:br/>
        <w:t xml:space="preserve">조남일 (지은이) | 미래엔 | 2012년 2월11,000원 → 9,900원 (10%할인),  마일리지 550원 (5% 적립) (1) | 세일즈포인트 : 75 </w:t>
      </w:r>
    </w:p>
    <w:p>
      <w:r>
        <w:t xml:space="preserve">품절보관함  보관함마이리스트 </w:t>
        <w:br/>
      </w:r>
    </w:p>
    <w:p>
      <w:r>
        <w:t>4674.</w:t>
      </w:r>
    </w:p>
    <w:p/>
    <w:p/>
    <w:p>
      <w:r>
        <w:br/>
        <w:t xml:space="preserve">매쓰블릭 수리영역 수학 1 - 2012 </w:t>
        <w:br/>
        <w:t xml:space="preserve">조남일 (지은이) | 미래엔 | 2012년 2월11,000원 → 9,900원 (10%할인),  마일리지 550원 (5% 적립) (1) | 세일즈포인트 : 146 </w:t>
      </w:r>
    </w:p>
    <w:p>
      <w:r>
        <w:t xml:space="preserve">품절보관함  보관함마이리스트 </w:t>
        <w:br/>
      </w:r>
    </w:p>
    <w:p>
      <w:r>
        <w:t>4675.</w:t>
      </w:r>
    </w:p>
    <w:p/>
    <w:p/>
    <w:p>
      <w:r>
        <w:br/>
        <w:t xml:space="preserve">짱 쉬운 유형 수학 1 - 2012 </w:t>
        <w:br/>
        <w:t xml:space="preserve">이창주 (지은이) | 짜리 | 2012년 1월10,000원 → 9,000원 (10%할인),  마일리지 500원 (5% 적립)세일즈포인트 : 139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4676.</w:t>
      </w:r>
    </w:p>
    <w:p/>
    <w:p/>
    <w:p>
      <w:r>
        <w:br/>
        <w:t xml:space="preserve">알파 테크닉 난제수학 - 수학의 원전 </w:t>
        <w:br/>
        <w:t xml:space="preserve">박안종, 은민표 (지은이) | 백만사 | 2012년 1월24,000원 → 22,800원 (5%할인),  마일리지 1,200원 (5% 적립) (4) | 세일즈포인트 : 193 </w:t>
      </w:r>
    </w:p>
    <w:p>
      <w:r>
        <w:t xml:space="preserve">품절보관함  보관함마이리스트 </w:t>
        <w:br/>
      </w:r>
    </w:p>
    <w:p>
      <w:r>
        <w:t>4677.</w:t>
      </w:r>
    </w:p>
    <w:p/>
    <w:p/>
    <w:p>
      <w:r>
        <w:br/>
        <w:t xml:space="preserve">개념 SSEN 쎈 적분과 통계 - 2015년 고3용 </w:t>
        <w:br/>
        <w:t xml:space="preserve">홍범준, 신사고수학콘텐츠연구회 (지은이) | 좋은책신사고 | 2012년 1월17,000원 → 15,300원 (10%할인),  마일리지 850원 (5% 적립) (7) | 세일즈포인트 : 940 </w:t>
      </w:r>
    </w:p>
    <w:p>
      <w:r>
        <w:t xml:space="preserve">품절보관함  보관함마이리스트 </w:t>
        <w:br/>
      </w:r>
    </w:p>
    <w:p>
      <w:r>
        <w:t>4678.</w:t>
      </w:r>
    </w:p>
    <w:p/>
    <w:p/>
    <w:p>
      <w:r>
        <w:br/>
        <w:t xml:space="preserve">경시대회 문제, 어떻게 풀까 </w:t>
        <w:br/>
        <w:t xml:space="preserve">테렌스 타오 (지은이), 안지민 (옮긴이) | 승산 | 2012년 1월12,000원 → 10,800원 (10%할인),  마일리지 600원 (5% 적립)세일즈포인트 : 420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4679.</w:t>
      </w:r>
    </w:p>
    <w:p/>
    <w:p/>
    <w:p>
      <w:r>
        <w:br/>
        <w:t xml:space="preserve">평가원.전국연합 모의고사 모음집 수능 Winner 고3 수리 가 (8절) - 2013 수학능력시험 대비 </w:t>
        <w:br/>
        <w:t xml:space="preserve">에듀윈 편집부 (엮은이) | 에듀윈 | 2012년 1월12,000원 → 10,800원 (10%할인),  마일리지 600원 (5% 적립)세일즈포인트 : 32 </w:t>
      </w:r>
    </w:p>
    <w:p>
      <w:r>
        <w:t xml:space="preserve">품절보관함  보관함마이리스트 </w:t>
        <w:br/>
      </w:r>
    </w:p>
    <w:p>
      <w:r>
        <w:t>4680.</w:t>
      </w:r>
    </w:p>
    <w:p/>
    <w:p/>
    <w:p>
      <w:r>
        <w:br/>
        <w:t xml:space="preserve">평가원.전국연합 모의고사 모음집 수능 Winner 고3 수리 나 (8절) - 2013 수학능력시험 대비 </w:t>
        <w:br/>
        <w:t xml:space="preserve">에듀윈 편집부 (엮은이) | 에듀윈 | 2012년 1월10,000원 → 9,000원 (10%할인),  마일리지 500원 (5% 적립)세일즈포인트 : 28 </w:t>
      </w:r>
    </w:p>
    <w:p>
      <w:r>
        <w:t xml:space="preserve">품절보관함  보관함마이리스트 </w:t>
        <w:br/>
      </w:r>
    </w:p>
    <w:p>
      <w:r>
        <w:t>4681.</w:t>
      </w:r>
    </w:p>
    <w:p/>
    <w:p/>
    <w:p>
      <w:r>
        <w:br/>
        <w:t xml:space="preserve">연도별 4개년 전국연합기출문제집 고2 수리가형 - 2012 </w:t>
        <w:br/>
        <w:t xml:space="preserve">채움미디어 편집부 (엮은이) | 채움미디어 | 2012년 1월12,000원 → 10,800원 (10%할인),  마일리지 600원 (5% 적립)세일즈포인트 : 34 </w:t>
      </w:r>
    </w:p>
    <w:p>
      <w:r>
        <w:t xml:space="preserve">품절보관함  보관함마이리스트 </w:t>
        <w:br/>
      </w:r>
    </w:p>
    <w:p>
      <w:r>
        <w:t>4682.</w:t>
      </w:r>
    </w:p>
    <w:p/>
    <w:p/>
    <w:p>
      <w:r>
        <w:br/>
        <w:t xml:space="preserve">Xistory 자이스토리 고2 기하와 벡터 B형 [HARD] - 2012 </w:t>
        <w:br/>
        <w:t xml:space="preserve">수경 편집부 (엮은이) | 수경출판사(학습) | 2012년 1월9,500원 → 8,550원 (10%할인),  마일리지 470원 (5% 적립)세일즈포인트 : 148 </w:t>
      </w:r>
    </w:p>
    <w:p>
      <w:r>
        <w:t xml:space="preserve">절판보관함  보관함마이리스트 </w:t>
        <w:br/>
      </w:r>
    </w:p>
    <w:p>
      <w:r>
        <w:t>4683.</w:t>
      </w:r>
    </w:p>
    <w:p/>
    <w:p/>
    <w:p>
      <w:r>
        <w:br/>
        <w:t xml:space="preserve">수능코드 수리영역 나형 - 수능도 평가코드에 맞추어 공부한다, 2012 </w:t>
        <w:br/>
        <w:t xml:space="preserve">강필 (지은이) | 사피엔스21 | 2012년 1월13,000원 → 11,700원 (10%할인),  마일리지 650원 (5% 적립) (1) | 세일즈포인트 : 69 </w:t>
      </w:r>
    </w:p>
    <w:p>
      <w:r>
        <w:t xml:space="preserve">절판보관함  보관함마이리스트 </w:t>
        <w:br/>
      </w:r>
    </w:p>
    <w:p>
      <w:r>
        <w:t>4684.</w:t>
      </w:r>
    </w:p>
    <w:p/>
    <w:p/>
    <w:p>
      <w:r>
        <w:br/>
        <w:t xml:space="preserve">수능코드 수리영역 가형 - 수능도 평가코드에 맞추어 공부한다, 2012 </w:t>
        <w:br/>
        <w:t xml:space="preserve">강필 (지은이) | 사피엔스21 | 2012년 1월15,000원 → 13,500원 (10%할인),  마일리지 750원 (5% 적립) (3) | 세일즈포인트 : 130 </w:t>
      </w:r>
    </w:p>
    <w:p>
      <w:r>
        <w:t xml:space="preserve">절판보관함  보관함마이리스트 </w:t>
        <w:br/>
      </w:r>
    </w:p>
    <w:p>
      <w:r>
        <w:t>4685.</w:t>
      </w:r>
    </w:p>
    <w:p/>
    <w:p/>
    <w:p>
      <w:r>
        <w:br/>
        <w:t xml:space="preserve">Xistory 자이스토리 고2 수학1 A형 [SOFT] - 2012 ㅣ 수능 자이스토리 2013년 24 </w:t>
        <w:br/>
        <w:t xml:space="preserve">수경 편집부 (엮은이) | 수경출판사(학습) | 2012년 1월14,500원 → 13,050원 (10%할인),  마일리지 720원 (5% 적립) (1) | 세일즈포인트 : 192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4686.</w:t>
      </w:r>
    </w:p>
    <w:p/>
    <w:p/>
    <w:p>
      <w:r>
        <w:br/>
        <w:t xml:space="preserve">Xistory 자이스토리 고2 미적분과 통계 기본 A형 [SOFT] - 2012 ㅣ 수능 자이스토리 2013년 24 </w:t>
        <w:br/>
        <w:t xml:space="preserve">수경 편집부 (엮은이) | 수경출판사(학습) | 2012년 1월11,500원 → 10,350원 (10%할인),  마일리지 570원 (5% 적립)세일즈포인트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4687.</w:t>
      </w:r>
    </w:p>
    <w:p/>
    <w:p/>
    <w:p>
      <w:r>
        <w:br/>
        <w:t xml:space="preserve">최근 3개년 수능 모의고사 기출 모음집 수리영역 고1 - 2012 </w:t>
        <w:br/>
        <w:t xml:space="preserve">중앙입시교육연구원 편집부 (엮은이) | 중앙입시교육연구원 | 2012년 1월6,500원 → 5,850원 (10%할인),  마일리지 320원 (5% 적립)세일즈포인트 : 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4688.</w:t>
      </w:r>
    </w:p>
    <w:p/>
    <w:p/>
    <w:p>
      <w:r>
        <w:br/>
        <w:t xml:space="preserve">One Up 수능잡스 수리영역(가형) (8절) - 2012 6.9월.대수능 3년간 기출문제 </w:t>
        <w:br/>
        <w:t xml:space="preserve">골드교육 편집부 (엮은이) | 골드교육 | 2012년 1월9,000원 → 8,100원 (10%할인),  마일리지 450원 (5% 적립)세일즈포인트 : 18 </w:t>
      </w:r>
    </w:p>
    <w:p>
      <w:r>
        <w:t xml:space="preserve">품절보관함  보관함마이리스트 </w:t>
        <w:br/>
      </w:r>
    </w:p>
    <w:p>
      <w:r>
        <w:t>4689.</w:t>
      </w:r>
    </w:p>
    <w:p/>
    <w:p/>
    <w:p>
      <w:r>
        <w:br/>
        <w:t xml:space="preserve">One Up 수능잡스 수리영역(나형) (8절) - 2012 6.9월.대수능 3년간 기출문제 </w:t>
        <w:br/>
        <w:t xml:space="preserve">골드교육 편집부 (엮은이) | 골드교육 | 2012년 1월9,000원 → 8,100원 (10%할인),  마일리지 450원 (5% 적립) (1) | 세일즈포인트 : 32 </w:t>
      </w:r>
    </w:p>
    <w:p>
      <w:r>
        <w:t xml:space="preserve">품절보관함  보관함마이리스트 </w:t>
        <w:br/>
      </w:r>
    </w:p>
    <w:p>
      <w:r>
        <w:t>4690.</w:t>
      </w:r>
    </w:p>
    <w:p/>
    <w:p/>
    <w:p>
      <w:r>
        <w:br/>
        <w:t xml:space="preserve">최근 3개년 수능 모의고사 기출 모음집 수리영역(가형) 고3 - 2012 </w:t>
        <w:br/>
        <w:t xml:space="preserve">중앙입시교육연구원 편집부 (엮은이) | 중앙입시교육연구원 | 2012년 1월7,500원 → 6,750원 (10%할인),  마일리지 370원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4691.</w:t>
      </w:r>
    </w:p>
    <w:p/>
    <w:p/>
    <w:p>
      <w:r>
        <w:br/>
        <w:t xml:space="preserve">최근 3개년 수능 모의고사 기출 모음집 수리영역(나형) 고3 - 2012 </w:t>
        <w:br/>
        <w:t xml:space="preserve">중앙입시교육연구원 편집부 (엮은이) | 중앙입시교육연구원 | 2012년 1월7,500원 → 6,750원 (10%할인),  마일리지 370원 (5% 적립)세일즈포인트 : 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4692.</w:t>
      </w:r>
    </w:p>
    <w:p/>
    <w:p/>
    <w:p>
      <w:r>
        <w:br/>
        <w:t xml:space="preserve">EBS 수능특강 미적분과 통계기본 - 2012 ㅣ EBS 수능특강 2012년 5 </w:t>
        <w:br/>
        <w:t xml:space="preserve">EBS(한국교육방송공사) 편집부 (엮은이) | 한국교육방송공사(EBS중고등) | 2012년 1월5,600원 → 5,320원 (5%할인),  마일리지 280원 (5% 적립) (56) | 세일즈포인트 : 12,754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4693.</w:t>
      </w:r>
    </w:p>
    <w:p/>
    <w:p/>
    <w:p>
      <w:r>
        <w:br/>
        <w:t xml:space="preserve">EBS 수능특강 수학 2 - 2012 ㅣ EBS 수능특강 2012년 4 </w:t>
        <w:br/>
        <w:t xml:space="preserve">EBS(한국교육방송공사) 편집부 (엮은이) | 한국교육방송공사(EBS중고등) | 2012년 1월5,300원 → 5,030원 (6%할인),  마일리지 260원 (5% 적립) (25) | 세일즈포인트 : 8,395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4694.</w:t>
      </w:r>
    </w:p>
    <w:p/>
    <w:p/>
    <w:p>
      <w:r>
        <w:br/>
        <w:t xml:space="preserve">EBS 수능특강 적분과 통계 - 2012 ㅣ EBS 수능특강 2012년 6 </w:t>
        <w:br/>
        <w:t xml:space="preserve">EBS(한국교육방송공사) 편집부 (엮은이) | 한국교육방송공사(EBS중고등) | 2012년 1월5,600원 → 5,320원 (5%할인),  마일리지 280원 (5% 적립) (29) | 세일즈포인트 : 8,124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4695.</w:t>
      </w:r>
    </w:p>
    <w:p/>
    <w:p/>
    <w:p>
      <w:r>
        <w:br/>
        <w:t xml:space="preserve">EBS 수능특강 기하와 벡터 - 2012 ㅣ EBS 수능특강 2012년 7 </w:t>
        <w:br/>
        <w:t xml:space="preserve">EBS(한국교육방송공사) 편집부 (엮은이) | 한국교육방송공사(EBS중고등) | 2012년 1월5,600원 → 5,320원 (5%할인),  마일리지 280원 (5% 적립) (26) | 세일즈포인트 : 8,003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4696.</w:t>
      </w:r>
    </w:p>
    <w:p/>
    <w:p/>
    <w:p>
      <w:r>
        <w:br/>
        <w:t xml:space="preserve">백인대장 백인특강시리즈 11강+5 실전테스트 기하와 벡터 - 2012 </w:t>
        <w:br/>
        <w:t xml:space="preserve">조흥래 (지은이) | 백인대장 | 2012년 1월7,500원 → 6,750원 (10%할인),  마일리지 370원 (5% 적립)세일즈포인트 : 51 </w:t>
      </w:r>
    </w:p>
    <w:p>
      <w:r>
        <w:t xml:space="preserve">품절보관함  보관함마이리스트 </w:t>
        <w:br/>
      </w:r>
    </w:p>
    <w:p>
      <w:r>
        <w:t>4697.</w:t>
      </w:r>
    </w:p>
    <w:p/>
    <w:p/>
    <w:p>
      <w:r>
        <w:br/>
        <w:t xml:space="preserve">백인대장 백인특강시리즈 13강+4 실전테스트 수학 2 - 2012 </w:t>
        <w:br/>
        <w:t xml:space="preserve">조흥래 (지은이) | 백인대장 | 2012년 1월7,500원 → 6,750원 (10%할인),  마일리지 370원 (5% 적립)세일즈포인트 : 54 </w:t>
      </w:r>
    </w:p>
    <w:p>
      <w:r>
        <w:t xml:space="preserve">품절보관함  보관함마이리스트 </w:t>
        <w:br/>
      </w:r>
    </w:p>
    <w:p>
      <w:r>
        <w:t>4698.</w:t>
      </w:r>
    </w:p>
    <w:p/>
    <w:p/>
    <w:p>
      <w:r>
        <w:br/>
        <w:t xml:space="preserve">강남구청 인터넷 수능방송 수리영역 수능 개념완성 미적분과 통계 기본 - 2012 </w:t>
        <w:br/>
        <w:t xml:space="preserve">이정수, 박정일 (지은이) | 애니모비 | 2012년 1월12,000원 → 10,800원 (10%할인),  마일리지 600원 (5% 적립)세일즈포인트 : 81 </w:t>
      </w:r>
    </w:p>
    <w:p>
      <w:r>
        <w:t xml:space="preserve">절판보관함  보관함마이리스트 </w:t>
        <w:br/>
      </w:r>
    </w:p>
    <w:p>
      <w:r>
        <w:t>4699.</w:t>
      </w:r>
    </w:p>
    <w:p/>
    <w:p/>
    <w:p>
      <w:r>
        <w:br/>
        <w:t xml:space="preserve">A+ 쉽게풀자 용기 100배 수리영역 미적분과 통계 기본 - 2012 ㅣ 고등 용기 100배 2014년  </w:t>
        <w:br/>
        <w:t xml:space="preserve">조남일 (지은이) | 중앙교육진흥연구소 | 2012년 1월10,000원 → 9,000원 (10%할인),  마일리지 500원 (5% 적립) (2) | 세일즈포인트 : 209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4700.</w:t>
      </w:r>
    </w:p>
    <w:p/>
    <w:p/>
    <w:p>
      <w:r>
        <w:br/>
        <w:t xml:space="preserve">A+ 쉽게풀자 용기 100배 수리영역 수학 1 - 2012 ㅣ 고등 용기 100배 2014년  </w:t>
        <w:br/>
        <w:t xml:space="preserve">조남일 (지은이) | 중앙교육진흥연구소 | 2012년 1월10,000원 → 9,000원 (10%할인),  마일리지 500원 (5% 적립) (1) | 세일즈포인트 : 173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A+ 쉽게풀자 용기 100배 수리영역 수학(하) 고1 - 2012 </w:t>
        <w:br/>
        <w:t xml:space="preserve">조남일 (지은이) | 중앙교육진흥연구소 | 2012년 1월10,000원 → 9,000원 (10%할인),  마일리지 500원 (5% 적립) (2) | 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4702.</w:t>
      </w:r>
    </w:p>
    <w:p/>
    <w:p/>
    <w:p>
      <w:r>
        <w:br/>
        <w:t xml:space="preserve">A+ 쉽게풀자 용기 100배 수리영역 수학(상) 고1 - 2012 </w:t>
        <w:br/>
        <w:t xml:space="preserve">조남일 (지은이) | 중앙교육진흥연구소 | 2012년 1월10,000원 → 9,000원 (10%할인),  마일리지 500원 (5% 적립) (1) | 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4703.</w:t>
      </w:r>
    </w:p>
    <w:p/>
    <w:p/>
    <w:p>
      <w:r>
        <w:br/>
        <w:t xml:space="preserve">A+ 초강수 미적분과 통계 기본 - 2012 </w:t>
        <w:br/>
        <w:t xml:space="preserve">조택상 (지은이) | 중앙교육진흥연구소 | 2012년 1월11,500원 → 10,350원 (10%할인),  마일리지 570원 (5% 적립)세일즈포인트 : 48 </w:t>
      </w:r>
    </w:p>
    <w:p>
      <w:r>
        <w:t xml:space="preserve">절판보관함  보관함마이리스트 </w:t>
        <w:br/>
      </w:r>
    </w:p>
    <w:p>
      <w:r>
        <w:t>4704.</w:t>
      </w:r>
    </w:p>
    <w:p/>
    <w:p/>
    <w:p>
      <w:r>
        <w:br/>
        <w:t xml:space="preserve">A+ 초강수 수학 Ⅱ - 2012 ㅣ 고등 초강수 2014년  </w:t>
        <w:br/>
        <w:t xml:space="preserve">조택상 (지은이) | 중앙교육진흥연구소 | 2012년 1월10,500원 → 9,450원 (10%할인),  마일리지 520원 (5% 적립) (1) | 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4705.</w:t>
      </w:r>
    </w:p>
    <w:p/>
    <w:p/>
    <w:p>
      <w:r>
        <w:br/>
        <w:t xml:space="preserve">A+ 초강수 수학 1 - 2012 </w:t>
        <w:br/>
        <w:t xml:space="preserve">조택상 (지은이) | 중앙교육진흥연구소 | 2012년 1월10,500원 → 9,450원 (10%할인),  마일리지 520원 (5% 적립) (1) | 세일즈포인트 : 146 </w:t>
      </w:r>
    </w:p>
    <w:p>
      <w:r>
        <w:t xml:space="preserve">구판절판보관함  보관함마이리스트 </w:t>
        <w:br/>
      </w:r>
    </w:p>
    <w:p>
      <w:r>
        <w:t>4706.</w:t>
      </w:r>
    </w:p>
    <w:p/>
    <w:p/>
    <w:p>
      <w:r>
        <w:br/>
        <w:t xml:space="preserve">A+ 초강수 고1 수학 (하) - 2012 </w:t>
        <w:br/>
        <w:t xml:space="preserve">조택상 (지은이) | 중앙교육진흥연구소 | 2012년 1월10,500원 → 9,450원 (10%할인),  마일리지 520원 (5% 적립) (2) | 세일즈포인트 : 148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4707.</w:t>
      </w:r>
    </w:p>
    <w:p/>
    <w:p/>
    <w:p>
      <w:r>
        <w:br/>
        <w:t xml:space="preserve">A+ 초강수 고1 수학 (상) - 2012 </w:t>
        <w:br/>
        <w:t xml:space="preserve">조택상 (지은이) | 중앙교육진흥연구소 | 2012년 1월10,000원 → 9,000원 (10%할인),  마일리지 500원 (5% 적립) (3) | 세일즈포인트 : 117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4708.</w:t>
      </w:r>
    </w:p>
    <w:p/>
    <w:p/>
    <w:p>
      <w:r>
        <w:br/>
        <w:t xml:space="preserve">A+ 초강수 수학 고1 심화편 - 2012 </w:t>
        <w:br/>
        <w:t xml:space="preserve">양진엽 (지은이) | 중앙교육진흥연구소 | 2012년 1월11,500원 → 10,350원 (10%할인),  마일리지 570원 (5% 적립) (3) | 세일즈포인트 : 95 </w:t>
      </w:r>
    </w:p>
    <w:p>
      <w:r>
        <w:t xml:space="preserve">품절보관함  보관함마이리스트 </w:t>
        <w:br/>
      </w:r>
    </w:p>
    <w:p>
      <w:r>
        <w:t>4709.</w:t>
      </w:r>
    </w:p>
    <w:p/>
    <w:p/>
    <w:p>
      <w:r>
        <w:br/>
        <w:t xml:space="preserve">A+ 초강수 수학 고1 기본편 - 2012 </w:t>
        <w:br/>
        <w:t xml:space="preserve">조택상 (지은이) | 중앙교육진흥연구소 | 2012년 1월11,500원 → 10,350원 (10%할인),  마일리지 570원 (5% 적립)세일즈포인트 : 61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4710.</w:t>
      </w:r>
    </w:p>
    <w:p/>
    <w:p/>
    <w:p>
      <w:r>
        <w:br/>
        <w:t xml:space="preserve">A+ 초강수 특강 고1 수학(하) - 2012, 수학 실력을 올려주는 초강력 에너지! </w:t>
        <w:br/>
        <w:t xml:space="preserve">한상범 (지은이) | 중앙교육진흥연구소 | 2012년 1월8,500원 → 7,650원 (10%할인),  마일리지 420원 (5% 적립)세일즈포인트 : 95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4711.</w:t>
      </w:r>
    </w:p>
    <w:p/>
    <w:p/>
    <w:p>
      <w:r>
        <w:br/>
        <w:t xml:space="preserve">A+ 초강수 특강 고1 수학(상) - 2012 </w:t>
        <w:br/>
        <w:t xml:space="preserve">한상범 (지은이) | 중앙교육진흥연구소 | 2012년 1월8,500원 → 7,650원 (10%할인),  마일리지 420원 (5% 적립)세일즈포인트 : 192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4712.</w:t>
      </w:r>
    </w:p>
    <w:p/>
    <w:p/>
    <w:p>
      <w:r>
        <w:br/>
        <w:t xml:space="preserve">수학평정 수학 2 - 2012 </w:t>
        <w:br/>
        <w:t xml:space="preserve">곽병학 (지은이) | 수학평정연구소 | 2012년 1월17,000원 → 15,300원 (10%할인),  마일리지 850원 (5% 적립)세일즈포인트 : 18 </w:t>
      </w:r>
    </w:p>
    <w:p>
      <w:r>
        <w:t xml:space="preserve">품절보관함  보관함마이리스트 </w:t>
        <w:br/>
      </w:r>
    </w:p>
    <w:p>
      <w:r>
        <w:t>4713.</w:t>
      </w:r>
    </w:p>
    <w:p/>
    <w:p/>
    <w:p>
      <w:r>
        <w:br/>
        <w:t xml:space="preserve">최근 3개년 수능.내신 모의고사 기출 모음집 수리영역(가형) 고2 - 2012 </w:t>
        <w:br/>
        <w:t xml:space="preserve">중앙입시교육연구원 편집부 (엮은이) | 중앙입시교육연구원 | 2012년 1월6,500원 → 5,850원 (10%할인),  마일리지 320원 (5% 적립)세일즈포인트 : 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4714.</w:t>
      </w:r>
    </w:p>
    <w:p/>
    <w:p/>
    <w:p>
      <w:r>
        <w:br/>
        <w:t xml:space="preserve">최근 3개년 수능.내신 모의고사 기출 모음집 수리영역(나형) 고2 - 2012 </w:t>
        <w:br/>
        <w:t xml:space="preserve">중앙입시교육연구원 편집부 (엮은이) | 중앙입시교육연구원 | 2012년 1월6,500원 → 5,850원 (10%할인),  마일리지 320원 (5% 적립) (1) | 세일즈포인트 : 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4715.</w:t>
      </w:r>
    </w:p>
    <w:p/>
    <w:p/>
    <w:p>
      <w:r>
        <w:br/>
        <w:t xml:space="preserve">EBS 포스 기하와 벡터 - 2012 ㅣ EBS 포스 2012 10 </w:t>
        <w:br/>
        <w:t xml:space="preserve">EBS(한국교육방송공사) 편집부 (엮은이) | 한국교육방송공사(EBS중고등) | 2012년 1월5,900원 → 5,600원 (6%할인),  마일리지 290원 (5% 적립) (4) | 세일즈포인트 : 560 </w:t>
      </w:r>
    </w:p>
    <w:p>
      <w:r>
        <w:t xml:space="preserve">품절보관함  보관함마이리스트 </w:t>
        <w:br/>
      </w:r>
    </w:p>
    <w:p>
      <w:r>
        <w:t>4716.</w:t>
      </w:r>
    </w:p>
    <w:p/>
    <w:p/>
    <w:p>
      <w:r>
        <w:br/>
        <w:t xml:space="preserve">EBS 포스 적분과 통계 - 2012 </w:t>
        <w:br/>
        <w:t xml:space="preserve">EBS(한국교육방송공사) 편집부 (엮은이) | 한국교육방송공사(EBS중고등) | 2012년 1월6,000원 → 5,700원 (5%할인),  마일리지 300원 (5% 적립) </w:t>
      </w:r>
    </w:p>
    <w:p>
      <w:r>
        <w:t xml:space="preserve">구판절판보관함  보관함마이리스트 </w:t>
        <w:br/>
      </w:r>
    </w:p>
    <w:p>
      <w:r>
        <w:t>4717.</w:t>
      </w:r>
    </w:p>
    <w:p/>
    <w:p/>
    <w:p>
      <w:r>
        <w:br/>
        <w:t xml:space="preserve">EBS 포스 미적분과 통계기본 - 2012 </w:t>
        <w:br/>
        <w:t xml:space="preserve">EBS(한국교육방송공사) 편집부 (엮은이) | 한국교육방송공사(EBS중고등) | 2012년 1월6,000원 → 5,700원 (5%할인),  마일리지 300원 (5% 적립) </w:t>
      </w:r>
    </w:p>
    <w:p>
      <w:r>
        <w:t xml:space="preserve">구판절판보관함  보관함마이리스트 </w:t>
        <w:br/>
      </w:r>
    </w:p>
    <w:p>
      <w:r>
        <w:t>4718.</w:t>
      </w:r>
    </w:p>
    <w:p/>
    <w:p/>
    <w:p>
      <w:r>
        <w:br/>
        <w:t xml:space="preserve">EBS 포스 수학 2 - 2012 ㅣ EBS 포스 2012 9 </w:t>
        <w:br/>
        <w:t xml:space="preserve">EBS(한국교육방송공사) 편집부 (엮은이) | 한국교육방송공사(EBS중고등) | 2012년 1월5,300원 → 5,030원 (6%할인),  마일리지 260원 (5% 적립) (8) | 세일즈포인트 : 1,029 </w:t>
      </w:r>
    </w:p>
    <w:p>
      <w:r>
        <w:t xml:space="preserve">품절보관함  보관함마이리스트 </w:t>
        <w:br/>
      </w:r>
    </w:p>
    <w:p>
      <w:r>
        <w:t>4719.</w:t>
      </w:r>
    </w:p>
    <w:p/>
    <w:p/>
    <w:p>
      <w:r>
        <w:br/>
        <w:t xml:space="preserve">EBS 포스 수학 1 - 2012 ㅣ EBS 포스 2012 8 </w:t>
        <w:br/>
        <w:t xml:space="preserve">EBS(한국교육방송공사) 편집부 (엮은이) | 한국교육방송공사(EBS중고등) | 2012년 1월5,200원 → 4,940원 (5%할인),  마일리지 260원 (5% 적립) (16) | 세일즈포인트 : 2,582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4720.</w:t>
      </w:r>
    </w:p>
    <w:p/>
    <w:p/>
    <w:p>
      <w:r>
        <w:br/>
        <w:t xml:space="preserve">속깊은 비법수학 수학 2 - 내신비법 500제 + 수능기초 200제, 2012 </w:t>
        <w:br/>
        <w:t xml:space="preserve">왕규채, 김의석, 차순규 (지은이) | 웅진씽크빅(학습) | 2012년 1월9,000원 → 8,100원 (10%할인),  마일리지 450원 (5% 적립)세일즈포인트 : 15 </w:t>
      </w:r>
    </w:p>
    <w:p>
      <w:r>
        <w:t xml:space="preserve">절판보관함  보관함마이리스트 </w:t>
        <w:br/>
      </w:r>
    </w:p>
    <w:p>
      <w:r>
        <w:t>4721.</w:t>
      </w:r>
    </w:p>
    <w:p/>
    <w:p/>
    <w:p>
      <w:r>
        <w:br/>
        <w:t xml:space="preserve">속깊은 비법수학 수학 1 - 내신비법 500제 + 수능기초 200제, 2012 </w:t>
        <w:br/>
        <w:t xml:space="preserve">왕규채, 김의석, 차순규 (지은이) | 웅진씽크빅(학습) | 2012년 1월9,000원 → 8,100원 (10%할인),  마일리지 450원 (5% 적립)세일즈포인트 : 36 </w:t>
      </w:r>
    </w:p>
    <w:p>
      <w:r>
        <w:t xml:space="preserve">품절보관함  보관함마이리스트 </w:t>
        <w:br/>
      </w:r>
    </w:p>
    <w:p>
      <w:r>
        <w:t>4722.</w:t>
      </w:r>
    </w:p>
    <w:p/>
    <w:p/>
    <w:p>
      <w:r>
        <w:br/>
        <w:t xml:space="preserve">속깊은 비법수학 고등수학(하) - 내신비법 500제 + 수능기초 200제, 2012 </w:t>
        <w:br/>
        <w:t xml:space="preserve">왕규채, 김의석, 차순규 (지은이) | 웅진씽크빅(학습) | 2012년 1월9,000원 → 8,100원 (10%할인),  마일리지 450원 (5% 적립) (1) | 세일즈포인트 : 65 </w:t>
      </w:r>
    </w:p>
    <w:p>
      <w:r>
        <w:t xml:space="preserve">품절보관함  보관함마이리스트 </w:t>
        <w:br/>
      </w:r>
    </w:p>
    <w:p>
      <w:r>
        <w:t>4723.</w:t>
      </w:r>
    </w:p>
    <w:p/>
    <w:p/>
    <w:p>
      <w:r>
        <w:br/>
        <w:t xml:space="preserve">속깊은 비법수학 고등수학(상) - 내신비법 500제 + 수능기초 200제, 2012 </w:t>
        <w:br/>
        <w:t xml:space="preserve">왕규채, 김의석, 차순규 (지은이) | 웅진씽크빅(학습) | 2012년 1월9,000원 → 8,100원 (10%할인),  마일리지 450원 (5% 적립)세일즈포인트 : 83 </w:t>
      </w:r>
    </w:p>
    <w:p>
      <w:r>
        <w:t xml:space="preserve">절판보관함  보관함마이리스트 </w:t>
        <w:br/>
      </w:r>
    </w:p>
    <w:p>
      <w:r>
        <w:t>4724.</w:t>
      </w:r>
    </w:p>
    <w:p/>
    <w:p/>
    <w:p>
      <w:r>
        <w:br/>
        <w:t xml:space="preserve">속깊은 비법수학 미적분과 통계 기본 - 내신비법 500제 + 수능기초 200제, 2012 </w:t>
        <w:br/>
        <w:t xml:space="preserve">왕규채, 김의석, 차순규 (지은이) | 웅진씽크빅(학습) | 2012년 1월9,000원 → 8,100원 (10%할인),  마일리지 450원 (5% 적립)세일즈포인트 : 35 </w:t>
      </w:r>
    </w:p>
    <w:p>
      <w:r>
        <w:t xml:space="preserve">절판보관함  보관함마이리스트 </w:t>
        <w:br/>
      </w:r>
    </w:p>
    <w:p>
      <w:r>
        <w:t>4725.</w:t>
      </w:r>
    </w:p>
    <w:p/>
    <w:p/>
    <w:p>
      <w:r>
        <w:br/>
        <w:t xml:space="preserve">속깊은 자명고 수능기출문제집 미적분과 통계 기본 - 자세한 풀이 명쾌한 풀이 고득점 전략, 2012 </w:t>
        <w:br/>
        <w:t xml:space="preserve">조인묵 (지은이) | 웅진씽크빅(학습) | 2012년 1월11,000원 → 9,900원 (10%할인),  마일리지 550원 (5% 적립)세일즈포인트 : 19 </w:t>
      </w:r>
    </w:p>
    <w:p>
      <w:r>
        <w:t xml:space="preserve">절판보관함  보관함마이리스트 </w:t>
        <w:br/>
      </w:r>
    </w:p>
    <w:p>
      <w:r>
        <w:t>4726.</w:t>
      </w:r>
    </w:p>
    <w:p/>
    <w:p/>
    <w:p>
      <w:r>
        <w:br/>
        <w:t xml:space="preserve">속깊은 자명고 수능기출문제집 수학2 + 적분과 통계 + 기하와 벡터 - 자세한 풀이 명쾌한 풀이 고득점 전략, 2012 </w:t>
        <w:br/>
        <w:t xml:space="preserve">조인묵 (지은이) | 웅진씽크빅(학습) | 2012년 1월15,000원 → 13,500원 (10%할인),  마일리지 750원 (5% 적립)세일즈포인트 : 18 </w:t>
      </w:r>
    </w:p>
    <w:p>
      <w:r>
        <w:t xml:space="preserve">절판보관함  보관함마이리스트 </w:t>
        <w:br/>
      </w:r>
    </w:p>
    <w:p>
      <w:r>
        <w:t>4727.</w:t>
      </w:r>
    </w:p>
    <w:p/>
    <w:p/>
    <w:p>
      <w:r>
        <w:br/>
        <w:t xml:space="preserve">속깊은 자명고 수능기출문제집 수학1 - 자세한 풀이 명쾌한 풀이 고득점 전략, 2012 </w:t>
        <w:br/>
        <w:t xml:space="preserve">조인묵 (지은이) | 웅진씽크빅(학습) | 2012년 1월13,000원 → 11,700원 (10%할인),  마일리지 650원 (5% 적립)세일즈포인트 : 19 </w:t>
      </w:r>
    </w:p>
    <w:p>
      <w:r>
        <w:t xml:space="preserve">절판보관함  보관함마이리스트 </w:t>
        <w:br/>
      </w:r>
    </w:p>
    <w:p>
      <w:r>
        <w:t>4728.</w:t>
      </w:r>
    </w:p>
    <w:p/>
    <w:p/>
    <w:p>
      <w:r>
        <w:br/>
        <w:t xml:space="preserve">일취월장 모의고사 기출 모음집 수리나형 고3 (8절) - 2012 </w:t>
        <w:br/>
        <w:t xml:space="preserve">파워북 편집부 (엮은이) | 파워북(학습) | 2012년 1월10,000원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4729.</w:t>
      </w:r>
    </w:p>
    <w:p/>
    <w:p/>
    <w:p>
      <w:r>
        <w:br/>
        <w:t xml:space="preserve">일취월장 모의고사 기출 모음집 수리가형 고3 (8절) - 2012 </w:t>
        <w:br/>
        <w:t xml:space="preserve">파워북 편집부 (엮은이) | 파워북(학습) | 2012년 1월11,000원 → 9,900원 (10%할인),  마일리지 550원 (5% 적립)세일즈포인트 : 21 </w:t>
      </w:r>
    </w:p>
    <w:p>
      <w:r>
        <w:t xml:space="preserve">품절보관함  보관함마이리스트 </w:t>
        <w:br/>
      </w:r>
    </w:p>
    <w:p>
      <w:r>
        <w:t>4730.</w:t>
      </w:r>
    </w:p>
    <w:p/>
    <w:p/>
    <w:p>
      <w:r>
        <w:br/>
        <w:t xml:space="preserve">일취월장 모의고사 기출 모음집 수리영역 고1 (8절) - 2012 </w:t>
        <w:br/>
        <w:t xml:space="preserve">파워북 편집부 (엮은이) | 파워북(학습) | 2012년 1월11,000원 → 9,900원 (10%할인),  마일리지 550원 (5% 적립)세일즈포인트 : 51 </w:t>
      </w:r>
    </w:p>
    <w:p>
      <w:r>
        <w:t xml:space="preserve">품절보관함  보관함마이리스트 </w:t>
        <w:br/>
      </w:r>
    </w:p>
    <w:p>
      <w:r>
        <w:t>4731.</w:t>
      </w:r>
    </w:p>
    <w:p/>
    <w:p/>
    <w:p>
      <w:r>
        <w:br/>
        <w:t xml:space="preserve">Allead(올리드) 고등 수학 (하) - 2012 </w:t>
        <w:br/>
        <w:t xml:space="preserve">이채형 (지은이) | 미래엔 | 2012년 1월11,000원 → 9,900원 (10%할인),  마일리지 550원 (5% 적립)세일즈포인트 : 52 </w:t>
      </w:r>
    </w:p>
    <w:p>
      <w:r>
        <w:t xml:space="preserve">구판절판보관함  보관함마이리스트 </w:t>
        <w:br/>
      </w:r>
    </w:p>
    <w:p>
      <w:r>
        <w:t>4732.</w:t>
      </w:r>
    </w:p>
    <w:p/>
    <w:p/>
    <w:p>
      <w:r>
        <w:br/>
        <w:t xml:space="preserve">1등급 만들기 고등 수학(하) 688제 - 2012 </w:t>
        <w:br/>
        <w:t xml:space="preserve">미래엔 참고서 개발팀 (지은이) | 미래엔 | 2012년 1월11,500원 → 10,350원 (10%할인),  마일리지 570원 (5% 적립)세일즈포인트 : 327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4733.</w:t>
      </w:r>
    </w:p>
    <w:p/>
    <w:p/>
    <w:p>
      <w:r>
        <w:br/>
        <w:t xml:space="preserve">신사고 우공비 고등 수학 (하) - 2013년용 </w:t>
        <w:br/>
        <w:t xml:space="preserve">최수창 (지은이) | 좋은책신사고 | 2012년 1월16,500원 → 14,850원 (10%할인),  마일리지 820원 (5% 적립) (4) | 세일즈포인트 : 302 </w:t>
      </w:r>
    </w:p>
    <w:p>
      <w:r>
        <w:t xml:space="preserve">품절보관함  보관함마이리스트 </w:t>
        <w:br/>
      </w:r>
    </w:p>
    <w:p>
      <w:r>
        <w:t>4734.</w:t>
      </w:r>
    </w:p>
    <w:p/>
    <w:p/>
    <w:p>
      <w:r>
        <w:br/>
        <w:t xml:space="preserve">Xistory 자이스토리 고2 수학1 B형 [HARD] - 2012 ㅣ 수능 자이스토리 2013년 24 </w:t>
        <w:br/>
        <w:t xml:space="preserve">수경 편집부 (엮은이) | 수경출판사(학습) | 2012년 1월14,500원 → 13,050원 (10%할인),  마일리지 720원 (5% 적립) (1) | 세일즈포인트 : 313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4735.</w:t>
      </w:r>
    </w:p>
    <w:p/>
    <w:p/>
    <w:p>
      <w:r>
        <w:br/>
        <w:t xml:space="preserve">연도별 수능기출 이코노미 수리영역 나형 (2013 수능대비) - 2012 ㅣ 수능기출 이코노미 - 2013학년도 수능대비 21 </w:t>
        <w:br/>
        <w:t xml:space="preserve">마더텅 수학팀 (지은이) | 마더텅 | 2012년 1월9,800원 → 8,820원 (10%할인),  마일리지 490원 (5% 적립) (18) | 세일즈포인트 : 1,325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4736.</w:t>
      </w:r>
    </w:p>
    <w:p/>
    <w:p/>
    <w:p>
      <w:r>
        <w:br/>
        <w:t xml:space="preserve">연도별 수능기출 이코노미 수리영역 가형 (2013 수능대비) - 2012 ㅣ 수능기출 이코노미 - 2013학년도 수능대비 20 </w:t>
        <w:br/>
        <w:t xml:space="preserve">마더텅 수학팀 (지은이) | 마더텅 | 2012년 1월9,800원 → 8,820원 (10%할인),  마일리지 490원 (5% 적립) (17) | 세일즈포인트 : 1,044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4737.</w:t>
      </w:r>
    </w:p>
    <w:p/>
    <w:p/>
    <w:p>
      <w:r>
        <w:br/>
        <w:t xml:space="preserve">Xistory 자이스토리 고2 수학2 B형 [HARD] - 2012 ㅣ 수능 자이스토리 2013년 24 </w:t>
        <w:br/>
        <w:t xml:space="preserve">수경 편집부 (엮은이) | 수경출판사(학습) | 2012년 1월10,500원 → 9,450원 (10%할인),  마일리지 520원 (5% 적립) (1) | 세일즈포인트 : 326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4738.</w:t>
      </w:r>
    </w:p>
    <w:p/>
    <w:p/>
    <w:p>
      <w:r>
        <w:br/>
        <w:t xml:space="preserve">Xistory 자이스토리 고2 적분과 통계 B형 [HARD] - 2012 </w:t>
        <w:br/>
        <w:t xml:space="preserve">수경 편집부 (엮은이) | 수경출판사(학습) | 2012년 1월10,500원 → 9,450원 (10%할인),  마일리지 520원 (5% 적립)세일즈포인트 : 151 </w:t>
      </w:r>
    </w:p>
    <w:p>
      <w:r>
        <w:t xml:space="preserve">절판보관함  보관함마이리스트 </w:t>
        <w:br/>
      </w:r>
    </w:p>
    <w:p>
      <w:r>
        <w:t>4739.</w:t>
      </w:r>
    </w:p>
    <w:p/>
    <w:p/>
    <w:p>
      <w:r>
        <w:br/>
        <w:t xml:space="preserve">소동 수학의 재구성 2α 미적분과 통계 기본 - 수학의 개념을 재구성하여 수리영역 1등급을 조립한다, 2012 </w:t>
        <w:br/>
        <w:t xml:space="preserve">김우섭 (지은이) | 사피엔스21 | 2012년 1월18,000원 → 16,200원 (10%할인),  마일리지 900원 (5% 적립)세일즈포인트 : 91 </w:t>
      </w:r>
    </w:p>
    <w:p>
      <w:r>
        <w:t xml:space="preserve">절판보관함  보관함마이리스트 </w:t>
        <w:br/>
      </w:r>
    </w:p>
    <w:p>
      <w:r>
        <w:t>4740.</w:t>
      </w:r>
    </w:p>
    <w:p/>
    <w:p/>
    <w:p>
      <w:r>
        <w:br/>
        <w:t xml:space="preserve">Dan 단 하나뿐인 적분과 통계 - 2012 ㅣ Dan 단 하나뿐인 2013년 -2014 수능대비 7 </w:t>
        <w:br/>
        <w:t xml:space="preserve">명백훈 (지은이) | 지학사(참고서) | 2012년 1월8,500원 → 7,650원 (10%할인),  마일리지 420원 (5% 적립) (2) | 세일즈포인트 : 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4741.</w:t>
      </w:r>
    </w:p>
    <w:p/>
    <w:p/>
    <w:p>
      <w:r>
        <w:br/>
        <w:t xml:space="preserve">Dan 단 하나뿐인 수학 2 - 2012 ㅣ Dan 단 하나뿐인 2013년 -2014 수능대비 7 </w:t>
        <w:br/>
        <w:t xml:space="preserve">명백훈 (지은이) | 지학사(참고서) | 2012년 1월9,000원 → 8,100원 (10%할인),  마일리지 450원 (5% 적립) (1) | 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4742.</w:t>
      </w:r>
    </w:p>
    <w:p/>
    <w:p/>
    <w:p>
      <w:r>
        <w:br/>
        <w:t xml:space="preserve">Dan 단 하나뿐인 미적분과 통계 기본 - 2012 ㅣ Dan 단 하나뿐인 2013년 -2014 수능대비 7 </w:t>
        <w:br/>
        <w:t xml:space="preserve">명백훈 (지은이) | 지학사(참고서) | 2012년 1월10,000원 → 9,000원 (10%할인),  마일리지 500원 (5% 적립) (1) | 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4743.</w:t>
      </w:r>
    </w:p>
    <w:p/>
    <w:p/>
    <w:p>
      <w:r>
        <w:br/>
        <w:t xml:space="preserve">Dan 단 하나뿐인 수학 1 - 2012 ㅣ Dan 단 하나뿐인 2013년 -2014 수능대비 7 </w:t>
        <w:br/>
        <w:t xml:space="preserve">명백훈 (지은이) | 지학사(참고서) | 2012년 1월9,000원 → 8,100원 (10%할인),  마일리지 450원 (5% 적립)세일즈포인트 : 114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4744.</w:t>
      </w:r>
    </w:p>
    <w:p/>
    <w:p/>
    <w:p>
      <w:r>
        <w:br/>
        <w:t xml:space="preserve">Dan 단 하나뿐인 기하와 벡터 - 2012 ㅣ Dan 단 하나뿐인 2013년 -2014 수능대비 7 </w:t>
        <w:br/>
        <w:t xml:space="preserve">명백훈 (지은이) | 지학사(참고서) | 2012년 1월8,500원 → 7,650원 (10%할인),  마일리지 420원 (5% 적립) (1) | 세일즈포인트 : 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4745.</w:t>
      </w:r>
    </w:p>
    <w:p/>
    <w:p/>
    <w:p>
      <w:r>
        <w:br/>
        <w:t xml:space="preserve">하이라이트 수(秀) 고1 수학 (하) - 2012 </w:t>
        <w:br/>
        <w:t xml:space="preserve">김덕진 (지은이) | 지학사(참고서) | 2012년 1월10,000원 → 9,000원 (10%할인),  마일리지 500원 (5% 적립)세일즈포인트 : 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4746.</w:t>
      </w:r>
    </w:p>
    <w:p/>
    <w:p/>
    <w:p>
      <w:r>
        <w:br/>
        <w:t xml:space="preserve">파사쥬 수리영역 미적분과 통계 기본 - 2012 ㅣ 파사쥬 수능 2014년  </w:t>
        <w:br/>
        <w:t xml:space="preserve">김홍래, 조정묵, 이기송, 이채형, 차순규, 김형균, 김경돈, 조성오 (지은이) | 미래엔 | 2012년 1월10,000원 → 9,000원 (10%할인),  마일리지 500원 (5% 적립) (1) | 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4747.</w:t>
      </w:r>
    </w:p>
    <w:p/>
    <w:p/>
    <w:p>
      <w:r>
        <w:br/>
        <w:t xml:space="preserve">파사쥬 수리영역 수학 2 - 2012 </w:t>
        <w:br/>
        <w:t xml:space="preserve">김홍래, 조정묵, 이기송, 이채형, 차순규, 김형균, 김경돈, 조성오 (지은이) | 미래엔 | 2012년 1월10,000원 → 9,000원 (10%할인),  마일리지 500원 (5% 적립)세일즈포인트 : 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4748.</w:t>
      </w:r>
    </w:p>
    <w:p/>
    <w:p/>
    <w:p>
      <w:r>
        <w:br/>
        <w:t xml:space="preserve">파사쥬 수리영역 수학 1 - 2012 </w:t>
        <w:br/>
        <w:t xml:space="preserve">김홍래, 조정묵, 이기송, 이채형, 차순규, 김형균, 김경돈, 조성오 (지은이) | 미래엔 | 2012년 1월11,000원 → 9,900원 (10%할인),  마일리지 550원 (5% 적립)세일즈포인트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4749.</w:t>
      </w:r>
    </w:p>
    <w:p/>
    <w:p/>
    <w:p>
      <w:r>
        <w:br/>
        <w:t xml:space="preserve">1등급 만들기 미적분과 통계 기본 705제 - 2012 ㅣ 고등 1등급 만들기 2014년  </w:t>
        <w:br/>
        <w:t xml:space="preserve">미래엔 참고서 개발팀 (지은이) | 미래엔 | 2012년 1월10,000원 → 9,000원 (10%할인),  마일리지 500원 (5% 적립) (1) | 세일즈포인트 : 108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4750.</w:t>
      </w:r>
    </w:p>
    <w:p/>
    <w:p/>
    <w:p>
      <w:r>
        <w:br/>
        <w:t xml:space="preserve">1등급 만들기 수학 2 651제 - 2012 ㅣ 고등 1등급 만들기 2014년  </w:t>
        <w:br/>
        <w:t xml:space="preserve">미래엔 참고서 개발팀 (지은이) | 미래엔 | 2012년 1월10,000원 → 9,000원 (10%할인),  마일리지 500원 (5% 적립)세일즈포인트 : 157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1등급 만들기 수학 1 730제 - 2012 ㅣ 고등 1등급 만들기 2014년  </w:t>
        <w:br/>
        <w:t xml:space="preserve">미래엔 참고서 개발팀 (지은이) | 미래엔 | 2012년 1월10,500원 → 9,450원 (10%할인),  마일리지 520원 (5% 적립) (3) | 세일즈포인트 : 419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4752.</w:t>
      </w:r>
    </w:p>
    <w:p/>
    <w:p/>
    <w:p>
      <w:r>
        <w:br/>
        <w:t xml:space="preserve">1등급 만들기 수학(상) 582제 - 2012 </w:t>
        <w:br/>
        <w:t xml:space="preserve">미래엔 참고서 개발팀 (지은이) | 미래엔 | 2012년 1월10,500원 → 9,450원 (10%할인),  마일리지 520원 (5% 적립) (2) | 세일즈포인트 : 530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4753.</w:t>
      </w:r>
    </w:p>
    <w:p/>
    <w:p/>
    <w:p>
      <w:r>
        <w:br/>
        <w:t xml:space="preserve">Allead(올리드) 고등 수학 (상) - 2012 ㅣ Allead 올리드 2013년  </w:t>
        <w:br/>
        <w:t xml:space="preserve">이채형 (지은이) | 미래엔 | 2012년 1월10,000원 → 9,000원 (10%할인),  마일리지 500원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4754.</w:t>
      </w:r>
    </w:p>
    <w:p/>
    <w:p/>
    <w:p>
      <w:r>
        <w:br/>
        <w:t xml:space="preserve">하이라이트 수(秀) 고1 수학 (상) - 2012 </w:t>
        <w:br/>
        <w:t xml:space="preserve">김덕진 (지은이) | 지학사(참고서) | 2012년 1월9,000원 → 8,100원 (10%할인),  마일리지 450원 (5% 적립)세일즈포인트 : 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4755.</w:t>
      </w:r>
    </w:p>
    <w:p/>
    <w:p/>
    <w:p>
      <w:r>
        <w:br/>
        <w:t xml:space="preserve">하이라이트 수(秀) 수학 1 - 2012 </w:t>
        <w:br/>
        <w:t xml:space="preserve">김덕진 (지은이) | 지학사(참고서) | 2012년 1월9,500원 → 8,550원 (10%할인),  마일리지 470원 (5% 적립)세일즈포인트 : 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4756.</w:t>
      </w:r>
    </w:p>
    <w:p/>
    <w:p/>
    <w:p>
      <w:r>
        <w:br/>
        <w:t xml:space="preserve">2013 사관학교 수리(문과) 기출문제집 ㅣ 2014 사관학교 기출문제집 시리즈  </w:t>
        <w:br/>
        <w:t xml:space="preserve">송해준 (지은이) | 서울고시각 | 2012년 1월11,000원 → 9,900원 (10%할인),  마일리지 550원 (5% 적립)세일즈포인트 : 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4757.</w:t>
      </w:r>
    </w:p>
    <w:p/>
    <w:p/>
    <w:p>
      <w:r>
        <w:br/>
        <w:t xml:space="preserve">2013 사관학교 수리(이과) 기출문제집 ㅣ 2014 사관학교 기출문제집 시리즈  </w:t>
        <w:br/>
        <w:t xml:space="preserve">송해준 (지은이) | 서울고시각 | 2012년 1월13,000원 → 11,700원 (10%할인),  마일리지 650원 (5% 적립)세일즈포인트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4758.</w:t>
      </w:r>
    </w:p>
    <w:p/>
    <w:p/>
    <w:p>
      <w:r>
        <w:br/>
        <w:t xml:space="preserve">1학기 중간고사 시험대비 유형별 분석 수학 고1 - 2012 </w:t>
        <w:br/>
        <w:t xml:space="preserve">주기웅, 고성호 (지은이) | HAK교육연구소 | 2012년 1월15,000원 → 13,500원 (10%할인),  마일리지 750원 (5% 적립) </w:t>
      </w:r>
    </w:p>
    <w:p>
      <w:r>
        <w:t xml:space="preserve">품절보관함  보관함마이리스트 </w:t>
        <w:br/>
      </w:r>
    </w:p>
    <w:p>
      <w:r>
        <w:t>4759.</w:t>
      </w:r>
    </w:p>
    <w:p/>
    <w:p/>
    <w:p>
      <w:r>
        <w:br/>
        <w:t xml:space="preserve">기적내신 고등 수학(하) - 2012 </w:t>
        <w:br/>
        <w:t xml:space="preserve">서상현 (지은이) | 두산동아(참고서) | 2012년 1월11,000원 → 9,900원 (10%할인),  마일리지 550원 (5% 적립)세일즈포인트 : 28 </w:t>
      </w:r>
    </w:p>
    <w:p>
      <w:r>
        <w:t xml:space="preserve">품절보관함  보관함마이리스트 </w:t>
        <w:br/>
      </w:r>
    </w:p>
    <w:p>
      <w:r>
        <w:t>4760.</w:t>
      </w:r>
    </w:p>
    <w:p/>
    <w:p/>
    <w:p>
      <w:r>
        <w:br/>
        <w:t xml:space="preserve">기적내신 고등 수학(상) - 2012 </w:t>
        <w:br/>
        <w:t xml:space="preserve">서상현 (지은이) | 두산동아(참고서) | 2012년 1월11,000원 → 9,900원 (10%할인),  마일리지 550원 (5% 적립)세일즈포인트 : 45 </w:t>
      </w:r>
    </w:p>
    <w:p>
      <w:r>
        <w:t xml:space="preserve">품절보관함  보관함마이리스트 </w:t>
        <w:br/>
      </w:r>
    </w:p>
    <w:p>
      <w:r>
        <w:t>4761.</w:t>
      </w:r>
    </w:p>
    <w:p/>
    <w:p/>
    <w:p>
      <w:r>
        <w:br/>
        <w:t xml:space="preserve">렌즈포커스 기하와 벡터 - 단기 17강 완성, 2012 </w:t>
        <w:br/>
        <w:t xml:space="preserve">변홍석 (지은이) | 아이옥스 | 2012년 1월9,500원 → 8,550원 (10%할인),  마일리지 470원 (5% 적립)세일즈포인트 : 11 </w:t>
      </w:r>
    </w:p>
    <w:p>
      <w:r>
        <w:t xml:space="preserve">품절보관함  보관함마이리스트 </w:t>
        <w:br/>
      </w:r>
    </w:p>
    <w:p>
      <w:r>
        <w:t>4762.</w:t>
      </w:r>
    </w:p>
    <w:p/>
    <w:p/>
    <w:p>
      <w:r>
        <w:br/>
        <w:t xml:space="preserve">자세한 수학 고1과정 3. 방정식과 부등식 - 2012 </w:t>
        <w:br/>
        <w:t xml:space="preserve">마더텅 편집부 (엮은이) | 마더텅 | 2012년 1월4,900원 → 4,410원 (10%할인),  마일리지 240원 (5% 적립)세일즈포인트 : 54 </w:t>
      </w:r>
    </w:p>
    <w:p>
      <w:r>
        <w:t xml:space="preserve">품절보관함  보관함마이리스트 </w:t>
        <w:br/>
      </w:r>
    </w:p>
    <w:p>
      <w:r>
        <w:t>4763.</w:t>
      </w:r>
    </w:p>
    <w:p/>
    <w:p/>
    <w:p>
      <w:r>
        <w:br/>
        <w:t xml:space="preserve">올찬 수능 국어 기본 - 2012 </w:t>
        <w:br/>
        <w:t xml:space="preserve">수경 편집부 (엮은이) | 수경출판사(학습) | 2012년 1월12,000원 → 10,800원 (10%할인),  마일리지 600원 (5% 적립) (1) | 세일즈포인트 : 85 </w:t>
      </w:r>
    </w:p>
    <w:p>
      <w:r>
        <w:t xml:space="preserve">구판절판보관함  보관함마이리스트 </w:t>
        <w:br/>
      </w:r>
    </w:p>
    <w:p>
      <w:r>
        <w:t>4764.</w:t>
      </w:r>
    </w:p>
    <w:p/>
    <w:p/>
    <w:p>
      <w:r>
        <w:br/>
        <w:t xml:space="preserve">EBS 내신 6감 수학(하) 고1 - 2012 </w:t>
        <w:br/>
        <w:t xml:space="preserve">EBS(한국교육방송공사) 편집부 (엮은이) | 한국교육방송공사(EBS중고등) | 2012년 1월6,700원 → 6,360원 (6%할인),  마일리지 330원 (5% 적립) </w:t>
      </w:r>
    </w:p>
    <w:p>
      <w:r>
        <w:t xml:space="preserve">구판절판보관함  보관함마이리스트 </w:t>
        <w:br/>
      </w:r>
    </w:p>
    <w:p>
      <w:r>
        <w:t>4765.</w:t>
      </w:r>
    </w:p>
    <w:p/>
    <w:p/>
    <w:p>
      <w:r>
        <w:br/>
        <w:t xml:space="preserve">EBS 내신 6감 수학(상) 고1 - 2012 </w:t>
        <w:br/>
        <w:t xml:space="preserve">EBS(한국교육방송공사) 편집부 (엮은이) | 한국교육방송공사(EBS중고등) | 2012년 1월6,200원 → 5,890원 (5%할인),  마일리지 310원 (5% 적립) (7) | 세일즈포인트 : 1,230 </w:t>
      </w:r>
    </w:p>
    <w:p>
      <w:r>
        <w:t xml:space="preserve">품절보관함  보관함마이리스트 </w:t>
        <w:br/>
      </w:r>
    </w:p>
    <w:p>
      <w:r>
        <w:t>4766.</w:t>
      </w:r>
    </w:p>
    <w:p/>
    <w:p/>
    <w:p>
      <w:r>
        <w:br/>
        <w:t xml:space="preserve">EBS 기특한 고등학교 수학 (하) 고1 - 2012 </w:t>
        <w:br/>
        <w:t xml:space="preserve">EBS(한국교육방송공사) 편집부 (엮은이) | 한국교육방송공사(EBS중고등) | 2012년 1월7,500원 → 7,120원 (6%할인),  마일리지 370원 (5% 적립)세일즈포인트 : 11 </w:t>
      </w:r>
    </w:p>
    <w:p>
      <w:r>
        <w:t xml:space="preserve">절판보관함  보관함마이리스트 </w:t>
        <w:br/>
      </w:r>
    </w:p>
    <w:p>
      <w:r>
        <w:t>4767.</w:t>
      </w:r>
    </w:p>
    <w:p/>
    <w:p/>
    <w:p>
      <w:r>
        <w:br/>
        <w:t xml:space="preserve">EBS 기특한 고등학교 수학 (상) 고1 - 2012 ㅣ EBS 기특한 2012년 3 </w:t>
        <w:br/>
        <w:t xml:space="preserve">EBS(한국교육방송공사) 편집부 (엮은이) | 한국교육방송공사(EBS중고등) | 2012년 1월5,500원 → 5,220원 (6%할인),  마일리지 270원 (5% 적립) (11) | 세일즈포인트 : 1,998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4768.</w:t>
      </w:r>
    </w:p>
    <w:p/>
    <w:p/>
    <w:p>
      <w:r>
        <w:br/>
        <w:t xml:space="preserve">연도별 수능기출문제집 수리영역 가형 (2013 수능대비) - 2013학년도 新개정 증보판 </w:t>
        <w:br/>
        <w:t xml:space="preserve">마더텅 편집부 (지은이) | 마더텅 | 2012년 1월13,500원 → 12,150원 (10%할인),  마일리지 670원 (5% 적립) (3) | 세일즈포인트 : 372 </w:t>
      </w:r>
    </w:p>
    <w:p>
      <w:r>
        <w:t xml:space="preserve">품절보관함  보관함마이리스트 </w:t>
        <w:br/>
      </w:r>
    </w:p>
    <w:p>
      <w:r>
        <w:t>4769.</w:t>
      </w:r>
    </w:p>
    <w:p/>
    <w:p/>
    <w:p>
      <w:r>
        <w:br/>
        <w:t xml:space="preserve">연도별 수능기출문제집 수리영역 나형 (2013 수능대비) - 2013학년도 新개정 증보판 </w:t>
        <w:br/>
        <w:t xml:space="preserve">마더텅 편집부 (엮은이) | 마더텅 | 2012년 1월12,500원 → 11,250원 (10%할인),  마일리지 620원 (5% 적립) (7) | 세일즈포인트 : 579 </w:t>
      </w:r>
    </w:p>
    <w:p>
      <w:r>
        <w:t xml:space="preserve">품절보관함  보관함마이리스트 </w:t>
        <w:br/>
      </w:r>
    </w:p>
    <w:p>
      <w:r>
        <w:t>4770.</w:t>
      </w:r>
    </w:p>
    <w:p/>
    <w:p/>
    <w:p>
      <w:r>
        <w:br/>
        <w:t xml:space="preserve">소동 수학의 재구성 2α 수학 1 - 수학의 개념을 재구성하여 수리영역 1등급을 조립한다, 2012 </w:t>
        <w:br/>
        <w:t xml:space="preserve">김우섭 (지은이) | 사피엔스21 | 2012년 1월18,000원 → 16,200원 (10%할인),  마일리지 900원 (5% 적립)세일즈포인트 : 107 </w:t>
      </w:r>
    </w:p>
    <w:p>
      <w:r>
        <w:t xml:space="preserve">절판보관함  보관함마이리스트 </w:t>
        <w:br/>
      </w:r>
    </w:p>
    <w:p>
      <w:r>
        <w:t>4771.</w:t>
      </w:r>
    </w:p>
    <w:p/>
    <w:p/>
    <w:p>
      <w:r>
        <w:br/>
        <w:t xml:space="preserve">부엉이 모의고사 기출모음집 수리영역(가형) 고3 (8절) - 2013학년도 수능.내신 대비 </w:t>
        <w:br/>
        <w:t xml:space="preserve">평가교육자료원 편집부 (엮은이) | 평가교육자료원 | 2012년 1월9,500원 → 8,550원 (10%할인),  마일리지 470원 (5% 적립)세일즈포인트 : 78 </w:t>
      </w:r>
    </w:p>
    <w:p>
      <w:r>
        <w:t xml:space="preserve">품절보관함  보관함마이리스트 </w:t>
        <w:br/>
      </w:r>
    </w:p>
    <w:p>
      <w:r>
        <w:t>4772.</w:t>
      </w:r>
    </w:p>
    <w:p/>
    <w:p/>
    <w:p>
      <w:r>
        <w:br/>
        <w:t xml:space="preserve">부엉이 모의고사 기출모음집 수리영역(나형) 고3 (8절) - 2013학년도 수능.내신 대비 </w:t>
        <w:br/>
        <w:t xml:space="preserve">평가교육자료원 편집부 (엮은이) | 평가교육자료원 | 2012년 1월9,500원 → 8,550원 (10%할인),  마일리지 470원 (5% 적립)세일즈포인트 : 112 </w:t>
      </w:r>
    </w:p>
    <w:p>
      <w:r>
        <w:t xml:space="preserve">품절보관함  보관함마이리스트 </w:t>
        <w:br/>
      </w:r>
    </w:p>
    <w:p>
      <w:r>
        <w:t>4773.</w:t>
      </w:r>
    </w:p>
    <w:p/>
    <w:p/>
    <w:p>
      <w:r>
        <w:br/>
        <w:t xml:space="preserve">부엉이 모의고사 기출모음집 수리영역 수학 고1 (8절) - 수능.내신.전국연합 대비, 2012 ㅣ 부엉이 모의고사 기출모음집 2013년  </w:t>
        <w:br/>
        <w:t xml:space="preserve">평가교육자료원 편집부 (엮은이) | 평가교육자료원 | 2012년 1월9,500원 → 8,550원 (10%할인),  마일리지 470원 (5% 적립) (2) | 세일즈포인트 : 506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4774.</w:t>
      </w:r>
    </w:p>
    <w:p/>
    <w:p/>
    <w:p>
      <w:r>
        <w:br/>
        <w:t xml:space="preserve">수력충전 고등수학(하) - 2013년용 ㅣ 고등 수력충전 - 2013년 2 </w:t>
        <w:br/>
        <w:t xml:space="preserve">GRU 교재연구부 (엮은이) | 수경출판사(학습) | 2012년 1월13,500원 → 12,150원 (10%할인),  마일리지 670원 (5% 적립) (1) | 세일즈포인트 : 228 </w:t>
      </w:r>
    </w:p>
    <w:p>
      <w:r>
        <w:t xml:space="preserve">품절보관함  보관함마이리스트 </w:t>
        <w:br/>
      </w:r>
    </w:p>
    <w:p>
      <w:r>
        <w:t>4775.</w:t>
      </w:r>
    </w:p>
    <w:p/>
    <w:p/>
    <w:p>
      <w:r>
        <w:br/>
        <w:t xml:space="preserve">연개수문 수학 2 - 2015년 고3용 ㅣ 고등 연개수문 2015년  </w:t>
        <w:br/>
        <w:t xml:space="preserve">서원호 (지은이) | 꿈을담는틀(학습) | 2012년 1월14,000원 → 12,600원 (10%할인),  마일리지 700원 (5% 적립) (1) | 세일즈포인트 : 195 </w:t>
      </w:r>
    </w:p>
    <w:p>
      <w:r>
        <w:t xml:space="preserve">품절보관함  보관함마이리스트 </w:t>
        <w:br/>
      </w:r>
    </w:p>
    <w:p>
      <w:r>
        <w:t>4776.</w:t>
      </w:r>
    </w:p>
    <w:p/>
    <w:p/>
    <w:p>
      <w:r>
        <w:br/>
        <w:t xml:space="preserve">연개수문 적분과 통계 - 2015년 고3용 ㅣ 고등 연개수문 2015년  </w:t>
        <w:br/>
        <w:t xml:space="preserve">서원호 (지은이) | 꿈을담는틀(학습) | 2012년 1월12,000원 → 10,800원 (10%할인),  마일리지 600원 (5% 적립)세일즈포인트 : 147 </w:t>
      </w:r>
    </w:p>
    <w:p>
      <w:r>
        <w:t xml:space="preserve">품절보관함  보관함마이리스트 </w:t>
        <w:br/>
      </w:r>
    </w:p>
    <w:p>
      <w:r>
        <w:t>4777.</w:t>
      </w:r>
    </w:p>
    <w:p/>
    <w:p/>
    <w:p>
      <w:r>
        <w:br/>
        <w:t xml:space="preserve">연개수문 미적분과 통계 기본 - 2015년 고3용 ㅣ 고등 연개수문 2015년  </w:t>
        <w:br/>
        <w:t xml:space="preserve">서원호 (지은이) | 꿈을담는틀(학습) | 2012년 1월14,000원 → 12,600원 (10%할인),  마일리지 700원 (5% 적립) (2) | 세일즈포인트 : 289 </w:t>
      </w:r>
    </w:p>
    <w:p>
      <w:r>
        <w:t xml:space="preserve">품절보관함  보관함마이리스트 </w:t>
        <w:br/>
      </w:r>
    </w:p>
    <w:p>
      <w:r>
        <w:t>4778.</w:t>
      </w:r>
    </w:p>
    <w:p/>
    <w:p/>
    <w:p>
      <w:r>
        <w:br/>
        <w:t xml:space="preserve">연개수문 기하와 벡터 - 2015년 고3용 ㅣ 고등 연개수문 2015년  </w:t>
        <w:br/>
        <w:t xml:space="preserve">서원호 (지은이) | 꿈을담는틀(학습) | 2012년 1월12,000원 → 10,800원 (10%할인),  마일리지 600원 (5% 적립) (1) | 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4779.</w:t>
      </w:r>
    </w:p>
    <w:p/>
    <w:p/>
    <w:p>
      <w:r>
        <w:br/>
        <w:t xml:space="preserve">강남구청 인터넷 수능방송 수리영역 수능 개념완성 수학1 - 2012 </w:t>
        <w:br/>
        <w:t xml:space="preserve">김미성, 박정일 (지은이) | 애니모비 | 2012년 1월12,000원 → 10,800원 (10%할인),  마일리지 600원 (5% 적립)세일즈포인트 : 158 </w:t>
      </w:r>
    </w:p>
    <w:p>
      <w:r>
        <w:t xml:space="preserve">절판보관함  보관함마이리스트 </w:t>
        <w:br/>
      </w:r>
    </w:p>
    <w:p>
      <w:r>
        <w:t>4780.</w:t>
      </w:r>
    </w:p>
    <w:p/>
    <w:p/>
    <w:p>
      <w:r>
        <w:br/>
        <w:t xml:space="preserve">개념이 수학을 자유롭게 한다 수학 1 - 개념정리의 대명사, 소순영 선생의 수능수학 접근법 </w:t>
        <w:br/>
        <w:t xml:space="preserve">소순영 (지은이), 고희권 (엮은이) | 쏠티북스 | 2012년 1월17,500원 → 15,750원 (10%할인),  마일리지 870원 (5% 적립) (2) | 세일즈포인트 : 180 </w:t>
      </w:r>
    </w:p>
    <w:p>
      <w:r>
        <w:t xml:space="preserve">품절보관함  보관함마이리스트 </w:t>
        <w:br/>
      </w:r>
    </w:p>
    <w:p>
      <w:r>
        <w:t>4781.</w:t>
      </w:r>
    </w:p>
    <w:p/>
    <w:p/>
    <w:p>
      <w:r>
        <w:br/>
        <w:t xml:space="preserve">엑시트 수리영역 수학 1 400제 - 2012 </w:t>
        <w:br/>
        <w:t xml:space="preserve">한명주 (지은이) | 한국학력평가원 | 2012년 1월14,000원 → 12,600원 (10%할인),  마일리지 700원 (5% 적립) (1) | 세일즈포인트 : 34 </w:t>
      </w:r>
    </w:p>
    <w:p>
      <w:r>
        <w:t xml:space="preserve">품절보관함  보관함마이리스트 </w:t>
        <w:br/>
      </w:r>
    </w:p>
    <w:p>
      <w:r>
        <w:t>4782.</w:t>
      </w:r>
    </w:p>
    <w:p/>
    <w:p/>
    <w:p>
      <w:r>
        <w:br/>
        <w:t xml:space="preserve">엑시트 수능유형 수학 1 - 2012 </w:t>
        <w:br/>
        <w:t xml:space="preserve">전성은 (지은이) | 한국학력평가원 | 2012년 1월14,000원 → 12,600원 (10%할인),  마일리지 700원 (5% 적립) (1) | 세일즈포인트 : 72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4783.</w:t>
      </w:r>
    </w:p>
    <w:p/>
    <w:p/>
    <w:p>
      <w:r>
        <w:br/>
        <w:t xml:space="preserve">Xistory 자이스토리 기하와 벡터 - 2012, 강남구청 인터넷수능방송 강의교재 ㅣ 수능 자이스토리 2013년 24 </w:t>
        <w:br/>
        <w:t xml:space="preserve">수경 편집부 (엮은이) | 수경출판사(학습) | 2012년 1월9,000원 → 8,100원 (10%할인),  마일리지 450원 (5% 적립) (3) | 세일즈포인트 : 1,676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4784.</w:t>
      </w:r>
    </w:p>
    <w:p/>
    <w:p/>
    <w:p>
      <w:r>
        <w:br/>
        <w:t xml:space="preserve">Xistory 자이스토리 수리 수학 1 - 2012, 강남구청 인터넷수능방송 강의교재 </w:t>
        <w:br/>
        <w:t xml:space="preserve">수경 편집부 (엮은이) | 수경출판사(학습) | 2012년 1월14,000원 → 12,600원 (10%할인),  마일리지 700원 (5% 적립) (23) | 세일즈포인트 : 4,746 </w:t>
      </w:r>
    </w:p>
    <w:p>
      <w:r>
        <w:t xml:space="preserve">품절보관함  보관함마이리스트 </w:t>
        <w:br/>
      </w:r>
    </w:p>
    <w:p>
      <w:r>
        <w:t>4785.</w:t>
      </w:r>
    </w:p>
    <w:p/>
    <w:p/>
    <w:p>
      <w:r>
        <w:br/>
        <w:t xml:space="preserve">Xistory 자이스토리 미적분과 통계 기본 - 2012, 강남구청 인터넷수능방송 강의교재 </w:t>
        <w:br/>
        <w:t xml:space="preserve">수경 편집부 (엮은이) | 수경출판사(학습) | 2012년 1월11,000원 → 9,900원 (10%할인),  마일리지 550원 (5% 적립) (4) | 세일즈포인트 : 1,892 </w:t>
      </w:r>
    </w:p>
    <w:p>
      <w:r>
        <w:t xml:space="preserve">절판보관함  보관함마이리스트 </w:t>
        <w:br/>
      </w:r>
    </w:p>
    <w:p>
      <w:r>
        <w:t>4786.</w:t>
      </w:r>
    </w:p>
    <w:p/>
    <w:p/>
    <w:p>
      <w:r>
        <w:br/>
        <w:t xml:space="preserve">Xistory 자이스토리 수리 수학 2 - 2012, 강남구청 인터넷수능방송 강의교재 </w:t>
        <w:br/>
        <w:t xml:space="preserve">수경 편집부 (엮은이) | 수경출판사(학습) | 2012년 1월10,000원 → 9,000원 (10%할인),  마일리지 500원 (5% 적립) (8) | 세일즈포인트 : 1,953 </w:t>
      </w:r>
    </w:p>
    <w:p>
      <w:r>
        <w:t xml:space="preserve">품절보관함  보관함마이리스트 </w:t>
        <w:br/>
      </w:r>
    </w:p>
    <w:p>
      <w:r>
        <w:t>4787.</w:t>
      </w:r>
    </w:p>
    <w:p/>
    <w:p/>
    <w:p>
      <w:r>
        <w:br/>
        <w:t xml:space="preserve">Xistory 자이스토리 적분과 통계 - 2012, 강남구청 인터넷수능방송 강의교재 ㅣ 수능 자이스토리 2013년 24 </w:t>
        <w:br/>
        <w:t xml:space="preserve">수경 편집부 (엮은이) | 수경출판사(학습) | 2012년 1월10,000원 → 9,000원 (10%할인),  마일리지 500원 (5% 적립) (8) | 세일즈포인트 : 1,686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4788.</w:t>
      </w:r>
    </w:p>
    <w:p/>
    <w:p/>
    <w:p>
      <w:r>
        <w:br/>
        <w:t xml:space="preserve">Xi Premium 자이 프리미엄 수학1+수학2+적분과 통계+기하와 벡터 510제 - 2012 </w:t>
        <w:br/>
        <w:t xml:space="preserve">자이프리미엄 편집부 (엮은이) | 수경출판사(학습) | 2012년 1월14,000원 → 12,600원 (10%할인),  마일리지 700원 (5% 적립) (1) | 세일즈포인트 : 230 </w:t>
      </w:r>
    </w:p>
    <w:p>
      <w:r>
        <w:t xml:space="preserve">품절보관함  보관함마이리스트 </w:t>
        <w:br/>
      </w:r>
    </w:p>
    <w:p>
      <w:r>
        <w:t>4789.</w:t>
      </w:r>
    </w:p>
    <w:p/>
    <w:p/>
    <w:p>
      <w:r>
        <w:br/>
        <w:t xml:space="preserve">Xi Premium 자이 프리미엄 잘 틀리는 수학 1 + 미적분과 통계 기본 유형 - 2012 </w:t>
        <w:br/>
        <w:t xml:space="preserve">수경 편집부 (엮은이) | 수경출판사(학습) | 2012년 1월12,000원 → 10,800원 (10%할인),  마일리지 600원 (5% 적립)세일즈포인트 : 62 </w:t>
      </w:r>
    </w:p>
    <w:p>
      <w:r>
        <w:t xml:space="preserve">절판보관함  보관함마이리스트 </w:t>
        <w:br/>
      </w:r>
    </w:p>
    <w:p>
      <w:r>
        <w:t>4790.</w:t>
      </w:r>
    </w:p>
    <w:p/>
    <w:p/>
    <w:p>
      <w:r>
        <w:br/>
        <w:t xml:space="preserve">Xi Premium 자이 프리미엄 수학 1 + 미적분과 통계 기본 400제 - 2012 </w:t>
        <w:br/>
        <w:t xml:space="preserve">수경 편집부 (엮은이) | 수경출판사(학습) | 2012년 1월12,000원 → 10,800원 (10%할인),  마일리지 600원 (5% 적립)세일즈포인트 : 119 </w:t>
      </w:r>
    </w:p>
    <w:p>
      <w:r>
        <w:t xml:space="preserve">절판보관함  보관함마이리스트 </w:t>
        <w:br/>
      </w:r>
    </w:p>
    <w:p>
      <w:r>
        <w:t>4791.</w:t>
      </w:r>
    </w:p>
    <w:p/>
    <w:p/>
    <w:p>
      <w:r>
        <w:br/>
        <w:t xml:space="preserve">Xistory 자이스토리 수학(상) 고1 - 2012, 강남구청 인터넷수능방송 강의교재 ㅣ 고등 자이스토리 2013년 5 </w:t>
        <w:br/>
        <w:t xml:space="preserve">수경 편집부 (엮은이) | 수경출판사(학습) | 2012년 1월10,000원 → 9,000원 (10%할인),  마일리지 500원 (5% 적립) (6) | 세일즈포인트 : 990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4792.</w:t>
      </w:r>
    </w:p>
    <w:p/>
    <w:p/>
    <w:p>
      <w:r>
        <w:br/>
        <w:t xml:space="preserve">엑시트 단기완성 미적분과 통계 기본 - 16+4강, 2012 </w:t>
        <w:br/>
        <w:t xml:space="preserve">이병헌 (지은이) | 한국학력평가원 | 2012년 1월10,000원 → 9,000원 (10%할인),  마일리지 500원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4793.</w:t>
      </w:r>
    </w:p>
    <w:p/>
    <w:p/>
    <w:p>
      <w:r>
        <w:br/>
        <w:t xml:space="preserve">엑시트 단기완성 고등학교 수학 1 - 16+4강, 2012 </w:t>
        <w:br/>
        <w:t xml:space="preserve">전성은 (지은이) | 한국학력평가원 | 2012년 1월9,500원 → 8,550원 (10%할인),  마일리지 470원 (5% 적립) (1) | 세일즈포인트 : 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4794.</w:t>
      </w:r>
    </w:p>
    <w:p/>
    <w:p/>
    <w:p>
      <w:r>
        <w:br/>
        <w:t xml:space="preserve">엑시트 단기완성 고등학교 수학 (하) - 16+4강, 2012 </w:t>
        <w:br/>
        <w:t xml:space="preserve">안훈 (지은이) | 한국학력평가원 | 2012년 1월9,500원 → 8,550원 (10%할인),  마일리지 470원 (5% 적립)세일즈포인트 : 106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4795.</w:t>
      </w:r>
    </w:p>
    <w:p/>
    <w:p/>
    <w:p>
      <w:r>
        <w:br/>
        <w:t xml:space="preserve">Xistory 자이스토리 수학(하) 고1 - 2012, 강남구청 인터넷수능방송 강의교재 ㅣ 고등 자이스토리 2013년 5 </w:t>
        <w:br/>
        <w:t xml:space="preserve">수경 편집부 (엮은이) | 수경출판사(학습) | 2012년 1월11,000원 → 9,900원 (10%할인),  마일리지 550원 (5% 적립) (5) | 세일즈포인트 : 774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4796.</w:t>
      </w:r>
    </w:p>
    <w:p/>
    <w:p/>
    <w:p>
      <w:r>
        <w:br/>
        <w:t xml:space="preserve">내신플러스 위너 미적분과 통계 기본 648제 - 2012 </w:t>
        <w:br/>
        <w:t xml:space="preserve">최현탁 (지은이) | 내신플러스(내신끝) | 2012년 1월12,000원 → 10,800원 (10%할인),  마일리지 600원 (5% 적립) (1) | 세일즈포인트 : 53 </w:t>
      </w:r>
    </w:p>
    <w:p>
      <w:r>
        <w:t xml:space="preserve">품절보관함  보관함마이리스트 </w:t>
        <w:br/>
      </w:r>
    </w:p>
    <w:p>
      <w:r>
        <w:t>4797.</w:t>
      </w:r>
    </w:p>
    <w:p/>
    <w:p/>
    <w:p>
      <w:r>
        <w:br/>
        <w:t xml:space="preserve">개념 SSEN 쎈 미적분과 통계 기본 - 2015년 고3용 ㅣ 고등 쎈 수학 (2015년)  </w:t>
        <w:br/>
        <w:t xml:space="preserve">홍범준, 신사고수학콘텐츠연구회 (지은이) | 좋은책신사고 | 2012년 1월18,000원 → 16,200원 (10%할인),  마일리지 900원 (5% 적립) (14) | 세일즈포인트 : 1,465 </w:t>
      </w:r>
    </w:p>
    <w:p>
      <w:r>
        <w:t xml:space="preserve">품절보관함  보관함마이리스트 </w:t>
        <w:br/>
      </w:r>
    </w:p>
    <w:p>
      <w:r>
        <w:t>4798.</w:t>
      </w:r>
    </w:p>
    <w:p/>
    <w:p/>
    <w:p>
      <w:r>
        <w:br/>
        <w:t xml:space="preserve">EBS 수능기출플러스 수리영역 미적분과 통계기본 - 2012 ㅣ EBS 수능기출플러스 2013년  </w:t>
        <w:br/>
        <w:t xml:space="preserve">EBS(한국교육방송공사) 편집부 (엮은이) | 한국교육방송공사(EBS중고등) | 2011년 12월7,100원 → 6,740원 (6%할인),  마일리지 350원 (5% 적립) (7) | 세일즈포인트 : 924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4799.</w:t>
      </w:r>
    </w:p>
    <w:p/>
    <w:p/>
    <w:p>
      <w:r>
        <w:br/>
        <w:t xml:space="preserve">EBS 수능기출플러스 수리영역 수학 2 적분과 통계 기하와 벡터 - 2012 ㅣ EBS 수능기출플러스 2013년  </w:t>
        <w:br/>
        <w:t xml:space="preserve">EBS(한국교육방송공사) 편집부 (엮은이) | 한국교육방송공사(EBS중고등) | 2011년 12월10,000원 → 9,500원 (5%할인),  마일리지 500원 (5% 적립) (5) | 세일즈포인트 : 775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4800.</w:t>
      </w:r>
    </w:p>
    <w:p/>
    <w:p/>
    <w:p>
      <w:r>
        <w:br/>
        <w:t xml:space="preserve">EBS 수능기출플러스 수리영역 수학 1 - 2012 ㅣ EBS 수능기출플러스 2013년  </w:t>
        <w:br/>
        <w:t xml:space="preserve">EBS(한국교육방송공사) 편집부 (엮은이) | 한국교육방송공사(EBS중고등) | 2011년 12월6,400원 → 6,080원 (5%할인),  마일리지 320원 (5% 적립) (10) | 세일즈포인트 : 1,750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 아우라 수리영역 수학 2 600제 - 2012 </w:t>
        <w:br/>
        <w:t xml:space="preserve">이성기 (지은이) | 비상교육 | 2011년 12월13,000원 → 11,700원 (10%할인),  마일리지 650원 (5% 적립)세일즈포인트 : 84 </w:t>
      </w:r>
    </w:p>
    <w:p>
      <w:r>
        <w:t xml:space="preserve">품절보관함  보관함마이리스트 </w:t>
        <w:br/>
      </w:r>
    </w:p>
    <w:p>
      <w:r>
        <w:t>4802.</w:t>
      </w:r>
    </w:p>
    <w:p/>
    <w:p/>
    <w:p>
      <w:r>
        <w:br/>
        <w:t xml:space="preserve">수능 아우라 수리영역 수학 1 600제 - 2012 </w:t>
        <w:br/>
        <w:t xml:space="preserve">이성기 (지은이) | 비상교육 | 2011년 12월13,000원 → 11,700원 (10%할인),  마일리지 650원 (5% 적립) (2) | 세일즈포인트 : 123 </w:t>
      </w:r>
    </w:p>
    <w:p>
      <w:r>
        <w:t xml:space="preserve">품절보관함  보관함마이리스트 </w:t>
        <w:br/>
      </w:r>
    </w:p>
    <w:p>
      <w:r>
        <w:t>4803.</w:t>
      </w:r>
    </w:p>
    <w:p/>
    <w:p/>
    <w:p>
      <w:r>
        <w:br/>
        <w:t xml:space="preserve">수능 아우라 수리영역 미적분과 통계 기본 600제 - 2012 </w:t>
        <w:br/>
        <w:t xml:space="preserve">조보관 (지은이) | 비상교육 | 2011년 12월13,000원 → 11,700원 (10%할인),  마일리지 650원 (5% 적립)세일즈포인트 : 59 </w:t>
      </w:r>
    </w:p>
    <w:p>
      <w:r>
        <w:t xml:space="preserve">품절보관함  보관함마이리스트 </w:t>
        <w:br/>
      </w:r>
    </w:p>
    <w:p>
      <w:r>
        <w:t>4804.</w:t>
      </w:r>
    </w:p>
    <w:p/>
    <w:p/>
    <w:p>
      <w:r>
        <w:br/>
        <w:t xml:space="preserve">수능 아우라 수리영역 기하와 벡터 400제 - 2012 </w:t>
        <w:br/>
        <w:t xml:space="preserve">이종태 (지은이) | 비상교육 | 2011년 12월11,500원 → 10,350원 (10%할인),  마일리지 570원 (5% 적립)세일즈포인트 : 84 </w:t>
      </w:r>
    </w:p>
    <w:p>
      <w:r>
        <w:t xml:space="preserve">품절보관함  보관함마이리스트 </w:t>
        <w:br/>
      </w:r>
    </w:p>
    <w:p>
      <w:r>
        <w:t>4805.</w:t>
      </w:r>
    </w:p>
    <w:p/>
    <w:p/>
    <w:p>
      <w:r>
        <w:br/>
        <w:t xml:space="preserve">수능 아우라 수리영역 적분과 통계 580제 - 2012 </w:t>
        <w:br/>
        <w:t xml:space="preserve">박진호 (지은이) | 비상교육 | 2011년 12월13,000원 → 11,700원 (10%할인),  마일리지 650원 (5% 적립)세일즈포인트 : 61 </w:t>
      </w:r>
    </w:p>
    <w:p>
      <w:r>
        <w:t xml:space="preserve">품절보관함  보관함마이리스트 </w:t>
        <w:br/>
      </w:r>
    </w:p>
    <w:p>
      <w:r>
        <w:t>4806.</w:t>
      </w:r>
    </w:p>
    <w:p/>
    <w:p/>
    <w:p>
      <w:r>
        <w:br/>
        <w:t xml:space="preserve">미래로 전국연합 기출문제집 수학 고1 - 2012 </w:t>
        <w:br/>
        <w:t xml:space="preserve">안세정 (지은이) | 이룸이앤비 | 2011년 12월12,000원 → 10,800원 (10%할인),  마일리지 600원 (5% 적립) (1) | 세일즈포인트 : 208 </w:t>
      </w:r>
    </w:p>
    <w:p>
      <w:r>
        <w:t xml:space="preserve">품절보관함  보관함마이리스트 </w:t>
        <w:br/>
      </w:r>
    </w:p>
    <w:p>
      <w:r>
        <w:t>4807.</w:t>
      </w:r>
    </w:p>
    <w:p/>
    <w:p/>
    <w:p>
      <w:r>
        <w:br/>
        <w:t xml:space="preserve">수학평정 수학 1 - 2012 ㅣ 수학평정 시리즈  </w:t>
        <w:br/>
        <w:t xml:space="preserve">곽병학 (지은이) | 수학평정연구소 | 2011년 12월17,000원 → 17,000원세일즈포인트 : 20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4808.</w:t>
      </w:r>
    </w:p>
    <w:p/>
    <w:p/>
    <w:p>
      <w:r>
        <w:br/>
        <w:t xml:space="preserve">수학평정 고등수학(상) - 2012 ㅣ 수학평정 시리즈  </w:t>
        <w:br/>
        <w:t xml:space="preserve">곽병학 (지은이) | 수학평정연구소 | 2011년 12월15,000원 → 13,500원 (10%할인),  마일리지 750원 (5% 적립)세일즈포인트 : 15 </w:t>
      </w:r>
    </w:p>
    <w:p>
      <w:r>
        <w:t xml:space="preserve">절판보관함  보관함마이리스트 </w:t>
        <w:br/>
      </w:r>
    </w:p>
    <w:p>
      <w:r>
        <w:t>4809.</w:t>
      </w:r>
    </w:p>
    <w:p/>
    <w:p/>
    <w:p>
      <w:r>
        <w:br/>
        <w:t xml:space="preserve">수학평정 고등수학(하) - 2012 ㅣ 수학평정 시리즈  </w:t>
        <w:br/>
        <w:t xml:space="preserve">곽병학 (지은이) | 수학평정연구소 | 2011년 12월15,000원 → 13,500원 (10%할인),  마일리지 750원 (5% 적립)세일즈포인트 : 21 </w:t>
      </w:r>
    </w:p>
    <w:p>
      <w:r>
        <w:t xml:space="preserve">절판보관함  보관함마이리스트 </w:t>
        <w:br/>
      </w:r>
    </w:p>
    <w:p>
      <w:r>
        <w:t>4810.</w:t>
      </w:r>
    </w:p>
    <w:p/>
    <w:p/>
    <w:p>
      <w:r>
        <w:br/>
        <w:t xml:space="preserve">강해수학 고등수학(상) 해설집 - 2012 </w:t>
        <w:br/>
        <w:t xml:space="preserve">김성철, 안정수 (지은이) | 교학사(중고등) | 2011년 12월6,000원 → 5,400원 (10%할인),  마일리지 300원 (5% 적립)세일즈포인트 : 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4811.</w:t>
      </w:r>
    </w:p>
    <w:p/>
    <w:p/>
    <w:p>
      <w:r>
        <w:br/>
        <w:t xml:space="preserve">강해수학 고등수학(하) 해설집 - 2012 </w:t>
        <w:br/>
        <w:t xml:space="preserve">김성철, 안정수 (지은이) | 교학사(중고등) | 2011년 12월6,000원 → 5,400원 (10%할인),  마일리지 300원 (5% 적립)세일즈포인트 : 15 </w:t>
      </w:r>
    </w:p>
    <w:p>
      <w:r>
        <w:t xml:space="preserve">절판보관함  보관함마이리스트 </w:t>
        <w:br/>
      </w:r>
    </w:p>
    <w:p>
      <w:r>
        <w:t>4812.</w:t>
      </w:r>
    </w:p>
    <w:p/>
    <w:p/>
    <w:p>
      <w:r>
        <w:br/>
        <w:t xml:space="preserve">강해수학 고등수학(하) (해설집 별매) - 2012 </w:t>
        <w:br/>
        <w:t xml:space="preserve">김성철, 안정수 (지은이) | 교학사(중고등) | 2011년 12월19,000원 → 17,100원 (10%할인),  마일리지 950원 (5% 적립)세일즈포인트 : 14 </w:t>
      </w:r>
    </w:p>
    <w:p>
      <w:r>
        <w:t xml:space="preserve">절판보관함  보관함마이리스트 </w:t>
        <w:br/>
      </w:r>
    </w:p>
    <w:p>
      <w:r>
        <w:t>4813.</w:t>
      </w:r>
    </w:p>
    <w:p/>
    <w:p/>
    <w:p>
      <w:r>
        <w:br/>
        <w:t xml:space="preserve">강해수학 고등수학(상) (해설집 별매) - 2012 </w:t>
        <w:br/>
        <w:t xml:space="preserve">김성철, 안정수 (지은이) | 교학사(중고등) | 2011년 12월19,000원 → 17,100원 (10%할인),  마일리지 950원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4814.</w:t>
      </w:r>
    </w:p>
    <w:p/>
    <w:p/>
    <w:p>
      <w:r>
        <w:br/>
        <w:t xml:space="preserve">유난히 설명이 잘된 수학 : 미분과 적분 2 - 기울기와 극한의 상상 - 원리를 설명하는 아주 특별한 기본서 </w:t>
        <w:br/>
        <w:t xml:space="preserve">김경환 (지은이) | 사피엔스21 | 2011년 12월13,500원 → 12,150원 (10%할인),  마일리지 670원 (5% 적립) (2) | 세일즈포인트 : 852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4815.</w:t>
      </w:r>
    </w:p>
    <w:p/>
    <w:p/>
    <w:p>
      <w:r>
        <w:br/>
        <w:t xml:space="preserve">강남구청 인터넷 수능방송 수리영역 수능 개념완성 수학2 - 2012 </w:t>
        <w:br/>
        <w:t xml:space="preserve">김경한 (지은이) | 애니모비 | 2011년 12월10,000원 → 9,000원 (10%할인),  마일리지 500원 (5% 적립) (1) | 세일즈포인트 : 92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4816.</w:t>
      </w:r>
    </w:p>
    <w:p/>
    <w:p/>
    <w:p>
      <w:r>
        <w:br/>
        <w:t xml:space="preserve">고등 쏙쏙쏙 고등 수학(상) - 2012 </w:t>
        <w:br/>
        <w:t xml:space="preserve">이향수, 정원진, 박승렬 (지은이) | 좋은책신사고 | 2011년 12월8,000원 → 7,200원 (10%할인),  마일리지 400원 (5% 적립) (2) | 세일즈포인트 : 200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4817.</w:t>
      </w:r>
    </w:p>
    <w:p/>
    <w:p/>
    <w:p>
      <w:r>
        <w:br/>
        <w:t xml:space="preserve">고등 쏙쏙쏙 수학 1 - 2012 </w:t>
        <w:br/>
        <w:t xml:space="preserve">왕규채, 정원진, 김형정 (지은이) | 좋은책신사고 | 2011년 12월8,000원 → 7,200원 (10%할인),  마일리지 400원 (5% 적립) (1) | 세일즈포인트 : 156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4818.</w:t>
      </w:r>
    </w:p>
    <w:p/>
    <w:p/>
    <w:p>
      <w:r>
        <w:br/>
        <w:t xml:space="preserve">고등 쏙쏙쏙 고등 수학(하) - 2012 </w:t>
        <w:br/>
        <w:t xml:space="preserve">왕규채, 이향수, 정원진, 박승렬 (지은이) | 좋은책신사고 | 2011년 12월8,000원 → 7,200원 (10%할인),  마일리지 400원 (5% 적립)세일즈포인트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4819.</w:t>
      </w:r>
    </w:p>
    <w:p/>
    <w:p/>
    <w:p>
      <w:r>
        <w:br/>
        <w:t xml:space="preserve">찍어내기 기하와 벡터 15강 + 엄선유형 50제 - 2011 </w:t>
        <w:br/>
        <w:t xml:space="preserve">최수일 (지은이) | 아이수앤수(수앤수) | 2011년 12월8,500원 → 7,650원 (10%할인),  마일리지 420원 (5% 적립) (1) | 세일즈포인트 : 48 </w:t>
      </w:r>
    </w:p>
    <w:p>
      <w:r>
        <w:t xml:space="preserve">품절보관함  보관함마이리스트 </w:t>
        <w:br/>
      </w:r>
    </w:p>
    <w:p>
      <w:r>
        <w:t>4820.</w:t>
      </w:r>
    </w:p>
    <w:p/>
    <w:p/>
    <w:p>
      <w:r>
        <w:br/>
        <w:t xml:space="preserve">찍어내기 수학 2 16강 + 엄선유형 50제 - 2011 </w:t>
        <w:br/>
        <w:t xml:space="preserve">정건화 (지은이) | 아이수앤수(수앤수) | 2011년 12월8,500원 → 7,650원 (10%할인),  마일리지 420원 (5% 적립)세일즈포인트 : 38 </w:t>
      </w:r>
    </w:p>
    <w:p>
      <w:r>
        <w:t xml:space="preserve">품절보관함  보관함마이리스트 </w:t>
        <w:br/>
      </w:r>
    </w:p>
    <w:p>
      <w:r>
        <w:t>4821.</w:t>
      </w:r>
    </w:p>
    <w:p/>
    <w:p/>
    <w:p>
      <w:r>
        <w:br/>
        <w:t xml:space="preserve">EBSi 강의교재 수능개념 원샷원킬 고동국의 적분과 통계 강의노트 - 2012 ㅣ EBSi 강의교재 수능개념 2012 48 </w:t>
        <w:br/>
        <w:t xml:space="preserve">고동국 (지은이) | 한국교육방송공사(EBSi) | 2011년 12월6,000원 → 5,700원 (5%할인),  마일리지 300원 (5% 적립)세일즈포인트 : 63 </w:t>
      </w:r>
    </w:p>
    <w:p>
      <w:r>
        <w:t xml:space="preserve">절판보관함  보관함마이리스트 </w:t>
        <w:br/>
      </w:r>
    </w:p>
    <w:p>
      <w:r>
        <w:t>4822.</w:t>
      </w:r>
    </w:p>
    <w:p/>
    <w:p/>
    <w:p>
      <w:r>
        <w:br/>
        <w:t xml:space="preserve">EBSi 강의교재 수능개념 한석현의 수능개념한통 적분과 통계 강의노트 - 2012 ㅣ EBSi 강의교재 수능개념 2012 56 </w:t>
        <w:br/>
        <w:t xml:space="preserve">한석현 (지은이) | 한국교육방송공사(EBSi) | 2011년 12월8,000원 → 7,600원 (5%할인),  마일리지 400원 (5% 적립)세일즈포인트 : 38 </w:t>
      </w:r>
    </w:p>
    <w:p>
      <w:r>
        <w:t xml:space="preserve">절판보관함  보관함마이리스트 </w:t>
        <w:br/>
      </w:r>
    </w:p>
    <w:p>
      <w:r>
        <w:t>4823.</w:t>
      </w:r>
    </w:p>
    <w:p/>
    <w:p/>
    <w:p>
      <w:r>
        <w:br/>
        <w:t xml:space="preserve">EBSi 강의교재 수능개념 수리 짱짱짱! 창주샘의 짱 쉬운 수능개념 수학Ⅱ 강의노트 - 2012 ㅣ EBSi 강의교재 수능개념 2012 26 </w:t>
        <w:br/>
        <w:t xml:space="preserve">이창주 (지은이) | 한국교육방송공사(EBSi) | 2011년 12월6,000원 → 5,700원 (5%할인),  마일리지 300원 (5% 적립) (1) | 세일즈포인트 : 139 </w:t>
      </w:r>
    </w:p>
    <w:p>
      <w:r>
        <w:t xml:space="preserve">절판보관함  보관함마이리스트 </w:t>
        <w:br/>
      </w:r>
    </w:p>
    <w:p>
      <w:r>
        <w:t>4824.</w:t>
      </w:r>
    </w:p>
    <w:p/>
    <w:p/>
    <w:p>
      <w:r>
        <w:br/>
        <w:t xml:space="preserve">EBSi 강의교재 수능개념 임영훈의 수학Ⅱ 강의노트 - 2012 ㅣ EBSi 강의교재 수능개념 2012 57 </w:t>
        <w:br/>
        <w:t xml:space="preserve">임영훈 (지은이) | 한국교육방송공사(EBSi) | 2011년 12월7,500원 → 7,120원 (6%할인),  마일리지 370원 (5% 적립)세일즈포인트 : 34 </w:t>
      </w:r>
    </w:p>
    <w:p>
      <w:r>
        <w:t xml:space="preserve">절판보관함  보관함마이리스트 </w:t>
        <w:br/>
      </w:r>
    </w:p>
    <w:p>
      <w:r>
        <w:t>4825.</w:t>
      </w:r>
    </w:p>
    <w:p/>
    <w:p/>
    <w:p>
      <w:r>
        <w:br/>
        <w:t xml:space="preserve">EBSi 강의교재 수능개념 이기홍의 미적분과 통계기본 강의노트 ㅣ EBSi 강의교재 수능개념 2012 12 </w:t>
        <w:br/>
        <w:t xml:space="preserve">이기홍 (지은이) | 한국교육방송공사(EBSi) | 2011년 12월3,000원 → 2,850원 (5%할인),  마일리지 150원 (5% 적립) (1) | 세일즈포인트 : 317 </w:t>
      </w:r>
    </w:p>
    <w:p>
      <w:r>
        <w:t xml:space="preserve">절판보관함  보관함마이리스트 </w:t>
        <w:br/>
      </w:r>
    </w:p>
    <w:p>
      <w:r>
        <w:t>4826.</w:t>
      </w:r>
    </w:p>
    <w:p/>
    <w:p/>
    <w:p>
      <w:r>
        <w:br/>
        <w:t xml:space="preserve">EBSi 강의교재 수능개념 정현경의 미통기신(微統基神) 강의노트 - 2012 ㅣ EBSi 강의교재 수능개념 2012 9 </w:t>
        <w:br/>
        <w:t xml:space="preserve">정현경 (지은이) | 한국교육방송공사(EBSi) | 2011년 12월6,000원 → 5,700원 (5%할인),  마일리지 300원 (5% 적립) (2) | 세일즈포인트 : 325 </w:t>
      </w:r>
    </w:p>
    <w:p>
      <w:r>
        <w:t xml:space="preserve">절판보관함  보관함마이리스트 </w:t>
        <w:br/>
      </w:r>
    </w:p>
    <w:p>
      <w:r>
        <w:t>4827.</w:t>
      </w:r>
    </w:p>
    <w:p/>
    <w:p/>
    <w:p>
      <w:r>
        <w:br/>
        <w:t xml:space="preserve">EBSi 강의교재 수능개념 뿌리 깊은 양나무의 미통기 개념 강의노트 - 2012 ㅣ EBSi 강의교재 수능개념 2012 41 </w:t>
        <w:br/>
        <w:t xml:space="preserve">양승진 (지은이) | 한국교육방송공사(EBSi) | 2011년 12월6,000원 → 5,700원 (5%할인),  마일리지 300원 (5% 적립)세일즈포인트 : 77 </w:t>
      </w:r>
    </w:p>
    <w:p>
      <w:r>
        <w:t xml:space="preserve">절판보관함  보관함마이리스트 </w:t>
        <w:br/>
      </w:r>
    </w:p>
    <w:p>
      <w:r>
        <w:t>4828.</w:t>
      </w:r>
    </w:p>
    <w:p/>
    <w:p/>
    <w:p>
      <w:r>
        <w:br/>
        <w:t xml:space="preserve">EBSi 강의교재 수능개념 친절한 하영쌤의 스마일 수학 강의노트 - 2012 ㅣ EBSi 강의교재 수능개념 2012 8 </w:t>
        <w:br/>
        <w:t xml:space="preserve">이하영 (지은이) | 한국교육방송공사(EBSi) | 2011년 12월3,500원 → 3,320원 (6%할인),  마일리지 170원 (5% 적립) (1) | 세일즈포인트 : 453 </w:t>
      </w:r>
    </w:p>
    <w:p>
      <w:r>
        <w:t xml:space="preserve">절판보관함  보관함마이리스트 </w:t>
        <w:br/>
      </w:r>
    </w:p>
    <w:p>
      <w:r>
        <w:t>4829.</w:t>
      </w:r>
    </w:p>
    <w:p/>
    <w:p/>
    <w:p>
      <w:r>
        <w:br/>
        <w:t xml:space="preserve">EBSi 강의교재 수능개념 박상준의 개념 눈뜨기 강의노트 수학 2 - 2012 ㅣ EBSi 강의교재 수능개념 2012 60 </w:t>
        <w:br/>
        <w:t xml:space="preserve">박상준 (지은이) | 한국교육방송공사(EBSi) | 2011년 12월6,000원 → 5,700원 (5%할인),  마일리지 300원 (5% 적립)세일즈포인트 : 37 </w:t>
      </w:r>
    </w:p>
    <w:p>
      <w:r>
        <w:t xml:space="preserve">절판보관함  보관함마이리스트 </w:t>
        <w:br/>
      </w:r>
    </w:p>
    <w:p>
      <w:r>
        <w:t>4830.</w:t>
      </w:r>
    </w:p>
    <w:p/>
    <w:p/>
    <w:p>
      <w:r>
        <w:br/>
        <w:t xml:space="preserve">EBSi 강의교재 수능개념 수리영역 이채형의 기하와 벡터 강의노트 - 2012 ㅣ EBSi 강의교재 수능개념 2012 59 </w:t>
        <w:br/>
        <w:t xml:space="preserve">이채형 (지은이) | 한국교육방송공사(EBSi) | 2011년 12월8,000원 → 7,600원 (5%할인),  마일리지 400원 (5% 적립)세일즈포인트 : 41 </w:t>
      </w:r>
    </w:p>
    <w:p>
      <w:r>
        <w:t xml:space="preserve">절판보관함  보관함마이리스트 </w:t>
        <w:br/>
      </w:r>
    </w:p>
    <w:p>
      <w:r>
        <w:t>4831.</w:t>
      </w:r>
    </w:p>
    <w:p/>
    <w:p/>
    <w:p>
      <w:r>
        <w:br/>
        <w:t xml:space="preserve">EBSi 강의교재 수능개념 수리영역 마이다스의 손과 함께하는 기하와 벡터 강의노트 - 2012 ㅣ EBSi 강의교재 수능개념 2012 62 </w:t>
        <w:br/>
        <w:t xml:space="preserve">손광균 (지은이) | 한국교육방송공사(EBSi) | 2011년 12월8,000원 → 7,600원 (5%할인),  마일리지 400원 (5% 적립)세일즈포인트 : 45 </w:t>
      </w:r>
    </w:p>
    <w:p>
      <w:r>
        <w:t xml:space="preserve">절판보관함  보관함마이리스트 </w:t>
        <w:br/>
      </w:r>
    </w:p>
    <w:p>
      <w:r>
        <w:t>4832.</w:t>
      </w:r>
    </w:p>
    <w:p/>
    <w:p/>
    <w:p>
      <w:r>
        <w:br/>
        <w:t xml:space="preserve">EBSi 강의교재 수능개념 수리영역의 Lady 박숙녀의 적분과 통계 강의노트 - 2012 ㅣ EBSi 강의교재 수능개념 2012 47 </w:t>
        <w:br/>
        <w:t xml:space="preserve">박숙녀 (지은이) | 한국교육방송공사(EBSi) | 2011년 12월6,000원 → 5,700원 (5%할인),  마일리지 300원 (5% 적립)세일즈포인트 : 68 </w:t>
      </w:r>
    </w:p>
    <w:p>
      <w:r>
        <w:t xml:space="preserve">절판보관함  보관함마이리스트 </w:t>
        <w:br/>
      </w:r>
    </w:p>
    <w:p>
      <w:r>
        <w:t>4833.</w:t>
      </w:r>
    </w:p>
    <w:p/>
    <w:p/>
    <w:p>
      <w:r>
        <w:br/>
        <w:t xml:space="preserve">2012 혼자하는 수능수학 : 수학1 - 유형별 수능기출 </w:t>
        <w:br/>
        <w:t xml:space="preserve">차미 편집부 (엮은이) | 차미 | 2011년 12월14,000원 → 12,600원 (10%할인),  마일리지 700원 (5% 적립) (1) | 세일즈포인트 : 30 </w:t>
      </w:r>
    </w:p>
    <w:p>
      <w:r>
        <w:t xml:space="preserve">절판보관함  보관함마이리스트 </w:t>
        <w:br/>
      </w:r>
    </w:p>
    <w:p>
      <w:r>
        <w:t>4834.</w:t>
      </w:r>
    </w:p>
    <w:p/>
    <w:p/>
    <w:p>
      <w:r>
        <w:br/>
        <w:t xml:space="preserve">연도별 전국연합 최신기출문제집 고1 수리영역 - 2012 </w:t>
        <w:br/>
        <w:t xml:space="preserve">채움미디어 편집부 (엮은이) | 채움미디어 | 2011년 12월12,000원 → 10,800원 (10%할인),  마일리지 600원 (5% 적립) (1) | 세일즈포인트 : 74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4835.</w:t>
      </w:r>
    </w:p>
    <w:p/>
    <w:p/>
    <w:p>
      <w:r>
        <w:br/>
        <w:t xml:space="preserve">삼육구십 모의고사 기출문제집 수리영역(나형) 고3 (8절) - 2012 </w:t>
        <w:br/>
        <w:t xml:space="preserve">라인교육 편집부 (엮은이) | 라인교육 | 2011년 12월11,000원 → 9,900원 (10%할인),  마일리지 550원 (5% 적립)세일즈포인트 : 18 </w:t>
      </w:r>
    </w:p>
    <w:p>
      <w:r>
        <w:t xml:space="preserve">품절보관함  보관함마이리스트 </w:t>
        <w:br/>
      </w:r>
    </w:p>
    <w:p>
      <w:r>
        <w:t>4836.</w:t>
      </w:r>
    </w:p>
    <w:p/>
    <w:p/>
    <w:p>
      <w:r>
        <w:br/>
        <w:t xml:space="preserve">삼육구십일 모의고사 기출문제집 수리영역 고1 (8절) - 2012 </w:t>
        <w:br/>
        <w:t xml:space="preserve">라인교육 편집부 (엮은이) | 라인교육 | 2011년 12월11,000원 → 9,900원 (10%할인),  마일리지 550원 (5% 적립)세일즈포인트 : 33 </w:t>
      </w:r>
    </w:p>
    <w:p>
      <w:r>
        <w:t xml:space="preserve">품절보관함  보관함마이리스트 </w:t>
        <w:br/>
      </w:r>
    </w:p>
    <w:p>
      <w:r>
        <w:t>4837.</w:t>
      </w:r>
    </w:p>
    <w:p/>
    <w:p/>
    <w:p>
      <w:r>
        <w:br/>
        <w:t xml:space="preserve">삼육구십 모의고사 기출문제집 수리영역(가형) 고3 (8절) - 2012 </w:t>
        <w:br/>
        <w:t xml:space="preserve">라인교육 편집부 (엮은이) | 라인교육 | 2011년 12월12,000원 → 10,800원 (10%할인),  마일리지 600원 (5% 적립)세일즈포인트 : 12 </w:t>
      </w:r>
    </w:p>
    <w:p>
      <w:r>
        <w:t xml:space="preserve">품절보관함  보관함마이리스트 </w:t>
        <w:br/>
      </w:r>
    </w:p>
    <w:p>
      <w:r>
        <w:t>4838.</w:t>
      </w:r>
    </w:p>
    <w:p/>
    <w:p/>
    <w:p>
      <w:r>
        <w:br/>
        <w:t xml:space="preserve">삼육구십일 모의고사 기출문제집 수리영역(가형) 고2 (8절) - 2012 </w:t>
        <w:br/>
        <w:t xml:space="preserve">라인교육 편집부 (엮은이) | 라인교육 | 2011년 12월11,000원 → 9,900원 (10%할인),  마일리지 550원 (5% 적립)세일즈포인트 : 23 </w:t>
      </w:r>
    </w:p>
    <w:p>
      <w:r>
        <w:t xml:space="preserve">품절보관함  보관함마이리스트 </w:t>
        <w:br/>
      </w:r>
    </w:p>
    <w:p>
      <w:r>
        <w:t>4839.</w:t>
      </w:r>
    </w:p>
    <w:p/>
    <w:p/>
    <w:p>
      <w:r>
        <w:br/>
        <w:t xml:space="preserve">삼육구십일 모의고사 기출문제집 수리영역(나형) 고2 (8절) - 2012 </w:t>
        <w:br/>
        <w:t xml:space="preserve">라인교육 편집부 (엮은이) | 라인교육 | 2011년 12월11,000원 → 9,900원 (10%할인),  마일리지 550원 (5% 적립)세일즈포인트 : 25 </w:t>
      </w:r>
    </w:p>
    <w:p>
      <w:r>
        <w:t xml:space="preserve">품절보관함  보관함마이리스트 </w:t>
        <w:br/>
      </w:r>
    </w:p>
    <w:p>
      <w:r>
        <w:t>4840.</w:t>
      </w:r>
    </w:p>
    <w:p/>
    <w:p/>
    <w:p>
      <w:r>
        <w:br/>
        <w:t xml:space="preserve">백인대장 수능.평가원 기출문제집 수학 2 - 6개년 + α, 2012 </w:t>
        <w:br/>
        <w:t xml:space="preserve">백인대장수학연구소 (지은이) | 백인대장 | 2011년 12월12,000원 → 10,800원 (10%할인),  마일리지 600원 (5% 적립)세일즈포인트 : 42 </w:t>
      </w:r>
    </w:p>
    <w:p>
      <w:r>
        <w:t xml:space="preserve">품절보관함  보관함마이리스트 </w:t>
        <w:br/>
      </w:r>
    </w:p>
    <w:p>
      <w:r>
        <w:t>4841.</w:t>
      </w:r>
    </w:p>
    <w:p/>
    <w:p/>
    <w:p>
      <w:r>
        <w:br/>
        <w:t xml:space="preserve">백인대장 수능.평가원 미적분과 통계 기본 - 6개년 + α, 2012 </w:t>
        <w:br/>
        <w:t xml:space="preserve">백인대장수학연구소 (지은이) | 백인대장 | 2011년 12월12,000원 → 10,800원 (10%할인),  마일리지 600원 (5% 적립)세일즈포인트 : 95 </w:t>
      </w:r>
    </w:p>
    <w:p>
      <w:r>
        <w:t xml:space="preserve">품절보관함  보관함마이리스트 </w:t>
        <w:br/>
      </w:r>
    </w:p>
    <w:p>
      <w:r>
        <w:t>4842.</w:t>
      </w:r>
    </w:p>
    <w:p/>
    <w:p/>
    <w:p>
      <w:r>
        <w:br/>
        <w:t xml:space="preserve">백인대장 수능.평가원 기출문제집 수학 1 - 6개년 + α, 2012 </w:t>
        <w:br/>
        <w:t xml:space="preserve">백인대장수학연구소 (지은이) | 백인대장 | 2011년 12월13,000원 → 11,700원 (10%할인),  마일리지 650원 (5% 적립) (1) | 세일즈포인트 : 180 </w:t>
      </w:r>
    </w:p>
    <w:p>
      <w:r>
        <w:t xml:space="preserve">품절보관함  보관함마이리스트 </w:t>
        <w:br/>
      </w:r>
    </w:p>
    <w:p>
      <w:r>
        <w:t>4843.</w:t>
      </w:r>
    </w:p>
    <w:p/>
    <w:p/>
    <w:p>
      <w:r>
        <w:br/>
        <w:t xml:space="preserve">백인대장 수능.평가원 기출문제집 적분과 통계 + 기하와 벡터 - 6개년 + α, 2012 </w:t>
        <w:br/>
        <w:t xml:space="preserve">백인대장수학연구소 (지은이) | 백인대장 | 2011년 12월13,000원 → 11,700원 (10%할인),  마일리지 650원 (5% 적립)세일즈포인트 : 41 </w:t>
      </w:r>
    </w:p>
    <w:p>
      <w:r>
        <w:t xml:space="preserve">품절보관함  보관함마이리스트 </w:t>
        <w:br/>
      </w:r>
    </w:p>
    <w:p>
      <w:r>
        <w:t>4844.</w:t>
      </w:r>
    </w:p>
    <w:p/>
    <w:p/>
    <w:p>
      <w:r>
        <w:br/>
        <w:t xml:space="preserve">나와! 수능 수리영역 미적분과 통계 기본 (실전편) - 2012 </w:t>
        <w:br/>
        <w:t xml:space="preserve">김의석 (지은이) | 두산동아(참고서) | 2011년 12월10,000원 → 9,000원 (10%할인),  마일리지 500원 (5% 적립)세일즈포인트 : 33 </w:t>
      </w:r>
    </w:p>
    <w:p>
      <w:r>
        <w:t xml:space="preserve">품절보관함  보관함마이리스트 </w:t>
        <w:br/>
      </w:r>
    </w:p>
    <w:p>
      <w:r>
        <w:t>4845.</w:t>
      </w:r>
    </w:p>
    <w:p/>
    <w:p/>
    <w:p>
      <w:r>
        <w:br/>
        <w:t xml:space="preserve">나와! 수능 수리영역 적분과 통계 실전편 - 2012 </w:t>
        <w:br/>
        <w:t xml:space="preserve">김의석 (지은이) | 두산동아(참고서) | 2011년 12월10,000원 → 9,000원 (10%할인),  마일리지 500원 (5% 적립)세일즈포인트 : 51 </w:t>
      </w:r>
    </w:p>
    <w:p>
      <w:r>
        <w:t xml:space="preserve">품절보관함  보관함마이리스트 </w:t>
        <w:br/>
      </w:r>
    </w:p>
    <w:p>
      <w:r>
        <w:t>4846.</w:t>
      </w:r>
    </w:p>
    <w:p/>
    <w:p/>
    <w:p>
      <w:r>
        <w:br/>
        <w:t xml:space="preserve">나와! 수능 수리영역 기하와 벡터 실전편 - 2012 </w:t>
        <w:br/>
        <w:t xml:space="preserve">김의석 (지은이) | 두산동아(참고서) | 2011년 12월10,000원 → 9,000원 (10%할인),  마일리지 500원 (5% 적립) (2) | 세일즈포인트 : 42 </w:t>
      </w:r>
    </w:p>
    <w:p>
      <w:r>
        <w:t xml:space="preserve">품절보관함  보관함마이리스트 </w:t>
        <w:br/>
      </w:r>
    </w:p>
    <w:p>
      <w:r>
        <w:t>4847.</w:t>
      </w:r>
    </w:p>
    <w:p/>
    <w:p/>
    <w:p>
      <w:r>
        <w:br/>
        <w:t xml:space="preserve">나와! 수능 수리영역 미적분과 통계 기본 (기본편) - 2012 </w:t>
        <w:br/>
        <w:t xml:space="preserve">두산동아 편집부 (지은이) | 두산동아(참고서) | 2011년 12월10,500원 → 9,450원 (10%할인),  마일리지 520원 (5% 적립) (1) | 세일즈포인트 : 30 </w:t>
      </w:r>
    </w:p>
    <w:p>
      <w:r>
        <w:t xml:space="preserve">품절보관함  보관함마이리스트 </w:t>
        <w:br/>
      </w:r>
    </w:p>
    <w:p>
      <w:r>
        <w:t>4848.</w:t>
      </w:r>
    </w:p>
    <w:p/>
    <w:p/>
    <w:p>
      <w:r>
        <w:br/>
        <w:t xml:space="preserve">나와! 수능 수리영역 수학2 실전편 - 2012 </w:t>
        <w:br/>
        <w:t xml:space="preserve">김의석 (지은이) | 두산동아(참고서) | 2011년 12월10,000원 → 9,000원 (10%할인),  마일리지 500원 (5% 적립)세일즈포인트 : 62 </w:t>
      </w:r>
    </w:p>
    <w:p>
      <w:r>
        <w:t xml:space="preserve">품절보관함  보관함마이리스트 </w:t>
        <w:br/>
      </w:r>
    </w:p>
    <w:p>
      <w:r>
        <w:t>4849.</w:t>
      </w:r>
    </w:p>
    <w:p/>
    <w:p/>
    <w:p>
      <w:r>
        <w:br/>
        <w:t xml:space="preserve">나와! 수능 수리영역 수학1 (실전편) - 2012 </w:t>
        <w:br/>
        <w:t xml:space="preserve">김의석 (지은이) | 두산동아(참고서) | 2011년 12월10,000원 → 9,000원 (10%할인),  마일리지 500원 (5% 적립)세일즈포인트 : 82 </w:t>
      </w:r>
    </w:p>
    <w:p>
      <w:r>
        <w:t xml:space="preserve">품절보관함  보관함마이리스트 </w:t>
        <w:br/>
      </w:r>
    </w:p>
    <w:p>
      <w:r>
        <w:t>4850.</w:t>
      </w:r>
    </w:p>
    <w:p/>
    <w:p/>
    <w:p>
      <w:r>
        <w:br/>
        <w:t xml:space="preserve">나와! 수능 수리영역 수학1 (기본편) - 2012 </w:t>
        <w:br/>
        <w:t xml:space="preserve">두산동아 편집부 (지은이) | 두산동아(참고서) | 2011년 12월10,500원 → 9,450원 (10%할인),  마일리지 520원 (5% 적립)세일즈포인트 : 52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개념 SSEN 쎈 수학 2 - 2015년 고3용 ㅣ 고등 쎈 수학 (2015년)  </w:t>
        <w:br/>
        <w:t xml:space="preserve">홍범준, 신사고수학콘텐츠연구회 (지은이) | 좋은책신사고 | 2011년 12월18,000원 → 16,200원 (10%할인),  마일리지 900원 (5% 적립) (7) | 세일즈포인트 : 1,066 </w:t>
      </w:r>
    </w:p>
    <w:p>
      <w:r>
        <w:t xml:space="preserve">품절보관함  보관함마이리스트 </w:t>
        <w:br/>
      </w:r>
    </w:p>
    <w:p>
      <w:r>
        <w:t>4852.</w:t>
      </w:r>
    </w:p>
    <w:p/>
    <w:p/>
    <w:p>
      <w:r>
        <w:br/>
        <w:t xml:space="preserve">미래로 수능기출문제집 08 5개년 수학 2 + 적분과 통계 + 기하와 벡터 - 2013학년도 수능 대비 ㅣ 미래로 기출문제집 2014년  </w:t>
        <w:br/>
        <w:t xml:space="preserve">이룸E&amp;B 편집부 (엮은이) | 이룸이앤비 | 2011년 12월13,000원 → 11,700원 (10%할인),  마일리지 650원 (5% 적립) (6) | 세일즈포인트 : 967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4853.</w:t>
      </w:r>
    </w:p>
    <w:p/>
    <w:p/>
    <w:p>
      <w:r>
        <w:br/>
        <w:t xml:space="preserve">혜윰 수학 세트 - 2012 </w:t>
        <w:br/>
        <w:t xml:space="preserve">혜윰미디어 편집부 (엮은이) | 혜윰미디어 | 2011년 12월50,000원 → 45,000원 (10%할인),  마일리지 2,500원 (5% 적립) </w:t>
      </w:r>
    </w:p>
    <w:p>
      <w:r>
        <w:t xml:space="preserve">품절보관함  보관함마이리스트 </w:t>
        <w:br/>
      </w:r>
    </w:p>
    <w:p>
      <w:r>
        <w:t>4854.</w:t>
      </w:r>
    </w:p>
    <w:p/>
    <w:p/>
    <w:p>
      <w:r>
        <w:br/>
        <w:t xml:space="preserve">마플 수학 1 1946문제 - 2012 ㅣ MAPL 마플 2013년 - 2014학년도 수능 대비  </w:t>
        <w:br/>
        <w:t xml:space="preserve">희망출판사 편집부 (엮은이) | 희망에듀 | 2011년 12월20,000원 → 18,000원 (10%할인),  마일리지 1,000원 (5% 적립) (1) | 세일즈포인트 : 398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4855.</w:t>
      </w:r>
    </w:p>
    <w:p/>
    <w:p/>
    <w:p>
      <w:r>
        <w:br/>
        <w:t xml:space="preserve">마플 수학 2 / 적분과 통계 / 기하와 벡터 2527문제 - 2012 ㅣ MAPL 마플 2013년 - 2014학년도 수능 대비  </w:t>
        <w:br/>
        <w:t xml:space="preserve">희망출판사 편집부 (엮은이) | 희망에듀 | 2011년 12월23,000원 → 20,700원 (10%할인),  마일리지 1,150원 (5% 적립) (1) | 세일즈포인트 : 240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4856.</w:t>
      </w:r>
    </w:p>
    <w:p/>
    <w:p/>
    <w:p>
      <w:r>
        <w:br/>
        <w:t xml:space="preserve">마플 미적분과 통계 기본 1319문제 - 2012 ㅣ MAPL 마플 2013년 - 2014학년도 수능 대비  </w:t>
        <w:br/>
        <w:t xml:space="preserve">희망출판사 편집부 (엮은이) | 희망에듀 | 2011년 12월17,000원 → 15,300원 (10%할인),  마일리지 850원 (5% 적립)세일즈포인트 : 185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4857.</w:t>
      </w:r>
    </w:p>
    <w:p/>
    <w:p/>
    <w:p>
      <w:r>
        <w:br/>
        <w:t xml:space="preserve">찜 3개년 전국연합 완전정복 기출문제집 고1 고등수학(상.하) - 2012 </w:t>
        <w:br/>
        <w:t xml:space="preserve">책을빚는사람들의터 연구개발부 (엮은이) | (주)책을빚는사람들의터 | 2011년 12월11,000원 → 9,900원 (10%할인),  마일리지 550원 (5% 적립) (1) | 세일즈포인트 : 147 </w:t>
      </w:r>
    </w:p>
    <w:p>
      <w:r>
        <w:t xml:space="preserve">품절보관함  보관함마이리스트 </w:t>
        <w:br/>
      </w:r>
    </w:p>
    <w:p>
      <w:r>
        <w:t>4858.</w:t>
      </w:r>
    </w:p>
    <w:p/>
    <w:p/>
    <w:p>
      <w:r>
        <w:br/>
        <w:t xml:space="preserve">수능클릭 수능기출문제집 적분과 통계 + 기하와 벡터 - 2013년용 </w:t>
        <w:br/>
        <w:t xml:space="preserve">김동은 (지은이) | 꿈을담는틀(학습) | 2011년 12월9,000원 → 8,100원 (10%할인),  마일리지 450원 (5% 적립)세일즈포인트 : 78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4859.</w:t>
      </w:r>
    </w:p>
    <w:p/>
    <w:p/>
    <w:p>
      <w:r>
        <w:br/>
        <w:t xml:space="preserve">수능클릭 수능기출문제집 미적분과 통계 기본 - 2013년용 </w:t>
        <w:br/>
        <w:t xml:space="preserve">김동은 (지은이) | 꿈을담는틀(학습) | 2011년 12월9,000원 → 8,100원 (10%할인),  마일리지 450원 (5% 적립)세일즈포인트 : 77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4860.</w:t>
      </w:r>
    </w:p>
    <w:p/>
    <w:p/>
    <w:p>
      <w:r>
        <w:br/>
        <w:t xml:space="preserve">수능클릭 수능기출문제집 수학 2 - 2013년용 </w:t>
        <w:br/>
        <w:t xml:space="preserve">김동은 (지은이) | 꿈을담는틀(학습) | 2011년 12월8,500원 → 7,650원 (10%할인),  마일리지 420원 (5% 적립) (1) | 세일즈포인트 : 112 </w:t>
      </w:r>
    </w:p>
    <w:p>
      <w:r>
        <w:t xml:space="preserve">품절보관함  보관함마이리스트 </w:t>
        <w:br/>
      </w:r>
    </w:p>
    <w:p>
      <w:r>
        <w:t>4861.</w:t>
      </w:r>
    </w:p>
    <w:p/>
    <w:p/>
    <w:p>
      <w:r>
        <w:br/>
        <w:t xml:space="preserve">수능클릭 수능기출문제집 수학 1 - 2013년용 </w:t>
        <w:br/>
        <w:t xml:space="preserve">김동은 (지은이) | 꿈을담는틀(학습) | 2011년 12월9,500원 → 8,550원 (10%할인),  마일리지 470원 (5% 적립) (3) | 세일즈포인트 : 241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4862.</w:t>
      </w:r>
    </w:p>
    <w:p/>
    <w:p/>
    <w:p>
      <w:r>
        <w:br/>
        <w:t xml:space="preserve">강남구청 인터넷 수능방송 수리영역 수능 개념완성 기하와 벡터 - 2012 </w:t>
        <w:br/>
        <w:t xml:space="preserve">원정희 (지은이) | 애니모비 | 2011년 12월9,000원 → 8,100원 (10%할인),  마일리지 450원 (5% 적립) (2) | 세일즈포인트 : 89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4863.</w:t>
      </w:r>
    </w:p>
    <w:p/>
    <w:p/>
    <w:p>
      <w:r>
        <w:br/>
        <w:t xml:space="preserve">강남구청 인터넷 수능방송 수리영역 수능 개념완성 적분과 통계 - 2012 </w:t>
        <w:br/>
        <w:t xml:space="preserve">김미성, 박정일 (지은이) | 애니모비 | 2011년 12월12,000원 → 10,800원 (10%할인),  마일리지 600원 (5% 적립)세일즈포인트 : 82 </w:t>
      </w:r>
    </w:p>
    <w:p>
      <w:r>
        <w:t xml:space="preserve">품절보관함  보관함마이리스트 </w:t>
        <w:br/>
      </w:r>
    </w:p>
    <w:p>
      <w:r>
        <w:t>4864.</w:t>
      </w:r>
    </w:p>
    <w:p/>
    <w:p/>
    <w:p>
      <w:r>
        <w:br/>
        <w:t xml:space="preserve">해법 수능 달인 수리영역 미적분과 통계 기본 - 2012 </w:t>
        <w:br/>
        <w:t xml:space="preserve">천재교육 | 2011년 12월10,500원 → 9,450원 (10%할인),  마일리지 520원 (5% 적립)세일즈포인트 : 26 </w:t>
      </w:r>
    </w:p>
    <w:p>
      <w:r>
        <w:t xml:space="preserve">절판보관함  보관함마이리스트 </w:t>
        <w:br/>
      </w:r>
    </w:p>
    <w:p>
      <w:r>
        <w:t>4865.</w:t>
      </w:r>
    </w:p>
    <w:p/>
    <w:p/>
    <w:p>
      <w:r>
        <w:br/>
        <w:t xml:space="preserve">해법 수능 달인 수리영역 수학 1 - 2012 </w:t>
        <w:br/>
        <w:t xml:space="preserve">천재교육 | 2011년 12월10,500원 → 9,450원 (10%할인),  마일리지 520원 (5% 적립) (1) | 세일즈포인트 : 56 </w:t>
      </w:r>
    </w:p>
    <w:p>
      <w:r>
        <w:t xml:space="preserve">절판보관함  보관함마이리스트 </w:t>
        <w:br/>
      </w:r>
    </w:p>
    <w:p>
      <w:r>
        <w:t>4866.</w:t>
      </w:r>
    </w:p>
    <w:p/>
    <w:p/>
    <w:p>
      <w:r>
        <w:br/>
        <w:t xml:space="preserve">수능기출사 수리영역 수학Ⅱ/적분과 통계/기하와 벡터 - 2012 </w:t>
        <w:br/>
        <w:t xml:space="preserve">삽자루(우형철) (지은이) | 이투스북 | 2011년 12월13,000원 → 11,700원 (10%할인),  마일리지 650원 (5% 적립) (1) | 세일즈포인트 : 180 </w:t>
      </w:r>
    </w:p>
    <w:p>
      <w:r>
        <w:t xml:space="preserve">절판보관함  보관함마이리스트 </w:t>
        <w:br/>
      </w:r>
    </w:p>
    <w:p>
      <w:r>
        <w:t>4867.</w:t>
      </w:r>
    </w:p>
    <w:p/>
    <w:p/>
    <w:p>
      <w:r>
        <w:br/>
        <w:t xml:space="preserve">수능기출사 수리영역 수학Ⅰ - 2012 </w:t>
        <w:br/>
        <w:t xml:space="preserve">삽자루(우형철) (지은이) | 이투스북 | 2011년 12월12,000원 → 10,800원 (10%할인),  마일리지 600원 (5% 적립) (2) | 세일즈포인트 : 537 </w:t>
      </w:r>
    </w:p>
    <w:p>
      <w:r>
        <w:t xml:space="preserve">절판보관함  보관함마이리스트 </w:t>
        <w:br/>
      </w:r>
    </w:p>
    <w:p>
      <w:r>
        <w:t>4868.</w:t>
      </w:r>
    </w:p>
    <w:p/>
    <w:p/>
    <w:p>
      <w:r>
        <w:br/>
        <w:t xml:space="preserve">수능기출사 수리영역 미적분과 통계 기본 - 2012 </w:t>
        <w:br/>
        <w:t xml:space="preserve">삽자루(우형철) (지은이) | 이투스북 | 2011년 12월11,000원 → 9,900원 (10%할인),  마일리지 550원 (5% 적립) (3) | 세일즈포인트 : 396 </w:t>
      </w:r>
    </w:p>
    <w:p>
      <w:r>
        <w:t xml:space="preserve">절판보관함  보관함마이리스트 </w:t>
        <w:br/>
      </w:r>
    </w:p>
    <w:p>
      <w:r>
        <w:t>4869.</w:t>
      </w:r>
    </w:p>
    <w:p/>
    <w:p/>
    <w:p>
      <w:r>
        <w:br/>
        <w:t xml:space="preserve">찜 3개년 수능기출 전국연합 수학 1 - 2012 </w:t>
        <w:br/>
        <w:t xml:space="preserve">책을빚는사람들의터 연구개발부 (엮은이) | (주)책을빚는사람들의터 | 2011년 12월11,000원 → 9,900원 (10%할인),  마일리지 550원 (5% 적립)세일즈포인트 : 48 </w:t>
      </w:r>
    </w:p>
    <w:p>
      <w:r>
        <w:t xml:space="preserve">품절보관함  보관함마이리스트 </w:t>
        <w:br/>
      </w:r>
    </w:p>
    <w:p>
      <w:r>
        <w:t>4870.</w:t>
      </w:r>
    </w:p>
    <w:p/>
    <w:p/>
    <w:p>
      <w:r>
        <w:br/>
        <w:t xml:space="preserve">찜 3개년 수능기출 전국연합 수학 2 - 2011 </w:t>
        <w:br/>
        <w:t xml:space="preserve">책을빚는사람들의터 연구개발부 (엮은이) | (주)책을빚는사람들의터 | 2011년 12월9,000원 → 8,100원 (10%할인),  마일리지 450원 (5% 적립)세일즈포인트 : 37 </w:t>
      </w:r>
    </w:p>
    <w:p>
      <w:r>
        <w:t xml:space="preserve">품절보관함  보관함마이리스트 </w:t>
        <w:br/>
      </w:r>
    </w:p>
    <w:p>
      <w:r>
        <w:t>4871.</w:t>
      </w:r>
    </w:p>
    <w:p/>
    <w:p/>
    <w:p>
      <w:r>
        <w:br/>
        <w:t xml:space="preserve">스토리 수학 1 - 신세대 언어와 감성으로 풀어쓴 수학 ‘첫’ 개념책 </w:t>
        <w:br/>
        <w:t xml:space="preserve">한성필 (지은이), 고희권 | 쏠티북스 | 2011년 12월17,000원 → 15,300원 (10%할인),  마일리지 850원 (5% 적립) (5) | 세일즈포인트 : 218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4872.</w:t>
      </w:r>
    </w:p>
    <w:p/>
    <w:p/>
    <w:p>
      <w:r>
        <w:br/>
        <w:t xml:space="preserve">고1 2015학년도 대비 핵심 3개년 수능기출 모의고사 모음집 수리영역 (8절) - 2012 </w:t>
        <w:br/>
        <w:t xml:space="preserve">메인에듀 편집부 (지은이) | 메인에듀 | 2011년 12월12,000원 → 10,800원 (10%할인),  마일리지 600원 (5% 적립) (1) | 세일즈포인트 : 83 </w:t>
      </w:r>
    </w:p>
    <w:p>
      <w:r>
        <w:t xml:space="preserve">품절보관함  보관함마이리스트 </w:t>
        <w:br/>
      </w:r>
    </w:p>
    <w:p>
      <w:r>
        <w:t>4873.</w:t>
      </w:r>
    </w:p>
    <w:p/>
    <w:p/>
    <w:p>
      <w:r>
        <w:br/>
        <w:t xml:space="preserve">고2 2014학년도 대비 핵심 3개년 수능기출 모의고사 모음집 수리 가형 (8절) - 2012 </w:t>
        <w:br/>
        <w:t xml:space="preserve">메인에듀 편집부 (지은이) | 메인에듀 | 2011년 12월12,000원 → 10,800원 (10%할인),  마일리지 600원 (5% 적립)세일즈포인트 : 60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4874.</w:t>
      </w:r>
    </w:p>
    <w:p/>
    <w:p/>
    <w:p>
      <w:r>
        <w:br/>
        <w:t xml:space="preserve">고2 2014학년도 대비 핵심 3개년 수능기출 모의고사 모음집 수리 나형 (8절) - 2012 </w:t>
        <w:br/>
        <w:t xml:space="preserve">메인에듀 편집부 (지은이) | 메인에듀 | 2011년 12월12,000원 → 10,800원 (10%할인),  마일리지 600원 (5% 적립)세일즈포인트 : 45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4875.</w:t>
      </w:r>
    </w:p>
    <w:p/>
    <w:p/>
    <w:p>
      <w:r>
        <w:br/>
        <w:t xml:space="preserve">올필 모의고사 기출 모음집 고3 수리영역(가형) (8절) - 2012 </w:t>
        <w:br/>
        <w:t xml:space="preserve">시사대입수능뱅크 편집부 (엮은이) | 시사이그잼뱅크 | 2011년 12월10,000원 → 9,000원 (10%할인),  마일리지 500원 (5% 적립)세일즈포인트 : 11 </w:t>
      </w:r>
    </w:p>
    <w:p>
      <w:r>
        <w:t xml:space="preserve">품절보관함  보관함마이리스트 </w:t>
        <w:br/>
      </w:r>
    </w:p>
    <w:p>
      <w:r>
        <w:t>4876.</w:t>
      </w:r>
    </w:p>
    <w:p/>
    <w:p/>
    <w:p>
      <w:r>
        <w:br/>
        <w:t xml:space="preserve">올필 모의고사 기출 모음집 고3 수리영역(나형) (8절) - 2012 </w:t>
        <w:br/>
        <w:t xml:space="preserve">시사대입수능뱅크 편집부 (엮은이) | 시사이그잼뱅크 | 2011년 12월10,000원 → 9,000원 (10%할인),  마일리지 500원 (5% 적립)세일즈포인트 : 14 </w:t>
      </w:r>
    </w:p>
    <w:p>
      <w:r>
        <w:t xml:space="preserve">품절보관함  보관함마이리스트 </w:t>
        <w:br/>
      </w:r>
    </w:p>
    <w:p>
      <w:r>
        <w:t>4877.</w:t>
      </w:r>
    </w:p>
    <w:p/>
    <w:p/>
    <w:p>
      <w:r>
        <w:br/>
        <w:t xml:space="preserve">OneUP 사설 수능.내신 모의고사 모음집 수학 고1 (8절) - 2012 </w:t>
        <w:br/>
        <w:t xml:space="preserve">골드교육 편집부 (엮은이) | 골드교육 | 2011년 12월11,000원 → 9,900원 (10%할인),  마일리지 550원 (5% 적립)세일즈포인트 : 186 </w:t>
      </w:r>
    </w:p>
    <w:p>
      <w:r>
        <w:t xml:space="preserve">품절보관함  보관함마이리스트 </w:t>
        <w:br/>
      </w:r>
    </w:p>
    <w:p>
      <w:r>
        <w:t>4878.</w:t>
      </w:r>
    </w:p>
    <w:p/>
    <w:p/>
    <w:p>
      <w:r>
        <w:br/>
        <w:t xml:space="preserve">OneUP 사설 수능.내신 모의고사 모음집 수학(B형) 자연계 고2 (8절) - 2012 </w:t>
        <w:br/>
        <w:t xml:space="preserve">골드교육 편집부 (엮은이) | 골드교육 | 2011년 12월11,000원 → 9,900원 (10%할인),  마일리지 550원 (5% 적립)세일즈포인트 : 129 </w:t>
      </w:r>
    </w:p>
    <w:p>
      <w:r>
        <w:t xml:space="preserve">품절보관함  보관함마이리스트 </w:t>
        <w:br/>
      </w:r>
    </w:p>
    <w:p>
      <w:r>
        <w:t>4879.</w:t>
      </w:r>
    </w:p>
    <w:p/>
    <w:p/>
    <w:p>
      <w:r>
        <w:br/>
        <w:t xml:space="preserve">OneUP 사설 수능.내신 모의고사 모음집 수학(A형) 인문계 고2 (8절) - 2012 </w:t>
        <w:br/>
        <w:t xml:space="preserve">골드교육 편집부 (엮은이) | 골드교육 | 2011년 12월11,000원 → 9,900원 (10%할인),  마일리지 550원 (5% 적립)세일즈포인트 : 100 </w:t>
      </w:r>
    </w:p>
    <w:p>
      <w:r>
        <w:t xml:space="preserve">품절보관함  보관함마이리스트 </w:t>
        <w:br/>
      </w:r>
    </w:p>
    <w:p>
      <w:r>
        <w:t>4880.</w:t>
      </w:r>
    </w:p>
    <w:p/>
    <w:p/>
    <w:p>
      <w:r>
        <w:br/>
        <w:t xml:space="preserve">MEGASTUDY 메가스터디 수리영역 수학 1 700제 (2013대비) - 2012 ㅣ 2011 메가스터디 시리즈  </w:t>
        <w:br/>
        <w:t xml:space="preserve">메가북스 편집부 (엮은이) | 메가스터디(참고서) | 2011년 12월15,000원 → 13,500원 (10%할인),  마일리지 750원 (5% 적립) (3) | 세일즈포인트 : 825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4881.</w:t>
      </w:r>
    </w:p>
    <w:p/>
    <w:p/>
    <w:p>
      <w:r>
        <w:br/>
        <w:t xml:space="preserve">MEGASTUDY 메가스터디 수리영역 미적분과 통계 기본 600제 (2013대비) - 2012 ㅣ 2011 메가스터디 시리즈  </w:t>
        <w:br/>
        <w:t xml:space="preserve">메가북스 편집부 (엮은이) | 메가스터디(참고서) | 2011년 12월14,000원 → 12,600원 (10%할인),  마일리지 700원 (5% 적립) (1) | 세일즈포인트 : 360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4882.</w:t>
      </w:r>
    </w:p>
    <w:p/>
    <w:p/>
    <w:p>
      <w:r>
        <w:br/>
        <w:t xml:space="preserve">MEGASTUDY 메가스터디 수리영역 수학 2 700제 (2013대비) - 2012 ㅣ 2011 메가스터디 시리즈  </w:t>
        <w:br/>
        <w:t xml:space="preserve">메가북스 편집부 (엮은이) | 메가스터디(참고서) | 2011년 12월15,000원 → 13,500원 (10%할인),  마일리지 750원 (5% 적립) (3) | 세일즈포인트 : 465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4883.</w:t>
      </w:r>
    </w:p>
    <w:p/>
    <w:p/>
    <w:p>
      <w:r>
        <w:br/>
        <w:t xml:space="preserve">SAT MATH 만점공략특강 </w:t>
        <w:br/>
        <w:t xml:space="preserve">최승권 (지은이) | 좋은땅 | 2011년 12월20,000원 → 18,000원 (10%할인),  마일리지 1,000원 (5% 적립)세일즈포인트 : 45 </w:t>
      </w:r>
    </w:p>
    <w:p>
      <w:r>
        <w:t xml:space="preserve">품절보관함  보관함마이리스트 </w:t>
        <w:br/>
      </w:r>
    </w:p>
    <w:p>
      <w:r>
        <w:t>4884.</w:t>
      </w:r>
    </w:p>
    <w:p/>
    <w:p/>
    <w:p>
      <w:r>
        <w:br/>
        <w:t xml:space="preserve">MEGASTUDY 메가스터디 수리영역 기하와 벡터 400제 (2013대비) - 2012 ㅣ 2011 메가스터디 시리즈  </w:t>
        <w:br/>
        <w:t xml:space="preserve">메가스터디 편집부 (엮은이) | 메가스터디(참고서) | 2011년 12월12,000원 → 10,800원 (10%할인),  마일리지 600원 (5% 적립) (4) | 세일즈포인트 : 442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4885.</w:t>
      </w:r>
    </w:p>
    <w:p/>
    <w:p/>
    <w:p>
      <w:r>
        <w:br/>
        <w:t xml:space="preserve">MEGASTUDY 메가스터디 수리영역 적분과 통계 500제 (2013대비) - 2012 ㅣ 2011 메가스터디 시리즈  </w:t>
        <w:br/>
        <w:t xml:space="preserve">메가스터디 편집부 (엮은이) | 메가스터디(참고서) | 2011년 12월13,000원 → 11,700원 (10%할인),  마일리지 650원 (5% 적립) (6) | 세일즈포인트 : 414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4886.</w:t>
      </w:r>
    </w:p>
    <w:p/>
    <w:p/>
    <w:p>
      <w:r>
        <w:br/>
        <w:t xml:space="preserve">유난히 설명이 잘된 수학 : 미분과 적분 1 - 기울기와 극한의 상상 - 원리를 설명하는 아주 특별한 기본서 </w:t>
        <w:br/>
        <w:t xml:space="preserve">김경환 (지은이) | 사피엔스21 | 2011년 12월13,500원 → 12,150원 (10%할인),  마일리지 670원 (5% 적립) (7) | 세일즈포인트 : 1,122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4887.</w:t>
      </w:r>
    </w:p>
    <w:p/>
    <w:p/>
    <w:p>
      <w:r>
        <w:br/>
        <w:t xml:space="preserve">유난히 설명이 잘된 수학 : 순열과 조합 - 경우의 수 - 원리를 설명하는 아주 특별한 기본서 </w:t>
        <w:br/>
        <w:t xml:space="preserve">김경환 (지은이) | 사피엔스21 | 2011년 12월13,500원 → 12,150원 (10%할인),  마일리지 670원 (5% 적립) (5) | 세일즈포인트 : 829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4888.</w:t>
      </w:r>
    </w:p>
    <w:p/>
    <w:p/>
    <w:p>
      <w:r>
        <w:br/>
        <w:t xml:space="preserve">유난히 설명이 잘된 수학 : 확률과 통계 - 동전과 주사위 - 원리를 설명하는 아주 특별한 기본서 </w:t>
        <w:br/>
        <w:t xml:space="preserve">김경환 (지은이) | 사피엔스21 | 2011년 12월13,500원 → 12,150원 (10%할인),  마일리지 670원 (5% 적립) (2) | 세일즈포인트 : 689 </w:t>
      </w:r>
    </w:p>
    <w:p>
      <w:r>
        <w:br/>
        <w:t xml:space="preserve"> 지식가공출판사에서 새로 출간되었습니다. </w:t>
      </w:r>
    </w:p>
    <w:p>
      <w:r>
        <w:t xml:space="preserve">구판절판보관함  보관함마이리스트 </w:t>
        <w:br/>
      </w:r>
    </w:p>
    <w:p>
      <w:r>
        <w:t>4889.</w:t>
      </w:r>
    </w:p>
    <w:p/>
    <w:p/>
    <w:p>
      <w:r>
        <w:br/>
        <w:t xml:space="preserve">유난히 설명이 잘된 수학 : 대수편 - 수의 모습 - 원리를 설명하는 아주 특별한 기본서 </w:t>
        <w:br/>
        <w:t xml:space="preserve">김경환 (지은이) | 사피엔스21 | 2011년 12월13,500원 → 12,150원 (10%할인),  마일리지 670원 (5% 적립) (3) | 세일즈포인트 : 943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4890.</w:t>
      </w:r>
    </w:p>
    <w:p/>
    <w:p/>
    <w:p>
      <w:r>
        <w:br/>
        <w:t xml:space="preserve">유난히 설명이 잘된 수학 : 처음수학 - 수와 방정식 - 원리를 설명하는 아주 특별한 기본서 </w:t>
        <w:br/>
        <w:t xml:space="preserve">김경환 (지은이) | 사피엔스21 | 2011년 12월13,000원 → 11,700원 (10%할인),  마일리지 650원 (5% 적립) (6) | 세일즈포인트 : 892 </w:t>
      </w:r>
    </w:p>
    <w:p>
      <w:r>
        <w:br/>
        <w:t xml:space="preserve"> 지식가공출판사에서 새로 출간되었습니다. </w:t>
      </w:r>
    </w:p>
    <w:p>
      <w:r>
        <w:t xml:space="preserve">구판절판보관함  보관함마이리스트 </w:t>
        <w:br/>
      </w:r>
    </w:p>
    <w:p>
      <w:r>
        <w:t>4891.</w:t>
      </w:r>
    </w:p>
    <w:p/>
    <w:p/>
    <w:p>
      <w:r>
        <w:br/>
        <w:t xml:space="preserve">유난히 설명이 잘된 수학 : 이차곡선 - 곡선의 해석 - 원리를 설명하는 아주 특별한 기본서 </w:t>
        <w:br/>
        <w:t xml:space="preserve">김경환 (지은이) | 사피엔스21 | 2011년 12월12,000원 → 10,800원 (10%할인),  마일리지 600원 (5% 적립) (2) | 세일즈포인트 : 862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4892.</w:t>
      </w:r>
    </w:p>
    <w:p/>
    <w:p/>
    <w:p>
      <w:r>
        <w:br/>
        <w:t xml:space="preserve">유난히 설명이 잘된 수학 : 기하의 기본 - 도형에 대한 모든 것 - 원리를 설명하는 아주 특별한 기본서 </w:t>
        <w:br/>
        <w:t xml:space="preserve">김경환 (지은이) | 사피엔스21 | 2011년 12월13,000원 → 11,700원 (10%할인),  마일리지 650원 (5% 적립) (8) | 세일즈포인트 : 1,392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4893.</w:t>
      </w:r>
    </w:p>
    <w:p/>
    <w:p/>
    <w:p>
      <w:r>
        <w:br/>
        <w:t xml:space="preserve">유난히 설명이 잘된 수학 : 공간좌표 &amp; 벡터 - 공간의 해석 - 원리를 설명하는 아주 특별한 기본서 </w:t>
        <w:br/>
        <w:t xml:space="preserve">김경환 (지은이) | 사피엔스21 | 2011년 12월13,000원 → 11,700원 (10%할인),  마일리지 650원 (5% 적립) (3) | 세일즈포인트 : 983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4894.</w:t>
      </w:r>
    </w:p>
    <w:p/>
    <w:p/>
    <w:p>
      <w:r>
        <w:br/>
        <w:t xml:space="preserve">미래로 수능기출문제집 07 5개년 미적분과 통계 기본 - 2013학년도 수능 대비 ㅣ 미래로 기출문제집 2014년  </w:t>
        <w:br/>
        <w:t xml:space="preserve">이룸E&amp;B 편집부 (엮은이) | 이룸이앤비 | 2011년 12월11,000원 → 9,900원 (10%할인),  마일리지 550원 (5% 적립) (3) | 세일즈포인트 : 821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4895.</w:t>
      </w:r>
    </w:p>
    <w:p/>
    <w:p/>
    <w:p>
      <w:r>
        <w:br/>
        <w:t xml:space="preserve">수능.내신 모의고사 3개년 모음집 수리영역(나형) 고2 - 2012 </w:t>
        <w:br/>
        <w:t xml:space="preserve">입시플라이 편집부 (엮은이) | 입시플라이 | 2011년 12월6,800원 → 6,120원 (10%할인),  마일리지 340원 (5% 적립) (2) | 세일즈포인트 : 535 </w:t>
      </w:r>
    </w:p>
    <w:p>
      <w:r>
        <w:t xml:space="preserve">품절보관함  보관함마이리스트 </w:t>
        <w:br/>
      </w:r>
    </w:p>
    <w:p>
      <w:r>
        <w:t>4896.</w:t>
      </w:r>
    </w:p>
    <w:p/>
    <w:p/>
    <w:p>
      <w:r>
        <w:br/>
        <w:t xml:space="preserve">수능.내신 모의고사 3개년 모음집 수리영역(가형) 고2 - 2012 </w:t>
        <w:br/>
        <w:t xml:space="preserve">입시플라이 편집부 (엮은이) | 입시플라이 | 2011년 12월6,800원 → 6,120원 (10%할인),  마일리지 340원 (5% 적립)세일즈포인트 : 415 </w:t>
      </w:r>
    </w:p>
    <w:p>
      <w:r>
        <w:t xml:space="preserve">품절보관함  보관함마이리스트 </w:t>
        <w:br/>
      </w:r>
    </w:p>
    <w:p>
      <w:r>
        <w:t>4897.</w:t>
      </w:r>
    </w:p>
    <w:p/>
    <w:p/>
    <w:p>
      <w:r>
        <w:br/>
        <w:t xml:space="preserve">올찬 수리 고1 수학 (하) - 2012 </w:t>
        <w:br/>
        <w:t xml:space="preserve">수경 편집부 (엮은이) | 수경출판사(학습) | 2011년 12월10,000원 → 9,000원 (10%할인),  마일리지 500원 (5% 적립)세일즈포인트 : 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4898.</w:t>
      </w:r>
    </w:p>
    <w:p/>
    <w:p/>
    <w:p>
      <w:r>
        <w:br/>
        <w:t xml:space="preserve">신사고 V 수능 수리영역 기하와 벡터 - 2012 ㅣ 고등 신사고 V 수능 - 2013년  </w:t>
        <w:br/>
        <w:t xml:space="preserve">왕규채, 최수창, 박원균, 김성회, 신범영 (지은이) | 좋은책신사고 | 2011년 12월8,000원 → 7,200원 (10%할인),  마일리지 400원 (5% 적립)세일즈포인트 : 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4899.</w:t>
      </w:r>
    </w:p>
    <w:p/>
    <w:p/>
    <w:p>
      <w:r>
        <w:br/>
        <w:t xml:space="preserve">신사고 V 수능 수리영역 적분과 통계 - 2012 ㅣ 고등 신사고 V 수능 - 2013년  </w:t>
        <w:br/>
        <w:t xml:space="preserve">왕규채, 최수창, 박원균, 김성회, 신범영 (지은이) | 좋은책신사고 | 2011년 12월9,000원 → 8,100원 (10%할인),  마일리지 450원 (5% 적립) (2) | 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4900.</w:t>
      </w:r>
    </w:p>
    <w:p/>
    <w:p/>
    <w:p>
      <w:r>
        <w:br/>
        <w:t xml:space="preserve">신사고 V 수능 수리영역 미적분과 통계 - 2012 </w:t>
        <w:br/>
        <w:t xml:space="preserve">왕규채, 최수창, 박원균, 김성회, 신범영 (지은이) | 좋은책신사고 | 2011년 12월9,500원 → 8,550원 (10%할인),  마일리지 470원 (5% 적립) (1) | 세일즈포인트 : 126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신사고 V 수능 수리영역 수학Ⅱ - 2012 ㅣ 고등 신사고 V 수능 - 2013년  </w:t>
        <w:br/>
        <w:t xml:space="preserve">왕규채, 최수창, 박원균, 김성회, 신범영 (지은이) | 좋은책신사고 | 2011년 12월9,500원 → 8,550원 (10%할인),  마일리지 470원 (5% 적립)세일즈포인트 : 111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4902.</w:t>
      </w:r>
    </w:p>
    <w:p/>
    <w:p/>
    <w:p>
      <w:r>
        <w:br/>
        <w:t xml:space="preserve">스카이(SKY) 수학 고등수학 (하) - 2011 </w:t>
        <w:br/>
        <w:t xml:space="preserve">이규섭 (지은이) | 새롬교육 | 2011년 12월10,000원 → 9,000원 (10%할인),  마일리지 500원 (5% 적립) (1) | 세일즈포인트 : 146 </w:t>
      </w:r>
    </w:p>
    <w:p>
      <w:r>
        <w:t xml:space="preserve">품절보관함  보관함마이리스트 </w:t>
        <w:br/>
      </w:r>
    </w:p>
    <w:p>
      <w:r>
        <w:t>4903.</w:t>
      </w:r>
    </w:p>
    <w:p/>
    <w:p/>
    <w:p>
      <w:r>
        <w:br/>
        <w:t xml:space="preserve">인프라 고등수학(상) - 내신 대비 문제집, 2012 </w:t>
        <w:br/>
        <w:t xml:space="preserve">김계율 (지은이) | 가우스 | 2011년 12월13,000원 → 11,700원 (10%할인),  마일리지 650원 (5% 적립)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4904.</w:t>
      </w:r>
    </w:p>
    <w:p/>
    <w:p/>
    <w:p>
      <w:r>
        <w:br/>
        <w:t xml:space="preserve">MEGASTUDY 메가스터디 수리영역 고난도 수학 2+적분과 통계+기하와 벡터 450제 - 2014 </w:t>
        <w:br/>
        <w:t xml:space="preserve">메가북스 편집부 (엮은이) | 메가스터디(참고서) | 2011년 12월13,000원 → 11,700원 (10%할인),  마일리지 650원 (5% 적립) (2) | 세일즈포인트 : 424 </w:t>
      </w:r>
    </w:p>
    <w:p>
      <w:r>
        <w:t xml:space="preserve">품절보관함  보관함마이리스트 </w:t>
        <w:br/>
      </w:r>
    </w:p>
    <w:p>
      <w:r>
        <w:t>4905.</w:t>
      </w:r>
    </w:p>
    <w:p/>
    <w:p/>
    <w:p>
      <w:r>
        <w:br/>
        <w:t xml:space="preserve">MEGASTUDY 메가스터디 수리영역 고난도 미적분과 통계 기본 200제 - 2012 </w:t>
        <w:br/>
        <w:t xml:space="preserve">문강배 (지은이) | 메가스터디(참고서) | 2011년 12월9,000원 → 8,100원 (10%할인),  마일리지 450원 (5% 적립) (1) | 세일즈포인트 : 131 </w:t>
      </w:r>
    </w:p>
    <w:p>
      <w:r>
        <w:t xml:space="preserve">품절보관함  보관함마이리스트 </w:t>
        <w:br/>
      </w:r>
    </w:p>
    <w:p>
      <w:r>
        <w:t>4906.</w:t>
      </w:r>
    </w:p>
    <w:p/>
    <w:p/>
    <w:p>
      <w:r>
        <w:br/>
        <w:t xml:space="preserve">MEGASTUDY 메가스터디 수리영역 고난도 수학 1 250제 - 2014 </w:t>
        <w:br/>
        <w:t xml:space="preserve">문강배 (지은이) | 메가스터디(참고서) | 2011년 12월10,000원 → 9,000원 (10%할인),  마일리지 500원 (5% 적립) (2) | 세일즈포인트 : 446 </w:t>
      </w:r>
    </w:p>
    <w:p>
      <w:r>
        <w:t xml:space="preserve">품절보관함  보관함마이리스트 </w:t>
        <w:br/>
      </w:r>
    </w:p>
    <w:p>
      <w:r>
        <w:t>4907.</w:t>
      </w:r>
    </w:p>
    <w:p/>
    <w:p/>
    <w:p>
      <w:r>
        <w:br/>
        <w:t xml:space="preserve">EBSi 강의교재 수능개념 주석쌤의 개념 狂(광) 수학Ⅰ 강의노트 - 2012 ㅣ EBSi 강의교재 수능개념 2012 13 </w:t>
        <w:br/>
        <w:t xml:space="preserve">심주석 (지은이) | 한국교육방송공사(EBSi) | 2011년 12월6,000원 → 5,700원 (5%할인),  마일리지 300원 (5% 적립) (2) | 세일즈포인트 : 315 </w:t>
      </w:r>
    </w:p>
    <w:p>
      <w:r>
        <w:t xml:space="preserve">절판보관함  보관함마이리스트 </w:t>
        <w:br/>
      </w:r>
    </w:p>
    <w:p>
      <w:r>
        <w:t>4908.</w:t>
      </w:r>
    </w:p>
    <w:p/>
    <w:p/>
    <w:p>
      <w:r>
        <w:br/>
        <w:t xml:space="preserve">수능 셀파 SHERPA 수리영역 수학 2 - 2012 ㅣ 수능셀파 수학영역 2013년  </w:t>
        <w:br/>
        <w:t xml:space="preserve">이희종 (지은이) | 천재교육 | 2011년 12월8,500원 → 7,650원 (10%할인),  마일리지 420원 (5% 적립) (1) | 세일즈포인트 : 45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4909.</w:t>
      </w:r>
    </w:p>
    <w:p/>
    <w:p/>
    <w:p>
      <w:r>
        <w:br/>
        <w:t xml:space="preserve">수능 셀파 SHERPA 수리영역 적분과 통계 - 2012 ㅣ 수능셀파 수학영역 2013년  </w:t>
        <w:br/>
        <w:t xml:space="preserve">이희종 (지은이) | 천재교육 | 2011년 12월7,500원 → 6,750원 (10%할인),  마일리지 370원 (5% 적립) (1) | 세일즈포인트 : 52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4910.</w:t>
      </w:r>
    </w:p>
    <w:p/>
    <w:p/>
    <w:p>
      <w:r>
        <w:br/>
        <w:t xml:space="preserve">수능 셀파 SHERPA 수리영역 기하와 벡터 - 2012 ㅣ 수능셀파 수학영역 2013년  </w:t>
        <w:br/>
        <w:t xml:space="preserve">김경돈 (지은이) | 천재교육 | 2011년 12월9,000원 → 8,100원 (10%할인),  마일리지 450원 (5% 적립)세일즈포인트 : 33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4911.</w:t>
      </w:r>
    </w:p>
    <w:p/>
    <w:p/>
    <w:p>
      <w:r>
        <w:br/>
        <w:t xml:space="preserve">수능 셀파 SHERPA 수리영역 수학 1 - 2012 ㅣ 수능셀파 수학영역 2013년  </w:t>
        <w:br/>
        <w:t xml:space="preserve">조정묵 (지은이) | 천재교육 | 2011년 12월12,000원 → 10,800원 (10%할인),  마일리지 600원 (5% 적립) (1) | 세일즈포인트 : 107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4912.</w:t>
      </w:r>
    </w:p>
    <w:p/>
    <w:p/>
    <w:p>
      <w:r>
        <w:br/>
        <w:t xml:space="preserve">수능 셀파 SHERPA 수리영역 미적분과 통계 기본 - 2012 ㅣ 수능셀파 수학영역 2013년  </w:t>
        <w:br/>
        <w:t xml:space="preserve">이희종 (지은이) | 천재교육 | 2011년 12월10,000원 → 9,000원 (10%할인),  마일리지 500원 (5% 적립)세일즈포인트 : 42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4913.</w:t>
      </w:r>
    </w:p>
    <w:p/>
    <w:p/>
    <w:p>
      <w:r>
        <w:br/>
        <w:t xml:space="preserve">수능 터치 수리영역 수학 1 - 2012 </w:t>
        <w:br/>
        <w:t xml:space="preserve">김의석 (지은이) | 천재교육 | 2011년 12월9,500원 → 8,550원 (10%할인),  마일리지 470원 (5% 적립)세일즈포인트 : 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4914.</w:t>
      </w:r>
    </w:p>
    <w:p/>
    <w:p/>
    <w:p>
      <w:r>
        <w:br/>
        <w:t xml:space="preserve">수능 터치 수리영역 미적분과 통계 기본 - 2012 </w:t>
        <w:br/>
        <w:t xml:space="preserve">김의석 (지은이) | 천재교육 | 2011년 12월9,500원 → 8,550원 (10%할인),  마일리지 470원 (5% 적립)세일즈포인트 : 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4915.</w:t>
      </w:r>
    </w:p>
    <w:p/>
    <w:p/>
    <w:p>
      <w:r>
        <w:br/>
        <w:t xml:space="preserve">렌즈포커스 적분과 통계 - 단기 18강 완성, 2012 </w:t>
        <w:br/>
        <w:t xml:space="preserve">변홍석 (지은이) | 아이옥스 | 2011년 12월9,500원 → 8,550원 (10%할인),  마일리지 470원 (5% 적립)세일즈포인트 : 11 </w:t>
      </w:r>
    </w:p>
    <w:p>
      <w:r>
        <w:t xml:space="preserve">품절보관함  보관함마이리스트 </w:t>
        <w:br/>
      </w:r>
    </w:p>
    <w:p>
      <w:r>
        <w:t>4916.</w:t>
      </w:r>
    </w:p>
    <w:p/>
    <w:p/>
    <w:p>
      <w:r>
        <w:br/>
        <w:t xml:space="preserve">MEGASTUDY 메가스터디 기출 분석해설서 수리영역 적분과통계 기하와벡터 (E전, 2013대비) - 2012 </w:t>
        <w:br/>
        <w:t xml:space="preserve">이혁구, 유정호, 안혜진 (지은이) | 메가스터디(참고서) | 2011년 12월8,000원 → 7,200원 (10%할인),  마일리지 400원 (5% 적립) (2) | 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4917.</w:t>
      </w:r>
    </w:p>
    <w:p/>
    <w:p/>
    <w:p>
      <w:r>
        <w:br/>
        <w:t xml:space="preserve">MEGASTUDY 메가스터디 기출 분석해설서 수리영역 미적분과통계기본 (E전, 2013대비) - 2012 </w:t>
        <w:br/>
        <w:t xml:space="preserve">이혁구, 유정호, 안혜진 (지은이) | 메가스터디(참고서) | 2011년 12월7,000원 → 6,300원 (10%할인),  마일리지 350원 (5% 적립) (1) | 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4918.</w:t>
      </w:r>
    </w:p>
    <w:p/>
    <w:p/>
    <w:p>
      <w:r>
        <w:br/>
        <w:t xml:space="preserve">MEGASTUDY 메가스터디 기출 분석해설서 수리영역 수학1 (E전, 2013대비) - 2012 </w:t>
        <w:br/>
        <w:t xml:space="preserve">이혁구, 유정호, 안혜진 (지은이) | 메가스터디(참고서) | 2011년 12월9,000원 → 8,100원 (10%할인),  마일리지 450원 (5% 적립) (1) | 세일즈포인트 : 204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4919.</w:t>
      </w:r>
    </w:p>
    <w:p/>
    <w:p/>
    <w:p>
      <w:r>
        <w:br/>
        <w:t xml:space="preserve">MEGASTUDY 메가스터디 기출 분석해설서 수리영역 수학2 (E전, 2013대비) - 2012 </w:t>
        <w:br/>
        <w:t xml:space="preserve">이혁구, 유정호, 안혜진 (지은이) | 메가스터디(참고서) | 2011년 12월7,000원 → 6,300원 (10%할인),  마일리지 350원 (5% 적립) (2) | 세일즈포인트 : 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4920.</w:t>
      </w:r>
    </w:p>
    <w:p/>
    <w:p/>
    <w:p>
      <w:r>
        <w:br/>
        <w:t xml:space="preserve">신사고 나, 수학 문제집 미적분과 통계 기본 - 2012 </w:t>
        <w:br/>
        <w:t xml:space="preserve">최수창 (지은이) | 좋은책신사고 | 2011년 12월11,000원 → 9,900원 (10%할인),  마일리지 550원 (5% 적립) (1) | 세일즈포인트 : 193 </w:t>
      </w:r>
    </w:p>
    <w:p>
      <w:r>
        <w:t xml:space="preserve">절판보관함  보관함마이리스트 </w:t>
        <w:br/>
      </w:r>
    </w:p>
    <w:p>
      <w:r>
        <w:t>4921.</w:t>
      </w:r>
    </w:p>
    <w:p/>
    <w:p/>
    <w:p>
      <w:r>
        <w:br/>
        <w:t xml:space="preserve">신사고 나, 수학 문제집 고등 수학 (하) - 2012 </w:t>
        <w:br/>
        <w:t xml:space="preserve">최수창 (지은이) | 좋은책신사고 | 2011년 12월9,500원 → 8,550원 (10%할인),  마일리지 470원 (5% 적립) (2) | 세일즈포인트 : 344 </w:t>
      </w:r>
    </w:p>
    <w:p>
      <w:r>
        <w:t xml:space="preserve">품절보관함  보관함마이리스트 </w:t>
        <w:br/>
      </w:r>
    </w:p>
    <w:p>
      <w:r>
        <w:t>4922.</w:t>
      </w:r>
    </w:p>
    <w:p/>
    <w:p/>
    <w:p>
      <w:r>
        <w:br/>
        <w:t xml:space="preserve">신사고 나, 수학 문제집 고등 수학 (상) - 2013년용 </w:t>
        <w:br/>
        <w:t xml:space="preserve">최수창 (지은이) | 좋은책신사고 | 2011년 12월9,000원 → 8,100원 (10%할인),  마일리지 450원 (5% 적립) (4) | 세일즈포인트 : 377 </w:t>
      </w:r>
    </w:p>
    <w:p>
      <w:r>
        <w:t xml:space="preserve">품절보관함  보관함마이리스트 </w:t>
        <w:br/>
      </w:r>
    </w:p>
    <w:p>
      <w:r>
        <w:t>4923.</w:t>
      </w:r>
    </w:p>
    <w:p/>
    <w:p/>
    <w:p>
      <w:r>
        <w:br/>
        <w:t xml:space="preserve">신사고 나, 수학 문제집 수학 1 - 2012 </w:t>
        <w:br/>
        <w:t xml:space="preserve">최수창 (지은이) | 좋은책신사고 | 2011년 12월11,000원 → 9,900원 (10%할인),  마일리지 550원 (5% 적립) (4) | 세일즈포인트 : 393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4924.</w:t>
      </w:r>
    </w:p>
    <w:p/>
    <w:p/>
    <w:p>
      <w:r>
        <w:br/>
        <w:t xml:space="preserve">신사고 나, 수학 문제집 수학 2 - 2012 </w:t>
        <w:br/>
        <w:t xml:space="preserve">최수창 (지은이) | 좋은책신사고 | 2011년 12월10,000원 → 9,000원 (10%할인),  마일리지 500원 (5% 적립) (1) | 세일즈포인트 : 174 </w:t>
      </w:r>
    </w:p>
    <w:p>
      <w:r>
        <w:t xml:space="preserve">품절보관함  보관함마이리스트 </w:t>
        <w:br/>
      </w:r>
    </w:p>
    <w:p>
      <w:r>
        <w:t>4925.</w:t>
      </w:r>
    </w:p>
    <w:p/>
    <w:p/>
    <w:p>
      <w:r>
        <w:br/>
        <w:t xml:space="preserve">신사고 특작 고등수학 - 2012 </w:t>
        <w:br/>
        <w:t xml:space="preserve">최수일, 김성회 (지은이) | 좋은책신사고 | 2011년 12월12,500원 → 11,250원 (10%할인),  마일리지 620원 (5% 적립) (2) | 세일즈포인트 : 481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4926.</w:t>
      </w:r>
    </w:p>
    <w:p/>
    <w:p/>
    <w:p>
      <w:r>
        <w:br/>
        <w:t xml:space="preserve">신사고 특작 수리영역 수학 1 - 2012 </w:t>
        <w:br/>
        <w:t xml:space="preserve">최수일, 김성회 (지은이) | 좋은책신사고 | 2011년 12월10,000원 → 9,000원 (10%할인),  마일리지 500원 (5% 적립)세일즈포인트 : 253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4927.</w:t>
      </w:r>
    </w:p>
    <w:p/>
    <w:p/>
    <w:p>
      <w:r>
        <w:br/>
        <w:t xml:space="preserve">수능다큐 수리영역 수학 2 739Q - 2012 ㅣ 수능다큐 - 2014 수능대비  </w:t>
        <w:br/>
        <w:t xml:space="preserve">임영훈 (지은이) | 좋은책신사고 | 2011년 12월14,000원 → 12,600원 (10%할인),  마일리지 700원 (5% 적립) (2) | 세일즈포인트 : 502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4928.</w:t>
      </w:r>
    </w:p>
    <w:p/>
    <w:p/>
    <w:p>
      <w:r>
        <w:br/>
        <w:t xml:space="preserve">MEGASTUDY 메가스터디 기출 분석해설서 수리영역 적분과 통계 기하와 벡터 (E후, 2013대비) - 2012 </w:t>
        <w:br/>
        <w:t xml:space="preserve">이혁구, 유정호, 안혜진 (지은이) | 메가스터디(참고서) | 2011년 12월7,000원 → 6,300원 (10%할인),  마일리지 350원 (5% 적립) (2) | 세일즈포인트 : 281 </w:t>
      </w:r>
    </w:p>
    <w:p>
      <w:r>
        <w:t xml:space="preserve">품절보관함  보관함마이리스트 </w:t>
        <w:br/>
      </w:r>
    </w:p>
    <w:p>
      <w:r>
        <w:t>4929.</w:t>
      </w:r>
    </w:p>
    <w:p/>
    <w:p/>
    <w:p>
      <w:r>
        <w:br/>
        <w:t xml:space="preserve">MEGASTUDY 메가스터디 기출 분석해설서 수리영역 수학2 (E후, 2013대비) - 2012 </w:t>
        <w:br/>
        <w:t xml:space="preserve">이혁구, 유정호, 안혜진 (지은이) | 메가스터디(참고서) | 2011년 12월7,000원 → 6,300원 (10%할인),  마일리지 350원 (5% 적립) (2) | 세일즈포인트 : 303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4930.</w:t>
      </w:r>
    </w:p>
    <w:p/>
    <w:p/>
    <w:p>
      <w:r>
        <w:br/>
        <w:t xml:space="preserve">MEGASTUDY 메가스터디 기출 분석해설서 수리영역 수학1 (E후, 2013대비) - 2012 </w:t>
        <w:br/>
        <w:t xml:space="preserve">이혁구, 유정호, 안혜진 (지은이) | 메가스터디(참고서) | 2011년 12월8,000원 → 7,200원 (10%할인),  마일리지 400원 (5% 적립) (5) | 세일즈포인트 : 759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4931.</w:t>
      </w:r>
    </w:p>
    <w:p/>
    <w:p/>
    <w:p>
      <w:r>
        <w:br/>
        <w:t xml:space="preserve">MEGASTUDY 메가스터디 기출 분석해설서 수리영역 미적분과통계기본 (E후, 2013대비) - 2012 </w:t>
        <w:br/>
        <w:t xml:space="preserve">이혁구, 유정호, 안혜진 (지은이) | 메가스터디(참고서) | 2011년 12월7,000원 → 6,300원 (10%할인),  마일리지 350원 (5% 적립) (2) | 세일즈포인트 : 389 </w:t>
      </w:r>
    </w:p>
    <w:p>
      <w:r>
        <w:t xml:space="preserve">품절보관함  보관함마이리스트 </w:t>
        <w:br/>
      </w:r>
    </w:p>
    <w:p>
      <w:r>
        <w:t>4932.</w:t>
      </w:r>
    </w:p>
    <w:p/>
    <w:p/>
    <w:p>
      <w:r>
        <w:br/>
        <w:t xml:space="preserve">스피드 특강 수리영역 수학 1 20강 ㅣ 스피드 특강 2014년  </w:t>
        <w:br/>
        <w:t xml:space="preserve">이명균 (지은이) | 교학사(중고등) | 2011년 12월9,500원 → 8,550원 (10%할인),  마일리지 470원 (5% 적립) (1) | 세일즈포인트 : 41 </w:t>
      </w:r>
    </w:p>
    <w:p>
      <w:r>
        <w:t xml:space="preserve">절판보관함  보관함마이리스트 </w:t>
        <w:br/>
      </w:r>
    </w:p>
    <w:p>
      <w:r>
        <w:t>4933.</w:t>
      </w:r>
    </w:p>
    <w:p/>
    <w:p/>
    <w:p>
      <w:r>
        <w:br/>
        <w:t xml:space="preserve">스피드 특강 고등수학 (상) 20강 - 2012 ㅣ 스피드 특강 2014년  </w:t>
        <w:br/>
        <w:t xml:space="preserve">이명균 (지은이) | 교학사(중고등) | 2011년 12월9,500원 → 8,550원 (10%할인),  마일리지 470원 (5% 적립) (2) | 세일즈포인트 : 69 </w:t>
      </w:r>
    </w:p>
    <w:p>
      <w:r>
        <w:t xml:space="preserve">품절보관함  보관함마이리스트 </w:t>
        <w:br/>
      </w:r>
    </w:p>
    <w:p>
      <w:r>
        <w:t>4934.</w:t>
      </w:r>
    </w:p>
    <w:p/>
    <w:p/>
    <w:p>
      <w:r>
        <w:br/>
        <w:t xml:space="preserve">스피드 특강 고등수학 (하) 20강 - 2012 </w:t>
        <w:br/>
        <w:t xml:space="preserve">이명균 (지은이) | 교학사(중고등) | 2011년 12월9,500원 → 8,550원 (10%할인),  마일리지 470원 (5% 적립) (3) | 세일즈포인트 : 87 </w:t>
      </w:r>
    </w:p>
    <w:p>
      <w:r>
        <w:t xml:space="preserve">품절보관함  보관함마이리스트 </w:t>
        <w:br/>
      </w:r>
    </w:p>
    <w:p>
      <w:r>
        <w:t>4935.</w:t>
      </w:r>
    </w:p>
    <w:p/>
    <w:p/>
    <w:p>
      <w:r>
        <w:br/>
        <w:t xml:space="preserve">수능다큐 수리영역 기하와 벡터 554Q - 2012 ㅣ 수능다큐 - 2014 수능대비  </w:t>
        <w:br/>
        <w:t xml:space="preserve">왕규채, 임영훈, 박원균, 차순규 (지은이) | 좋은책신사고 | 2011년 12월11,500원 → 10,350원 (10%할인),  마일리지 570원 (5% 적립) (1) | 세일즈포인트 : 442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4936.</w:t>
      </w:r>
    </w:p>
    <w:p/>
    <w:p/>
    <w:p>
      <w:r>
        <w:br/>
        <w:t xml:space="preserve">수능다큐 수리영역 미적분과 통계 기본 712Q - 2012 ㅣ 수능다큐 - 2014 수능대비  </w:t>
        <w:br/>
        <w:t xml:space="preserve">임영훈 (지은이) | 좋은책신사고 | 2011년 12월14,000원 → 12,600원 (10%할인),  마일리지 700원 (5% 적립) (3) | 세일즈포인트 : 434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4937.</w:t>
      </w:r>
    </w:p>
    <w:p/>
    <w:p/>
    <w:p>
      <w:r>
        <w:br/>
        <w:t xml:space="preserve">수능다큐 수리영역 수학 1 753Q - 2012 ㅣ 수능다큐 - 2014 수능대비  </w:t>
        <w:br/>
        <w:t xml:space="preserve">왕규채, 임영훈, 박원균, 차순규 (지은이) | 좋은책신사고 | 2011년 12월15,000원 → 13,500원 (10%할인),  마일리지 750원 (5% 적립) (4) | 세일즈포인트 : 1,061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4938.</w:t>
      </w:r>
    </w:p>
    <w:p/>
    <w:p/>
    <w:p>
      <w:r>
        <w:br/>
        <w:t xml:space="preserve">수능다큐 수리영역 적분과 통계 492Q - 2012 ㅣ 수능다큐 - 2014 수능대비  </w:t>
        <w:br/>
        <w:t xml:space="preserve">임영훈 (지은이) | 좋은책신사고 | 2011년 12월10,000원 → 9,000원 (10%할인),  마일리지 500원 (5% 적립) (1) | 세일즈포인트 : 411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4939.</w:t>
      </w:r>
    </w:p>
    <w:p/>
    <w:p/>
    <w:p>
      <w:r>
        <w:br/>
        <w:t xml:space="preserve">일품 수학 2 579제 - 2013년용, 내신 1등급 문제집 </w:t>
        <w:br/>
        <w:t xml:space="preserve">김의석 (지은이) | 좋은책신사고 | 2011년 12월10,000원 → 9,000원 (10%할인),  마일리지 500원 (5% 적립) (4) | 세일즈포인트 : 901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4940.</w:t>
      </w:r>
    </w:p>
    <w:p/>
    <w:p/>
    <w:p>
      <w:r>
        <w:br/>
        <w:t xml:space="preserve">일품 수학 1 631제 - 2012 </w:t>
        <w:br/>
        <w:t xml:space="preserve">김의석 (지은이) | 좋은책신사고 | 2011년 12월10,000원 → 9,000원 (10%할인),  마일리지 500원 (5% 적립) (3) | 세일즈포인트 : 966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4941.</w:t>
      </w:r>
    </w:p>
    <w:p/>
    <w:p/>
    <w:p>
      <w:r>
        <w:br/>
        <w:t xml:space="preserve">일품 적분과 통계 522제 - 2013년용, 내신 1등급 문제집 </w:t>
        <w:br/>
        <w:t xml:space="preserve">김의석 (지은이) | 좋은책신사고 | 2011년 12월9,000원 → 8,100원 (10%할인),  마일리지 450원 (5% 적립) (2) | 세일즈포인트 : 574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4942.</w:t>
      </w:r>
    </w:p>
    <w:p/>
    <w:p/>
    <w:p>
      <w:r>
        <w:br/>
        <w:t xml:space="preserve">일품 기하와 벡터 524제 - 2013년용, 내신 1등급 문제집 </w:t>
        <w:br/>
        <w:t xml:space="preserve">김의석 (지은이) | 좋은책신사고 | 2011년 12월9,000원 → 8,100원 (10%할인),  마일리지 450원 (5% 적립)세일즈포인트 : 666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4943.</w:t>
      </w:r>
    </w:p>
    <w:p/>
    <w:p/>
    <w:p>
      <w:r>
        <w:br/>
        <w:t xml:space="preserve">일품 미적분과 통계 기본 671제 - 2013년용, 내신 1등급 문제집 </w:t>
        <w:br/>
        <w:t xml:space="preserve">김의석 (지은이) | 좋은책신사고 | 2011년 12월11,000원 → 9,900원 (10%할인),  마일리지 550원 (5% 적립) (1) | 세일즈포인트 : 401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4944.</w:t>
      </w:r>
    </w:p>
    <w:p/>
    <w:p/>
    <w:p>
      <w:r>
        <w:br/>
        <w:t xml:space="preserve">일품 고등 수학 1175제 - 내신 1등급 문제집, 2013년용 </w:t>
        <w:br/>
        <w:t xml:space="preserve">김의석 (지은이) | 좋은책신사고 | 2011년 12월13,500원 → 12,150원 (10%할인),  마일리지 670원 (5% 적립) (12) | 세일즈포인트 : 2,114 </w:t>
      </w:r>
    </w:p>
    <w:p>
      <w:r>
        <w:t xml:space="preserve">품절보관함  보관함마이리스트 </w:t>
        <w:br/>
      </w:r>
    </w:p>
    <w:p>
      <w:r>
        <w:t>4945.</w:t>
      </w:r>
    </w:p>
    <w:p/>
    <w:p/>
    <w:p>
      <w:r>
        <w:br/>
        <w:t xml:space="preserve">자세한 수학 고1과정 2. 식과 그 연산 - 2012 </w:t>
        <w:br/>
        <w:t xml:space="preserve">마더텅 편집부 (엮은이) | 마더텅 | 2011년 12월4,900원 → 4,410원 (10%할인),  마일리지 240원 (5% 적립) (1) | 세일즈포인트 : 62 </w:t>
      </w:r>
    </w:p>
    <w:p>
      <w:r>
        <w:t xml:space="preserve">절판보관함  보관함마이리스트 </w:t>
        <w:br/>
      </w:r>
    </w:p>
    <w:p>
      <w:r>
        <w:t>4946.</w:t>
      </w:r>
    </w:p>
    <w:p/>
    <w:p/>
    <w:p>
      <w:r>
        <w:br/>
        <w:t xml:space="preserve">고3 2013학년도 대비 핵심 3개년 수능기출·모의고사 모음집 수리영역 (가) (8절) - 2012 </w:t>
        <w:br/>
        <w:t xml:space="preserve">메인에듀 편집부 (지은이) | 메인에듀 | 2011년 12월13,000원 → 11,700원 (10%할인),  마일리지 650원 (5% 적립)세일즈포인트 : 75 </w:t>
      </w:r>
    </w:p>
    <w:p>
      <w:r>
        <w:t xml:space="preserve">품절보관함  보관함마이리스트 </w:t>
        <w:br/>
      </w:r>
    </w:p>
    <w:p>
      <w:r>
        <w:t>4947.</w:t>
      </w:r>
    </w:p>
    <w:p/>
    <w:p/>
    <w:p>
      <w:r>
        <w:br/>
        <w:t xml:space="preserve">고3 2013학년도 대비 핵심 3개년 수능기출·모의고사 모음집 수리영역 (나) (8절) - 2012 </w:t>
        <w:br/>
        <w:t xml:space="preserve">메인에듀 편집부 (지은이) | 메인에듀 | 2011년 12월13,000원 → 11,700원 (10%할인),  마일리지 650원 (5% 적립)세일즈포인트 : 110 </w:t>
      </w:r>
    </w:p>
    <w:p>
      <w:r>
        <w:t xml:space="preserve">품절보관함  보관함마이리스트 </w:t>
        <w:br/>
      </w:r>
    </w:p>
    <w:p>
      <w:r>
        <w:t>4948.</w:t>
      </w:r>
    </w:p>
    <w:p/>
    <w:p/>
    <w:p>
      <w:r>
        <w:br/>
        <w:t xml:space="preserve">신사고 쎈 수학 2 - 2015년 고3용 ㅣ 고등 쎈 수학 (2015년)  </w:t>
        <w:br/>
        <w:t xml:space="preserve">홍범준 (지은이) | 좋은책신사고 | 2011년 12월15,000원 → 13,500원 (10%할인),  마일리지 750원 (5% 적립) (39) | 세일즈포인트 : 7,073 </w:t>
      </w:r>
    </w:p>
    <w:p>
      <w:r>
        <w:t xml:space="preserve">품절보관함  보관함마이리스트 </w:t>
        <w:br/>
      </w:r>
    </w:p>
    <w:p>
      <w:r>
        <w:t>4949.</w:t>
      </w:r>
    </w:p>
    <w:p/>
    <w:p/>
    <w:p>
      <w:r>
        <w:br/>
        <w:t xml:space="preserve">신사고 쎈 수학 적분과 통계 - 2015년 고3용 ㅣ 고등 쎈 수학 (2015년)  </w:t>
        <w:br/>
        <w:t xml:space="preserve">홍범준 (지은이) | 좋은책신사고 | 2011년 12월13,000원 → 11,700원 (10%할인),  마일리지 650원 (5% 적립) (27) | 세일즈포인트 : 6,018 </w:t>
      </w:r>
    </w:p>
    <w:p>
      <w:r>
        <w:t xml:space="preserve">품절보관함  보관함마이리스트 </w:t>
        <w:br/>
      </w:r>
    </w:p>
    <w:p>
      <w:r>
        <w:t>4950.</w:t>
      </w:r>
    </w:p>
    <w:p/>
    <w:p/>
    <w:p>
      <w:r>
        <w:br/>
        <w:t xml:space="preserve">신사고 쎈 수학 미적분과 통계 기본 - 2015년 고3용 ㅣ 고등 쎈 수학 (2015년)  </w:t>
        <w:br/>
        <w:t xml:space="preserve">홍범준 (지은이) | 좋은책신사고 | 2011년 12월15,000원 → 13,500원 (10%할인),  마일리지 750원 (5% 적립) (25) | 세일즈포인트 : 6,496 </w:t>
      </w:r>
    </w:p>
    <w:p>
      <w:r>
        <w:t xml:space="preserve">품절보관함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신사고 쎈 수학 기하와 벡터 - 2015년 고3용 ㅣ 고등 쎈 수학 (2015년)  </w:t>
        <w:br/>
        <w:t xml:space="preserve">홍범준 (지은이) | 좋은책신사고 | 2011년 12월13,000원 → 11,700원 (10%할인),  마일리지 650원 (5% 적립) (26) | 세일즈포인트 : 6,247 </w:t>
      </w:r>
    </w:p>
    <w:p>
      <w:r>
        <w:t xml:space="preserve">품절보관함  보관함마이리스트 </w:t>
        <w:br/>
      </w:r>
    </w:p>
    <w:p>
      <w:r>
        <w:t>4952.</w:t>
      </w:r>
    </w:p>
    <w:p/>
    <w:p/>
    <w:p>
      <w:r>
        <w:br/>
        <w:t xml:space="preserve">개념 SSEN 쎈 고등 수학 (상) - 2013년용 </w:t>
        <w:br/>
        <w:t xml:space="preserve">홍범준, 신사고수학콘텐츠연구회 (지은이) | 좋은책신사고 | 2011년 12월18,000원 → 16,200원 (10%할인),  마일리지 900원 (5% 적립) (46) | 세일즈포인트 : 1,770 </w:t>
      </w:r>
    </w:p>
    <w:p>
      <w:r>
        <w:t xml:space="preserve">품절보관함  보관함마이리스트 </w:t>
        <w:br/>
      </w:r>
    </w:p>
    <w:p>
      <w:r>
        <w:t>4953.</w:t>
      </w:r>
    </w:p>
    <w:p/>
    <w:p/>
    <w:p>
      <w:r>
        <w:br/>
        <w:t xml:space="preserve">신사고 우공비 수학 1 - 2013년용 </w:t>
        <w:br/>
        <w:t xml:space="preserve">최수창 (지은이) | 좋은책신사고 | 2011년 12월15,500원 → 13,950원 (10%할인),  마일리지 770원 (5% 적립) (3) | 세일즈포인트 : 461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4954.</w:t>
      </w:r>
    </w:p>
    <w:p/>
    <w:p/>
    <w:p>
      <w:r>
        <w:br/>
        <w:t xml:space="preserve">신사고 우공비 수학 2 - 2013년용 ㅣ 고등 우공비 2014년  </w:t>
        <w:br/>
        <w:t xml:space="preserve">양지청 (지은이) | 좋은책신사고 | 2011년 12월16,000원 → 14,400원 (10%할인),  마일리지 800원 (5% 적립) (4) | 세일즈포인트 : 184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4955.</w:t>
      </w:r>
    </w:p>
    <w:p/>
    <w:p/>
    <w:p>
      <w:r>
        <w:br/>
        <w:t xml:space="preserve">신사고 우공비 고등 수학 (상) - 2013년용 </w:t>
        <w:br/>
        <w:t xml:space="preserve">최수창 (지은이) | 좋은책신사고 | 2011년 12월15,500원 → 13,950원 (10%할인),  마일리지 770원 (5% 적립) (3) | 세일즈포인트 : 407 </w:t>
      </w:r>
    </w:p>
    <w:p>
      <w:r>
        <w:t xml:space="preserve">품절보관함  보관함마이리스트 </w:t>
        <w:br/>
      </w:r>
    </w:p>
    <w:p>
      <w:r>
        <w:t>4956.</w:t>
      </w:r>
    </w:p>
    <w:p/>
    <w:p/>
    <w:p>
      <w:r>
        <w:br/>
        <w:t xml:space="preserve">신사고 우공비 기하와 벡터 - 2013년용 </w:t>
        <w:br/>
        <w:t xml:space="preserve">양지청 (지은이) | 좋은책신사고 | 2011년 12월14,500원 → 13,050원 (10%할인),  마일리지 720원 (5% 적립)세일즈포인트 : 96 </w:t>
      </w:r>
    </w:p>
    <w:p>
      <w:r>
        <w:t xml:space="preserve">품절보관함  보관함마이리스트 </w:t>
        <w:br/>
      </w:r>
    </w:p>
    <w:p>
      <w:r>
        <w:t>4957.</w:t>
      </w:r>
    </w:p>
    <w:p/>
    <w:p/>
    <w:p>
      <w:r>
        <w:br/>
        <w:t xml:space="preserve">신사고 우공비 미적분과 통계 기본 - 2013년용 </w:t>
        <w:br/>
        <w:t xml:space="preserve">양지청 (지은이) | 좋은책신사고 | 2011년 12월16,000원 → 14,400원 (10%할인),  마일리지 800원 (5% 적립) (3) | 세일즈포인트 : 224 </w:t>
      </w:r>
    </w:p>
    <w:p>
      <w:r>
        <w:t xml:space="preserve">품절보관함  보관함마이리스트 </w:t>
        <w:br/>
      </w:r>
    </w:p>
    <w:p>
      <w:r>
        <w:t>4958.</w:t>
      </w:r>
    </w:p>
    <w:p/>
    <w:p/>
    <w:p>
      <w:r>
        <w:br/>
        <w:t xml:space="preserve">신사고 우공비 적분과 통계 - 2013년용 </w:t>
        <w:br/>
        <w:t xml:space="preserve">최수창 (지은이) | 좋은책신사고 | 2011년 12월15,000원 → 13,500원 (10%할인),  마일리지 750원 (5% 적립) (1) | 세일즈포인트 : 132 </w:t>
      </w:r>
    </w:p>
    <w:p>
      <w:r>
        <w:t xml:space="preserve">품절보관함  보관함마이리스트 </w:t>
        <w:br/>
      </w:r>
    </w:p>
    <w:p>
      <w:r>
        <w:t>4959.</w:t>
      </w:r>
    </w:p>
    <w:p/>
    <w:p/>
    <w:p>
      <w:r>
        <w:br/>
        <w:t xml:space="preserve">신사고 쎈 수학 1 - 2015년 고3용 ㅣ 고등 쎈 수학 (2015년)  </w:t>
        <w:br/>
        <w:t xml:space="preserve">홍범준 (지은이) | 좋은책신사고 | 2011년 12월15,000원 → 13,500원 (10%할인),  마일리지 750원 (5% 적립) (68) | 세일즈포인트 : 15,094 </w:t>
      </w:r>
    </w:p>
    <w:p>
      <w:r>
        <w:t xml:space="preserve">품절보관함  보관함마이리스트 </w:t>
        <w:br/>
      </w:r>
    </w:p>
    <w:p>
      <w:r>
        <w:t>4960.</w:t>
      </w:r>
    </w:p>
    <w:p/>
    <w:p/>
    <w:p>
      <w:r>
        <w:br/>
        <w:t xml:space="preserve">Gold Study 수능모의고사 모음집 수학 고1 (신개정판) (8절) - 2015 수능 대비 ㅣ Gold Study 실전모의고사 문제집 - 2014년  </w:t>
        <w:br/>
        <w:t xml:space="preserve">골드스터디 편집부 (엮은이) | 골드스터디 | 2011년 11월12,000원 → 10,800원 (10%할인),  마일리지 600원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4961.</w:t>
      </w:r>
    </w:p>
    <w:p/>
    <w:p/>
    <w:p>
      <w:r>
        <w:br/>
        <w:t xml:space="preserve">Gold Study 수능모의고사 모음집 수학 나형 고2 (신개정판) (8절) - 2014 수능 대비 </w:t>
        <w:br/>
        <w:t xml:space="preserve">골드스터디 편집부 (엮은이) | 골드스터디 | 2011년 11월12,000원 → 10,800원 (10%할인),  마일리지 600원 (5% 적립)세일즈포인트 : 19 </w:t>
      </w:r>
    </w:p>
    <w:p>
      <w:r>
        <w:t xml:space="preserve">절판보관함  보관함마이리스트 </w:t>
        <w:br/>
      </w:r>
    </w:p>
    <w:p>
      <w:r>
        <w:t>4962.</w:t>
      </w:r>
    </w:p>
    <w:p/>
    <w:p/>
    <w:p>
      <w:r>
        <w:br/>
        <w:t xml:space="preserve">Gold Study 수능모의고사 모음집 수학 가형 고2 (신개정판) (8절) - 2014 수능 대비 </w:t>
        <w:br/>
        <w:t xml:space="preserve">골드스터디 편집부 (엮은이) | 골드스터디 | 2011년 11월12,000원 → 10,800원 (10%할인),  마일리지 600원 (5% 적립)세일즈포인트 : 21 </w:t>
      </w:r>
    </w:p>
    <w:p>
      <w:r>
        <w:t xml:space="preserve">구판절판보관함  보관함마이리스트 </w:t>
        <w:br/>
      </w:r>
    </w:p>
    <w:p>
      <w:r>
        <w:t>4963.</w:t>
      </w:r>
    </w:p>
    <w:p/>
    <w:p/>
    <w:p>
      <w:r>
        <w:br/>
        <w:t xml:space="preserve">내신zip 기출문제집 미적분과 통계 기본 - 2007 개정교육과정, 2015년용 ㅣ 고등 내신 zip 수학 2015년  </w:t>
        <w:br/>
        <w:t xml:space="preserve">해법수학연구회, 최용준 (지은이) | 천재교육 | 2011년 11월11,500원 → 10,350원 (10%할인),  마일리지 570원 (5% 적립) (3) | 세일즈포인트 : 66 </w:t>
      </w:r>
    </w:p>
    <w:p>
      <w:r>
        <w:t xml:space="preserve">절판보관함  보관함마이리스트 </w:t>
        <w:br/>
      </w:r>
    </w:p>
    <w:p>
      <w:r>
        <w:t>4964.</w:t>
      </w:r>
    </w:p>
    <w:p/>
    <w:p/>
    <w:p>
      <w:r>
        <w:br/>
        <w:t xml:space="preserve">내신zip 기출문제집 수학1 - 2007 개정교육과정, 2015년용 ㅣ 고등 내신 zip 수학 2015년  </w:t>
        <w:br/>
        <w:t xml:space="preserve">해법수학연구회, 최용준 (지은이) | 천재교육 | 2011년 11월11,500원 → 10,350원 (10%할인),  마일리지 570원 (5% 적립) (2) | 세일즈포인트 : 137 </w:t>
      </w:r>
    </w:p>
    <w:p>
      <w:r>
        <w:t xml:space="preserve">절판보관함  보관함마이리스트 </w:t>
        <w:br/>
      </w:r>
    </w:p>
    <w:p>
      <w:r>
        <w:t>4965.</w:t>
      </w:r>
    </w:p>
    <w:p/>
    <w:p/>
    <w:p>
      <w:r>
        <w:br/>
        <w:t xml:space="preserve">내신zip 기출문제집 고등수학 (하) - 기출문제 핵심 분석, 2013년용 </w:t>
        <w:br/>
        <w:t xml:space="preserve">해법수학연구회, 최용준 (지은이) | 천재교육 | 2011년 11월11,500원 → 10,350원 (10%할인),  마일리지 570원 (5% 적립) (2) | 세일즈포인트 : 154 </w:t>
      </w:r>
    </w:p>
    <w:p>
      <w:r>
        <w:t xml:space="preserve">절판보관함  보관함마이리스트 </w:t>
        <w:br/>
      </w:r>
    </w:p>
    <w:p>
      <w:r>
        <w:t>4966.</w:t>
      </w:r>
    </w:p>
    <w:p/>
    <w:p/>
    <w:p>
      <w:r>
        <w:br/>
        <w:t xml:space="preserve">내신zip 기출문제집 고등수학 (상) - 기출문제 핵심 분석, 2013년용 </w:t>
        <w:br/>
        <w:t xml:space="preserve">해법수학연구회, 최용준 (지은이) | 천재교육 | 2011년 11월10,500원 → 9,450원 (10%할인),  마일리지 520원 (5% 적립) (9) | 세일즈포인트 : 181 </w:t>
      </w:r>
    </w:p>
    <w:p>
      <w:r>
        <w:t xml:space="preserve">절판보관함  보관함마이리스트 </w:t>
        <w:br/>
      </w:r>
    </w:p>
    <w:p>
      <w:r>
        <w:t>4967.</w:t>
      </w:r>
    </w:p>
    <w:p/>
    <w:p/>
    <w:p>
      <w:r>
        <w:br/>
        <w:t xml:space="preserve">렌즈포커스 미적분과 통계기본 - 단기 20강 완성, 2012 </w:t>
        <w:br/>
        <w:t xml:space="preserve">변홍석 (지은이) | 아이옥스 | 2011년 11월9,500원 → 8,550원 (10%할인),  마일리지 470원 (5% 적립)세일즈포인트 : 12 </w:t>
      </w:r>
    </w:p>
    <w:p>
      <w:r>
        <w:t xml:space="preserve">품절보관함  보관함마이리스트 </w:t>
        <w:br/>
      </w:r>
    </w:p>
    <w:p>
      <w:r>
        <w:t>4968.</w:t>
      </w:r>
    </w:p>
    <w:p/>
    <w:p/>
    <w:p>
      <w:r>
        <w:br/>
        <w:t xml:space="preserve">미래로 수능기출문제집 06 5개년 수학 1 - 2013학년도 수능대비 ㅣ 미래로 기출문제집 2014년  </w:t>
        <w:br/>
        <w:t xml:space="preserve">이룸E&amp;B 편집부 (엮은이) | 이룸이앤비 | 2011년 11월12,000원 → 10,800원 (10%할인),  마일리지 600원 (5% 적립) (4) | 세일즈포인트 : 1,874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4969.</w:t>
      </w:r>
    </w:p>
    <w:p/>
    <w:p/>
    <w:p>
      <w:r>
        <w:br/>
        <w:t xml:space="preserve">대성 마이맥 수리영역 미적분과 통계 기본 - 2013 대학수학능력시험 대비 </w:t>
        <w:br/>
        <w:t xml:space="preserve">김홍섭 (지은이) | 대성교육출판 | 2011년 11월14,000원 → 12,600원 (10%할인),  마일리지 700원 (5% 적립)세일즈포인트 : 144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4970.</w:t>
      </w:r>
    </w:p>
    <w:p/>
    <w:p/>
    <w:p>
      <w:r>
        <w:br/>
        <w:t xml:space="preserve">대성 마이맥 수리영역 수학 1 - 2013 대학수학능력시험 대비 </w:t>
        <w:br/>
        <w:t xml:space="preserve">김준희 (지은이) | 대성교육출판 | 2011년 11월12,000원 → 10,800원 (10%할인),  마일리지 600원 (5% 적립) (2) | 세일즈포인트 : 292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4971.</w:t>
      </w:r>
    </w:p>
    <w:p/>
    <w:p/>
    <w:p>
      <w:r>
        <w:br/>
        <w:t xml:space="preserve">대성 마이맥 수리영역 기하와 벡터 - 2013 대학수학능력시험 대비 </w:t>
        <w:br/>
        <w:t xml:space="preserve">권경렬 (지은이) | 대성교육출판 | 2011년 11월11,000원 → 9,900원 (10%할인),  마일리지 550원 (5% 적립)세일즈포인트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4972.</w:t>
      </w:r>
    </w:p>
    <w:p/>
    <w:p/>
    <w:p>
      <w:r>
        <w:br/>
        <w:t xml:space="preserve">대성 마이맥 수리영역 적분과 통계 - 2013 대학수학능력시험 대비 </w:t>
        <w:br/>
        <w:t xml:space="preserve">서의동 (지은이) | 대성교육출판 | 2011년 11월11,000원 → 9,900원 (10%할인),  마일리지 550원 (5% 적립)세일즈포인트 : 130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4973.</w:t>
      </w:r>
    </w:p>
    <w:p/>
    <w:p/>
    <w:p>
      <w:r>
        <w:br/>
        <w:t xml:space="preserve">대성 마이맥 수리영역 수학 2 - 2013 대학수학능력시험 대비 </w:t>
        <w:br/>
        <w:t xml:space="preserve">강호길 (지은이) | 대성교육출판 | 2011년 11월12,000원 → 10,800원 (10%할인),  마일리지 600원 (5% 적립)세일즈포인트 : 125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4974.</w:t>
      </w:r>
    </w:p>
    <w:p/>
    <w:p/>
    <w:p>
      <w:r>
        <w:br/>
        <w:t xml:space="preserve">EBS 수능열기 수리영역 수학 2 - 40개 유형으로 정리되는 수리영역, 2012 </w:t>
        <w:br/>
        <w:t xml:space="preserve">EBS(한국교육방송공사) 편집부 (엮은이) | 한국교육방송공사(EBS중고등) | 2011년 11월5,200원 → 4,940원 (5%할인),  마일리지 260원 (5% 적립) (7) | 세일즈포인트 : 911 </w:t>
      </w:r>
    </w:p>
    <w:p>
      <w:r>
        <w:t xml:space="preserve">절판보관함  보관함마이리스트 </w:t>
        <w:br/>
      </w:r>
    </w:p>
    <w:p>
      <w:r>
        <w:t>4975.</w:t>
      </w:r>
    </w:p>
    <w:p/>
    <w:p/>
    <w:p>
      <w:r>
        <w:br/>
        <w:t xml:space="preserve">EBS 수능열기 수리영역 수학 1 - 42개 유형으로 정리되는 수리영역, 2012 </w:t>
        <w:br/>
        <w:t xml:space="preserve">EBS(한국교육방송공사) 편집부 (엮은이) | 한국교육방송공사(EBS중고등) | 2011년 11월5,000원 → 4,750원 (5%할인),  마일리지 250원 (5% 적립) (21) | 세일즈포인트 : 2,265 </w:t>
      </w:r>
    </w:p>
    <w:p>
      <w:r>
        <w:t xml:space="preserve">절판보관함  보관함마이리스트 </w:t>
        <w:br/>
      </w:r>
    </w:p>
    <w:p>
      <w:r>
        <w:t>4976.</w:t>
      </w:r>
    </w:p>
    <w:p/>
    <w:p/>
    <w:p>
      <w:r>
        <w:br/>
        <w:t xml:space="preserve">앤디션 모의고사 기출문제집 수리영역(가형) 고2 - 2012 </w:t>
        <w:br/>
        <w:t xml:space="preserve">아이옥스 편집부 (엮은이) | 아이옥스 | 2011년 11월8,000원 → 7,200원 (10%할인),  마일리지 400원 (5% 적립)세일즈포인트 : 45 </w:t>
      </w:r>
    </w:p>
    <w:p>
      <w:r>
        <w:t xml:space="preserve">절판보관함  보관함마이리스트 </w:t>
        <w:br/>
      </w:r>
    </w:p>
    <w:p>
      <w:r>
        <w:t>4977.</w:t>
      </w:r>
    </w:p>
    <w:p/>
    <w:p/>
    <w:p>
      <w:r>
        <w:br/>
        <w:t xml:space="preserve">앤디션 모의고사 기출문제집 수리영역(나형) 고2 - 2012 </w:t>
        <w:br/>
        <w:t xml:space="preserve">아이옥스 편집부 (엮은이) | 아이옥스 | 2011년 11월8,000원 → 7,200원 (10%할인),  마일리지 400원 (5% 적립)세일즈포인트 : 31 </w:t>
      </w:r>
    </w:p>
    <w:p>
      <w:r>
        <w:t xml:space="preserve">절판보관함  보관함마이리스트 </w:t>
        <w:br/>
      </w:r>
    </w:p>
    <w:p>
      <w:r>
        <w:t>4978.</w:t>
      </w:r>
    </w:p>
    <w:p/>
    <w:p/>
    <w:p>
      <w:r>
        <w:br/>
        <w:t xml:space="preserve">앤디션 모의고사 기출문제집 수리영역 고1 - 2012 </w:t>
        <w:br/>
        <w:t xml:space="preserve">아이옥스 편집부 (엮은이) | 아이옥스 | 2011년 11월8,000원 → 7,200원 (10%할인),  마일리지 400원 (5% 적립)세일즈포인트 : 72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4979.</w:t>
      </w:r>
    </w:p>
    <w:p/>
    <w:p/>
    <w:p>
      <w:r>
        <w:br/>
        <w:t xml:space="preserve">지피지기 백전백승 모의고사 기출모음집 수리영역 고1 (8절) - 2012 </w:t>
        <w:br/>
        <w:t xml:space="preserve">아이옥스 편집부 (엮은이) | 아이옥스 | 2011년 11월12,000원 → 10,800원 (10%할인),  마일리지 600원 (5% 적립) (1) | 세일즈포인트 : 145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4980.</w:t>
      </w:r>
    </w:p>
    <w:p/>
    <w:p/>
    <w:p>
      <w:r>
        <w:br/>
        <w:t xml:space="preserve">지피지기 백전백승 모의고사 기출모음집 수리영역(가형) 고2 (8절) - 2012 </w:t>
        <w:br/>
        <w:t xml:space="preserve">아이옥스 편집부 (엮은이) | 아이옥스 | 2011년 11월12,000원 → 10,800원 (10%할인),  마일리지 600원 (5% 적립) (1) | 세일즈포인트 : 93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4981.</w:t>
      </w:r>
    </w:p>
    <w:p/>
    <w:p/>
    <w:p>
      <w:r>
        <w:br/>
        <w:t xml:space="preserve">지피지기 백전백승 모의고사 기출모음집 수리영역(나형) 고2 (8절) - 2012 </w:t>
        <w:br/>
        <w:t xml:space="preserve">아이옥스 편집부 (엮은이) | 아이옥스 | 2011년 11월12,000원 → 10,800원 (10%할인),  마일리지 600원 (5% 적립) (2) | 세일즈포인트 : 97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4982.</w:t>
      </w:r>
    </w:p>
    <w:p/>
    <w:p/>
    <w:p>
      <w:r>
        <w:br/>
        <w:t xml:space="preserve">신사고 V 수능 수리영역 수학Ⅰ - 2012 </w:t>
        <w:br/>
        <w:t xml:space="preserve">왕규채, 최수창, 박원균, 김성회, 신범영 (지은이) | 좋은책신사고 | 2011년 11월9,500원 → 8,550원 (10%할인),  마일리지 470원 (5% 적립) (1) | 세일즈포인트 : 209 </w:t>
      </w:r>
    </w:p>
    <w:p>
      <w:r>
        <w:t xml:space="preserve">품절보관함  보관함마이리스트 </w:t>
        <w:br/>
      </w:r>
    </w:p>
    <w:p>
      <w:r>
        <w:t>4983.</w:t>
      </w:r>
    </w:p>
    <w:p/>
    <w:p/>
    <w:p>
      <w:r>
        <w:br/>
        <w:t xml:space="preserve">내신플러스 500제 고등수학 (상) 제1권 (중간고사 대비용) - 집합과 수체계.식과 그 연산, 2012 </w:t>
        <w:br/>
        <w:t xml:space="preserve">김병렬 (지은이) | 내신플러스(내신끝) | 2011년 11월10,000원 → 9,000원 (10%할인),  마일리지 500원 (5% 적립)세일즈포인트 : 197 </w:t>
      </w:r>
    </w:p>
    <w:p>
      <w:r>
        <w:t xml:space="preserve">절판보관함  보관함마이리스트 </w:t>
        <w:br/>
      </w:r>
    </w:p>
    <w:p>
      <w:r>
        <w:t>4984.</w:t>
      </w:r>
    </w:p>
    <w:p/>
    <w:p/>
    <w:p>
      <w:r>
        <w:br/>
        <w:t xml:space="preserve">백인대장 백인특강시리즈 15강+4 실전테스트 고등수학(상) - 2012 </w:t>
        <w:br/>
        <w:t xml:space="preserve">조흥래 (지은이) | 백인대장 | 2011년 11월7,500원 → 6,750원 (10%할인),  마일리지 370원 (5% 적립) (1) | 세일즈포인트 : 175 </w:t>
      </w:r>
    </w:p>
    <w:p>
      <w:r>
        <w:t xml:space="preserve">품절보관함  보관함마이리스트 </w:t>
        <w:br/>
      </w:r>
    </w:p>
    <w:p>
      <w:r>
        <w:t>4985.</w:t>
      </w:r>
    </w:p>
    <w:p/>
    <w:p/>
    <w:p>
      <w:r>
        <w:br/>
        <w:t xml:space="preserve">백인대장 백인특강시리즈 15강+4 실전테스트 고등수학(하) - 2012 </w:t>
        <w:br/>
        <w:t xml:space="preserve">조흥래 (지은이) | 백인대장 | 2011년 11월7,500원 → 6,750원 (10%할인),  마일리지 370원 (5% 적립)세일즈포인트 : 94 </w:t>
      </w:r>
    </w:p>
    <w:p>
      <w:r>
        <w:t xml:space="preserve">품절보관함  보관함마이리스트 </w:t>
        <w:br/>
      </w:r>
    </w:p>
    <w:p>
      <w:r>
        <w:t>4986.</w:t>
      </w:r>
    </w:p>
    <w:p/>
    <w:p/>
    <w:p>
      <w:r>
        <w:br/>
        <w:t xml:space="preserve">올찬 수리 수학 1 - 2012 </w:t>
        <w:br/>
        <w:t xml:space="preserve">수경 편집부 (엮은이) | 수경출판사(학습) | 2011년 11월10,000원 → 9,000원 (10%할인),  마일리지 500원 (5% 적립) (1) | 세일즈포인트 : 79 </w:t>
      </w:r>
    </w:p>
    <w:p>
      <w:r>
        <w:t xml:space="preserve">품절보관함  보관함마이리스트 </w:t>
        <w:br/>
      </w:r>
    </w:p>
    <w:p>
      <w:r>
        <w:t>4987.</w:t>
      </w:r>
    </w:p>
    <w:p/>
    <w:p/>
    <w:p>
      <w:r>
        <w:br/>
        <w:t xml:space="preserve">올찬 수학 2 - 2012 </w:t>
        <w:br/>
        <w:t xml:space="preserve">수경 편집부 (엮은이) | 수경출판사(학습) | 2011년 11월10,000원 → 9,000원 (10%할인),  마일리지 500원 (5% 적립) (1) | 세일즈포인트 : 92 </w:t>
      </w:r>
    </w:p>
    <w:p>
      <w:r>
        <w:t xml:space="preserve">절판보관함  보관함마이리스트 </w:t>
        <w:br/>
      </w:r>
    </w:p>
    <w:p>
      <w:r>
        <w:t>4988.</w:t>
      </w:r>
    </w:p>
    <w:p/>
    <w:p/>
    <w:p>
      <w:r>
        <w:br/>
        <w:t xml:space="preserve">올찬 수리 고1 수학 Basic - 2012 </w:t>
        <w:br/>
        <w:t xml:space="preserve">수경 편집부 (엮은이) | 수경출판사(학습) | 2011년 11월11,000원 → 9,900원 (10%할인),  마일리지 550원 (5% 적립)세일즈포인트 : 54 </w:t>
      </w:r>
    </w:p>
    <w:p>
      <w:r>
        <w:t xml:space="preserve">품절보관함  보관함마이리스트 </w:t>
        <w:br/>
      </w:r>
    </w:p>
    <w:p>
      <w:r>
        <w:t>4989.</w:t>
      </w:r>
    </w:p>
    <w:p/>
    <w:p/>
    <w:p>
      <w:r>
        <w:br/>
        <w:t xml:space="preserve">올찬 기하와 벡터 - 2012 </w:t>
        <w:br/>
        <w:t xml:space="preserve">수경 편집부 (엮은이) | 수경출판사(학습) | 2011년 11월10,000원 → 9,000원 (10%할인),  마일리지 500원 (5% 적립)세일즈포인트 : 86 </w:t>
      </w:r>
    </w:p>
    <w:p>
      <w:r>
        <w:t xml:space="preserve">절판보관함  보관함마이리스트 </w:t>
        <w:br/>
      </w:r>
    </w:p>
    <w:p>
      <w:r>
        <w:t>4990.</w:t>
      </w:r>
    </w:p>
    <w:p/>
    <w:p/>
    <w:p>
      <w:r>
        <w:br/>
        <w:t xml:space="preserve">올찬 적분과 통계 - 2012 </w:t>
        <w:br/>
        <w:t xml:space="preserve">수경 편집부 (엮은이) | 수경출판사(학습) | 2011년 11월10,000원 → 9,000원 (10%할인),  마일리지 500원 (5% 적립)세일즈포인트 : 61 </w:t>
      </w:r>
    </w:p>
    <w:p>
      <w:r>
        <w:t xml:space="preserve">절판보관함  보관함마이리스트 </w:t>
        <w:br/>
      </w:r>
    </w:p>
    <w:p>
      <w:r>
        <w:t>4991.</w:t>
      </w:r>
    </w:p>
    <w:p/>
    <w:p/>
    <w:p>
      <w:r>
        <w:br/>
        <w:t xml:space="preserve">올찬 미적분과 통계 기본 - 2012 </w:t>
        <w:br/>
        <w:t xml:space="preserve">수경 편집부 (엮은이) | 수경출판사(학습) | 2011년 11월10,000원 → 9,000원 (10%할인),  마일리지 500원 (5% 적립) (2) | 세일즈포인트 : 103 </w:t>
      </w:r>
    </w:p>
    <w:p>
      <w:r>
        <w:t xml:space="preserve">절판보관함  보관함마이리스트 </w:t>
        <w:br/>
      </w:r>
    </w:p>
    <w:p>
      <w:r>
        <w:t>4992.</w:t>
      </w:r>
    </w:p>
    <w:p/>
    <w:p/>
    <w:p>
      <w:r>
        <w:br/>
        <w:t xml:space="preserve">올찬 수리 고1 수학 (상) - 2012 </w:t>
        <w:br/>
        <w:t xml:space="preserve">수경 편집부 (엮은이) | 수경출판사(학습) | 2011년 11월10,000원 → 9,000원 (10%할인),  마일리지 500원 (5% 적립)세일즈포인트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4993.</w:t>
      </w:r>
    </w:p>
    <w:p/>
    <w:p/>
    <w:p>
      <w:r>
        <w:br/>
        <w:t xml:space="preserve">수능기출모의고사 5개년 모음집 수리영역(나형) 고3 - 2013 수능대비 </w:t>
        <w:br/>
        <w:t xml:space="preserve">입시플라이 편집부 (엮은이) | 입시플라이 | 2011년 11월6,800원 → 6,120원 (10%할인),  마일리지 340원 (5% 적립) (2) | 세일즈포인트 : 1,480 </w:t>
      </w:r>
    </w:p>
    <w:p>
      <w:r>
        <w:t xml:space="preserve">구판절판보관함  보관함마이리스트 </w:t>
        <w:br/>
      </w:r>
    </w:p>
    <w:p>
      <w:r>
        <w:t>4994.</w:t>
      </w:r>
    </w:p>
    <w:p/>
    <w:p/>
    <w:p>
      <w:r>
        <w:br/>
        <w:t xml:space="preserve">수능기출모의고사 5개년 모음집 수리영역(가형) 고3 - 2013 수능대비 </w:t>
        <w:br/>
        <w:t xml:space="preserve">입시플라이 편집부 (엮은이) | 입시플라이 | 2011년 11월6,800원 → 6,120원 (10%할인),  마일리지 340원 (5% 적립) (5) | 세일즈포인트 : 1,173 </w:t>
      </w:r>
    </w:p>
    <w:p>
      <w:r>
        <w:t xml:space="preserve">구판절판보관함  보관함마이리스트 </w:t>
        <w:br/>
      </w:r>
    </w:p>
    <w:p>
      <w:r>
        <w:t>4995.</w:t>
      </w:r>
    </w:p>
    <w:p/>
    <w:p/>
    <w:p>
      <w:r>
        <w:br/>
        <w:t xml:space="preserve">수능기출모의고사 3개년 모음집 수리영역(나형) 고3 - 2013 수능대비 </w:t>
        <w:br/>
        <w:t xml:space="preserve">입시플라이 편집부 (엮은이) | 입시플라이 | 2011년 11월7,800원 → 7,020원 (10%할인),  마일리지 390원 (5% 적립) (2) | 세일즈포인트 : 804 </w:t>
      </w:r>
    </w:p>
    <w:p>
      <w:r>
        <w:t xml:space="preserve">구판절판보관함  보관함마이리스트 </w:t>
        <w:br/>
      </w:r>
    </w:p>
    <w:p>
      <w:r>
        <w:t>4996.</w:t>
      </w:r>
    </w:p>
    <w:p/>
    <w:p/>
    <w:p>
      <w:r>
        <w:br/>
        <w:t xml:space="preserve">수능기출모의고사 3개년 모음집 수리영역(가형) 고3 - 2013 수능대비 </w:t>
        <w:br/>
        <w:t xml:space="preserve">입시플라이 편집부 (엮은이) | 입시플라이 | 2011년 11월7,800원 → 7,020원 (10%할인),  마일리지 390원 (5% 적립) (4) | 세일즈포인트 : 599 </w:t>
      </w:r>
    </w:p>
    <w:p>
      <w:r>
        <w:t xml:space="preserve">품절보관함  보관함마이리스트 </w:t>
        <w:br/>
      </w:r>
    </w:p>
    <w:p>
      <w:r>
        <w:t>4997.</w:t>
      </w:r>
    </w:p>
    <w:p/>
    <w:p/>
    <w:p>
      <w:r>
        <w:br/>
        <w:t xml:space="preserve">중간.기말고사 여기서 다 나온다 고등수학(상) 제1권 중간고사편 - 고등 수학 내신대비문제집, 2012 </w:t>
        <w:br/>
        <w:t xml:space="preserve">마더텅 편집부 (엮은이) | 마더텅 | 2011년 11월9,900원 → 8,910원 (10%할인),  마일리지 490원 (5% 적립) (1) | 세일즈포인트 : 120 </w:t>
      </w:r>
    </w:p>
    <w:p>
      <w:r>
        <w:t xml:space="preserve">절판보관함  보관함마이리스트 </w:t>
        <w:br/>
      </w:r>
    </w:p>
    <w:p>
      <w:r>
        <w:t>4998.</w:t>
      </w:r>
    </w:p>
    <w:p/>
    <w:p/>
    <w:p>
      <w:r>
        <w:br/>
        <w:t xml:space="preserve">중간.기말고사 여기서 다 나온다 고등수학(하) 제1권 중간고사편 - 고등 수학 내신대비문제집, 2012 </w:t>
        <w:br/>
        <w:t xml:space="preserve">마더텅 편집부 (엮은이) | 마더텅 | 2011년 11월9,900원 → 8,910원 (10%할인),  마일리지 490원 (5% 적립)세일즈포인트 : 51 </w:t>
      </w:r>
    </w:p>
    <w:p>
      <w:r>
        <w:t xml:space="preserve">절판보관함  보관함마이리스트 </w:t>
        <w:br/>
      </w:r>
    </w:p>
    <w:p>
      <w:r>
        <w:t>4999.</w:t>
      </w:r>
    </w:p>
    <w:p/>
    <w:p/>
    <w:p>
      <w:r>
        <w:br/>
        <w:t xml:space="preserve">중간.기말고사 여기서 다 나온다 고등수학(상) 제2권 기말고사편 - 고등 수학 내신대비문제집, 2012 </w:t>
        <w:br/>
        <w:t xml:space="preserve">마더텅 편집부 (엮은이) | 마더텅 | 2011년 11월9,900원 → 8,910원 (10%할인),  마일리지 490원 (5% 적립) (1) | 세일즈포인트 : 46 </w:t>
      </w:r>
    </w:p>
    <w:p>
      <w:r>
        <w:t xml:space="preserve">절판보관함  보관함마이리스트 </w:t>
        <w:br/>
      </w:r>
    </w:p>
    <w:p>
      <w:r>
        <w:t>5000.</w:t>
      </w:r>
    </w:p>
    <w:p/>
    <w:p/>
    <w:p>
      <w:r>
        <w:br/>
        <w:t xml:space="preserve">중간.기말고사 여기서 다 나온다 고등수학(하) 제2권 기말고사편 - 고등 수학 내신대비문제집, 2012 </w:t>
        <w:br/>
        <w:t xml:space="preserve">마더텅 편집부 (엮은이) | 마더텅 | 2011년 11월9,900원 → 8,910원 (10%할인),  마일리지 490원 (5% 적립)세일즈포인트 : 54 </w:t>
      </w:r>
    </w:p>
    <w:p>
      <w:r>
        <w:t xml:space="preserve">절판보관함  보관함마이리스트 </w:t>
        <w:br/>
      </w:r>
    </w:p>
    <w:p>
      <w:r>
        <w:br/>
        <w:t>처음81~90919293949596979899100101~110끝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문제집 해법수학 수학 1 - 2007 개정 교육과정, 2015년 고3용 ㅣ 고등 문제집 해법 수학 2015년  </w:t>
        <w:br/>
        <w:t xml:space="preserve">최용준 (지은이) | 천재교육 | 2011년 11월14,000원 → 12,600원 (10%할인),  마일리지 700원 (5% 적립) (1) | 세일즈포인트 : 228 </w:t>
      </w:r>
    </w:p>
    <w:p>
      <w:r>
        <w:t xml:space="preserve">절판보관함  보관함마이리스트 </w:t>
        <w:br/>
      </w:r>
    </w:p>
    <w:p>
      <w:r>
        <w:t>5002.</w:t>
      </w:r>
    </w:p>
    <w:p/>
    <w:p/>
    <w:p>
      <w:r>
        <w:br/>
        <w:t xml:space="preserve">SS 특강 수리영역 고등수학(상) - 2013년용 </w:t>
        <w:br/>
        <w:t xml:space="preserve">최용준 (지은이) | 천재교육 | 2011년 11월7,500원 → 6,750원 (10%할인),  마일리지 370원 (5% 적립)세일즈포인트 : 95 </w:t>
      </w:r>
    </w:p>
    <w:p>
      <w:r>
        <w:t xml:space="preserve">절판보관함  보관함마이리스트 </w:t>
        <w:br/>
      </w:r>
    </w:p>
    <w:p>
      <w:r>
        <w:t>5003.</w:t>
      </w:r>
    </w:p>
    <w:p/>
    <w:p/>
    <w:p>
      <w:r>
        <w:br/>
        <w:t xml:space="preserve">SS 특강 수리영역 고등수학 - 2013년용 </w:t>
        <w:br/>
        <w:t xml:space="preserve">최용준 (지은이) | 천재교육 | 2011년 11월8,000원 → 7,200원 (10%할인),  마일리지 400원 (5% 적립) (1) | 세일즈포인트 : 72 </w:t>
      </w:r>
    </w:p>
    <w:p>
      <w:r>
        <w:t xml:space="preserve">절판보관함  보관함마이리스트 </w:t>
        <w:br/>
      </w:r>
    </w:p>
    <w:p>
      <w:r>
        <w:t>5004.</w:t>
      </w:r>
    </w:p>
    <w:p/>
    <w:p/>
    <w:p>
      <w:r>
        <w:br/>
        <w:t xml:space="preserve">SS 특강 수리영역 미적분과 통계 기본 - 2013년용 </w:t>
        <w:br/>
        <w:t xml:space="preserve">최용준 (지은이) | 천재교육 | 2011년 11월7,500원 → 6,750원 (10%할인),  마일리지 370원 (5% 적립)세일즈포인트 : 38 </w:t>
      </w:r>
    </w:p>
    <w:p>
      <w:r>
        <w:t xml:space="preserve">절판보관함  보관함마이리스트 </w:t>
        <w:br/>
      </w:r>
    </w:p>
    <w:p>
      <w:r>
        <w:t>5005.</w:t>
      </w:r>
    </w:p>
    <w:p/>
    <w:p/>
    <w:p>
      <w:r>
        <w:br/>
        <w:t xml:space="preserve">SS 특강 수리영역 수학1 - 2013년용 </w:t>
        <w:br/>
        <w:t xml:space="preserve">최용준 (지은이) | 천재교육 | 2011년 11월7,500원 → 6,750원 (10%할인),  마일리지 370원 (5% 적립)세일즈포인트 : 84 </w:t>
      </w:r>
    </w:p>
    <w:p>
      <w:r>
        <w:t xml:space="preserve">절판보관함  보관함마이리스트 </w:t>
        <w:br/>
      </w:r>
    </w:p>
    <w:p>
      <w:r>
        <w:t>5006.</w:t>
      </w:r>
    </w:p>
    <w:p/>
    <w:p/>
    <w:p>
      <w:r>
        <w:br/>
        <w:t xml:space="preserve">렌즈포커스 수학2 - 2012, 단기 20강 완성 </w:t>
        <w:br/>
        <w:t xml:space="preserve">변홍석 (지은이) | 아이옥스 | 2011년 11월9,500원 → 8,550원 (10%할인),  마일리지 470원 (5% 적립)세일즈포인트 : 21 </w:t>
      </w:r>
    </w:p>
    <w:p>
      <w:r>
        <w:t xml:space="preserve">품절보관함  보관함마이리스트 </w:t>
        <w:br/>
      </w:r>
    </w:p>
    <w:p>
      <w:r>
        <w:t>5007.</w:t>
      </w:r>
    </w:p>
    <w:p/>
    <w:p/>
    <w:p>
      <w:r>
        <w:br/>
        <w:t xml:space="preserve">백인대장 백인특강시리즈 19강+7 실전테스트 고등수학 - 2012 </w:t>
        <w:br/>
        <w:t xml:space="preserve">조흥래 (지은이) | 백인대장 | 2011년 11월9,000원 → 8,100원 (10%할인),  마일리지 450원 (5% 적립)세일즈포인트 : 46 </w:t>
      </w:r>
    </w:p>
    <w:p>
      <w:r>
        <w:t xml:space="preserve">품절보관함  보관함마이리스트 </w:t>
        <w:br/>
      </w:r>
    </w:p>
    <w:p>
      <w:r>
        <w:t>5008.</w:t>
      </w:r>
    </w:p>
    <w:p/>
    <w:p/>
    <w:p>
      <w:r>
        <w:br/>
        <w:t xml:space="preserve">백인대장 백인특강시리즈 14강+4 실전테스트 수학 1 - 2012 </w:t>
        <w:br/>
        <w:t xml:space="preserve">조흥래 (지은이) | 백인대장 | 2011년 11월7,500원 → 6,750원 (10%할인),  마일리지 370원 (5% 적립)세일즈포인트 : 102 </w:t>
      </w:r>
    </w:p>
    <w:p>
      <w:r>
        <w:t xml:space="preserve">품절보관함  보관함마이리스트 </w:t>
        <w:br/>
      </w:r>
    </w:p>
    <w:p>
      <w:r>
        <w:t>5009.</w:t>
      </w:r>
    </w:p>
    <w:p/>
    <w:p/>
    <w:p>
      <w:r>
        <w:br/>
        <w:t xml:space="preserve">엔트리 이상익의 수리 논구술 입문 ㅣ 메가북스 학습단행본 시리즈  </w:t>
        <w:br/>
        <w:t xml:space="preserve">이상익 (지은이) | 메가스터디(참고서) | 2011년 11월10,000원 → 9,000원 (10%할인),  마일리지 500원 (5% 적립) (2) | 세일즈포인트 : 131 </w:t>
      </w:r>
    </w:p>
    <w:p>
      <w:r>
        <w:t xml:space="preserve">품절보관함  보관함마이리스트 </w:t>
        <w:br/>
      </w:r>
    </w:p>
    <w:p>
      <w:r>
        <w:t>5010.</w:t>
      </w:r>
    </w:p>
    <w:p/>
    <w:p/>
    <w:p>
      <w:r>
        <w:br/>
        <w:t xml:space="preserve">메가스터디 플래닛 고등수학 (하) - 2012 </w:t>
        <w:br/>
        <w:t xml:space="preserve">이동흔, 이한주, 김호경 (지은이) | 메가스터디(참고서) | 2011년 11월10,000원 → 9,000원 (10%할인),  마일리지 500원 (5% 적립) (2) | 세일즈포인트 : 77 </w:t>
      </w:r>
    </w:p>
    <w:p>
      <w:r>
        <w:t xml:space="preserve">품절보관함  보관함마이리스트 </w:t>
        <w:br/>
      </w:r>
    </w:p>
    <w:p>
      <w:r>
        <w:t>5011.</w:t>
      </w:r>
    </w:p>
    <w:p/>
    <w:p/>
    <w:p>
      <w:r>
        <w:br/>
        <w:t xml:space="preserve">메가스터디 플래닛 고등수학 (상) - 2012 </w:t>
        <w:br/>
        <w:t xml:space="preserve">이동흔, 이한주, 김호경 (지은이) | 메가스터디(참고서) | 2011년 11월9,500원 → 8,550원 (10%할인),  마일리지 470원 (5% 적립) (1) | 세일즈포인트 : 85 </w:t>
      </w:r>
    </w:p>
    <w:p>
      <w:r>
        <w:t xml:space="preserve">품절보관함  보관함마이리스트 </w:t>
        <w:br/>
      </w:r>
    </w:p>
    <w:p>
      <w:r>
        <w:t>5012.</w:t>
      </w:r>
    </w:p>
    <w:p/>
    <w:p/>
    <w:p>
      <w:r>
        <w:br/>
        <w:t xml:space="preserve">Oneup 전국연합 + 비상에듀 3년간 수능.내신 모의고사 모음집 수학 고1 (8절) - 2012 </w:t>
        <w:br/>
        <w:t xml:space="preserve">골드교육 편집부 (엮은이) | 골드교육 | 2011년 11월10,000원 → 9,000원 (10%할인),  마일리지 500원 (5% 적립) (1) | 세일즈포인트 : 210 </w:t>
      </w:r>
    </w:p>
    <w:p>
      <w:r>
        <w:t xml:space="preserve">품절보관함  보관함마이리스트 </w:t>
        <w:br/>
      </w:r>
    </w:p>
    <w:p>
      <w:r>
        <w:t>5013.</w:t>
      </w:r>
    </w:p>
    <w:p/>
    <w:p/>
    <w:p>
      <w:r>
        <w:br/>
        <w:t xml:space="preserve">Oneup 전국연합 + 비상에듀 3년간 수능.내신 모의고사 모음집 수학(B형) 자연계 고2 (8절) - 2012 </w:t>
        <w:br/>
        <w:t xml:space="preserve">골드교육 편집부 (엮은이) | 골드교육 | 2011년 11월11,000원 → 9,900원 (10%할인),  마일리지 550원 (5% 적립)세일즈포인트 : 159 </w:t>
      </w:r>
    </w:p>
    <w:p>
      <w:r>
        <w:t xml:space="preserve">절판보관함  보관함마이리스트 </w:t>
        <w:br/>
      </w:r>
    </w:p>
    <w:p>
      <w:r>
        <w:t>5014.</w:t>
      </w:r>
    </w:p>
    <w:p/>
    <w:p/>
    <w:p>
      <w:r>
        <w:br/>
        <w:t xml:space="preserve">Oneup 전국연합 + 비상에듀 3년간 수능.내신 모의고사 모음집 수학(A형) 인문계 고2 (8절) - 2012 </w:t>
        <w:br/>
        <w:t xml:space="preserve">골드교육 편집부 (엮은이) | 골드교육 | 2011년 11월11,000원 → 9,900원 (10%할인),  마일리지 550원 (5% 적립)세일즈포인트 : 96 </w:t>
      </w:r>
    </w:p>
    <w:p>
      <w:r>
        <w:t xml:space="preserve">절판보관함  보관함마이리스트 </w:t>
        <w:br/>
      </w:r>
    </w:p>
    <w:p>
      <w:r>
        <w:t>5015.</w:t>
      </w:r>
    </w:p>
    <w:p/>
    <w:p/>
    <w:p>
      <w:r>
        <w:br/>
        <w:t xml:space="preserve">풍산자 필수유형 수학 2 1293제 (풀이집별매) - 2015년 고3용 ㅣ 고등 풍산자 수학 2015년  </w:t>
        <w:br/>
        <w:t xml:space="preserve">지학사 편집부 (지은이) | 지학사(참고서) | 2011년 11월11,000원 → 9,900원 (10%할인),  마일리지 550원 (5% 적립)세일즈포인트 : 216 </w:t>
      </w:r>
    </w:p>
    <w:p>
      <w:r>
        <w:t xml:space="preserve">품절보관함  보관함마이리스트 </w:t>
        <w:br/>
      </w:r>
    </w:p>
    <w:p>
      <w:r>
        <w:t>5016.</w:t>
      </w:r>
    </w:p>
    <w:p/>
    <w:p/>
    <w:p>
      <w:r>
        <w:br/>
        <w:t xml:space="preserve">풍산자 필수유형 수학 2 1293제 풀이집 (교재별매) - 2015년 고3용 ㅣ 고등 풍산자 수학 2015년  </w:t>
        <w:br/>
        <w:t xml:space="preserve">지학사 편집부 (지은이) | 지학사(참고서) | 2011년 11월5,000원 → 4,500원 (10%할인),  마일리지 250원 (5% 적립)세일즈포인트 : 174 </w:t>
      </w:r>
    </w:p>
    <w:p>
      <w:r>
        <w:t xml:space="preserve">품절보관함  보관함마이리스트 </w:t>
        <w:br/>
      </w:r>
    </w:p>
    <w:p>
      <w:r>
        <w:t>5017.</w:t>
      </w:r>
    </w:p>
    <w:p/>
    <w:p/>
    <w:p>
      <w:r>
        <w:br/>
        <w:t xml:space="preserve">자세한 수학 고1과정 1. 집합과 수체계 - 2012 </w:t>
        <w:br/>
        <w:t xml:space="preserve">마더텅 편집부 (엮은이) | 마더텅 | 2011년 11월4,900원 → 4,410원 (10%할인),  마일리지 240원 (5% 적립) (1) | 세일즈포인트 : 69 </w:t>
      </w:r>
    </w:p>
    <w:p>
      <w:r>
        <w:t xml:space="preserve">절판보관함  보관함마이리스트 </w:t>
        <w:br/>
      </w:r>
    </w:p>
    <w:p>
      <w:r>
        <w:t>5018.</w:t>
      </w:r>
    </w:p>
    <w:p/>
    <w:p/>
    <w:p>
      <w:r>
        <w:br/>
        <w:t xml:space="preserve">EBS 겨울방학특강 수능길잡이 기하와 벡터 - 2012 ㅣ EBS 수능길잡이 2013년  </w:t>
        <w:br/>
        <w:t xml:space="preserve">EBS 교육방송 편집부 (엮은이) | 한국교육방송공사(EBS중고등) | 2011년 11월5,100원 → 4,840원 (6%할인),  마일리지 250원 (5% 적립) (3) | 세일즈포인트 : 599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5019.</w:t>
      </w:r>
    </w:p>
    <w:p/>
    <w:p/>
    <w:p>
      <w:r>
        <w:br/>
        <w:t xml:space="preserve">EBS 겨울방학특강 수능길잡이 적분과 통계 - 2012 ㅣ EBS 수능길잡이 2013년  </w:t>
        <w:br/>
        <w:t xml:space="preserve">EBS 교육방송 편집부 (엮은이) | 한국교육방송공사(EBS중고등) | 2011년 11월5,100원 → 4,840원 (6%할인),  마일리지 250원 (5% 적립) (6) | 세일즈포인트 : 655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5020.</w:t>
      </w:r>
    </w:p>
    <w:p/>
    <w:p/>
    <w:p>
      <w:r>
        <w:br/>
        <w:t xml:space="preserve">EBS 겨울방학특강 수능길잡이 미적분과 통계 기본 - 2012 ㅣ EBS 수능길잡이 2013년  </w:t>
        <w:br/>
        <w:t xml:space="preserve">EBS 교육방송 편집부 (엮은이) | 한국교육방송공사(EBS중고등) | 2011년 11월5,100원 → 4,840원 (6%할인),  마일리지 250원 (5% 적립) (8) | 세일즈포인트 : 1,119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5021.</w:t>
      </w:r>
    </w:p>
    <w:p/>
    <w:p/>
    <w:p>
      <w:r>
        <w:br/>
        <w:t xml:space="preserve">EBS 겨울방학특강 수능길잡이 수학 2 - 2012 ㅣ EBS 수능길잡이 2013년  </w:t>
        <w:br/>
        <w:t xml:space="preserve">EBS 교육방송 편집부 (엮은이) | 한국교육방송공사(EBS중고등) | 2011년 11월4,000원 → 3,800원 (5%할인),  마일리지 200원 (5% 적립) (3) | 세일즈포인트 : 763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5022.</w:t>
      </w:r>
    </w:p>
    <w:p/>
    <w:p/>
    <w:p>
      <w:r>
        <w:br/>
        <w:t xml:space="preserve">EBS 겨울방학특강 수능길잡이 수학 1 - 2012 ㅣ EBS 수능길잡이 2013년  </w:t>
        <w:br/>
        <w:t xml:space="preserve">EBS 교육방송 편집부 (엮은이) | 한국교육방송공사(EBS중고등) | 2011년 11월3,800원 → 3,610원 (5%할인),  마일리지 190원 (5% 적립) (9) | 세일즈포인트 : 2,177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5023.</w:t>
      </w:r>
    </w:p>
    <w:p/>
    <w:p/>
    <w:p>
      <w:r>
        <w:br/>
        <w:t xml:space="preserve">Message 메시지 적분과 통계 - 2012 </w:t>
        <w:br/>
        <w:t xml:space="preserve">메가북스 편집부 (엮은이) | 메가스터디(참고서) | 2011년 11월12,000원 → 10,800원 (10%할인),  마일리지 600원 (5% 적립) (1) | 세일즈포인트 : 247 </w:t>
      </w:r>
    </w:p>
    <w:p>
      <w:r>
        <w:t xml:space="preserve">품절보관함  보관함마이리스트 </w:t>
        <w:br/>
      </w:r>
    </w:p>
    <w:p>
      <w:r>
        <w:t>5024.</w:t>
      </w:r>
    </w:p>
    <w:p/>
    <w:p/>
    <w:p>
      <w:r>
        <w:br/>
        <w:t xml:space="preserve">Message 메시지 수학 2 - 2012 </w:t>
        <w:br/>
        <w:t xml:space="preserve">메가북스 편집부 (엮은이) | 메가스터디(참고서) | 2011년 11월13,000원 → 11,700원 (10%할인),  마일리지 650원 (5% 적립) (1) | 세일즈포인트 : 266 </w:t>
      </w:r>
    </w:p>
    <w:p>
      <w:r>
        <w:t xml:space="preserve">품절보관함  보관함마이리스트 </w:t>
        <w:br/>
      </w:r>
    </w:p>
    <w:p>
      <w:r>
        <w:t>5025.</w:t>
      </w:r>
    </w:p>
    <w:p/>
    <w:p/>
    <w:p>
      <w:r>
        <w:br/>
        <w:t xml:space="preserve">Message 메시지 미적분과 통계 기본 - 2012 </w:t>
        <w:br/>
        <w:t xml:space="preserve">메가북스 편집부 (엮은이) | 메가스터디(참고서) | 2011년 11월13,000원 → 11,700원 (10%할인),  마일리지 650원 (5% 적립) (2) | 세일즈포인트 : 307 </w:t>
      </w:r>
    </w:p>
    <w:p>
      <w:r>
        <w:t xml:space="preserve">품절보관함  보관함마이리스트 </w:t>
        <w:br/>
      </w:r>
    </w:p>
    <w:p>
      <w:r>
        <w:t>5026.</w:t>
      </w:r>
    </w:p>
    <w:p/>
    <w:p/>
    <w:p>
      <w:r>
        <w:br/>
        <w:t xml:space="preserve">Message 메시지 기하와 벡터 - 2012 </w:t>
        <w:br/>
        <w:t xml:space="preserve">메가북스 편집부 (엮은이) | 메가스터디(참고서) | 2011년 11월12,000원 → 10,800원 (10%할인),  마일리지 600원 (5% 적립)세일즈포인트 : 291 </w:t>
      </w:r>
    </w:p>
    <w:p>
      <w:r>
        <w:t xml:space="preserve">품절보관함  보관함마이리스트 </w:t>
        <w:br/>
      </w:r>
    </w:p>
    <w:p>
      <w:r>
        <w:t>5027.</w:t>
      </w:r>
    </w:p>
    <w:p/>
    <w:p/>
    <w:p>
      <w:r>
        <w:br/>
        <w:t xml:space="preserve">Message 메시지 수학 1 - 2012 </w:t>
        <w:br/>
        <w:t xml:space="preserve">메가북스 편집부 (엮은이) | 메가스터디(참고서) | 2011년 11월14,000원 → 12,600원 (10%할인),  마일리지 700원 (5% 적립) (3) | 세일즈포인트 : 453 </w:t>
      </w:r>
    </w:p>
    <w:p>
      <w:r>
        <w:t xml:space="preserve">품절보관함  보관함마이리스트 </w:t>
        <w:br/>
      </w:r>
    </w:p>
    <w:p>
      <w:r>
        <w:t>5028.</w:t>
      </w:r>
    </w:p>
    <w:p/>
    <w:p/>
    <w:p>
      <w:r>
        <w:br/>
        <w:t xml:space="preserve">Message 메시지 고등수학 (하) - 2012 </w:t>
        <w:br/>
        <w:t xml:space="preserve">메가북스 편집부 (엮은이) | 메가스터디(참고서) | 2011년 11월13,000원 → 11,700원 (10%할인),  마일리지 650원 (5% 적립) (2) | 세일즈포인트 : 433 </w:t>
      </w:r>
    </w:p>
    <w:p>
      <w:r>
        <w:t xml:space="preserve">절판보관함  보관함마이리스트 </w:t>
        <w:br/>
      </w:r>
    </w:p>
    <w:p>
      <w:r>
        <w:t>5029.</w:t>
      </w:r>
    </w:p>
    <w:p/>
    <w:p/>
    <w:p>
      <w:r>
        <w:br/>
        <w:t xml:space="preserve">Message 메시지 고등수학 (상) - 2012 </w:t>
        <w:br/>
        <w:t xml:space="preserve">메가북스 편집부 (엮은이) | 메가스터디(참고서) | 2011년 11월13,000원 → 11,700원 (10%할인),  마일리지 650원 (5% 적립) (1) | 세일즈포인트 : 392 </w:t>
      </w:r>
    </w:p>
    <w:p>
      <w:r>
        <w:t xml:space="preserve">품절보관함  보관함마이리스트 </w:t>
        <w:br/>
      </w:r>
    </w:p>
    <w:p>
      <w:r>
        <w:t>5030.</w:t>
      </w:r>
    </w:p>
    <w:p/>
    <w:p/>
    <w:p>
      <w:r>
        <w:br/>
        <w:t xml:space="preserve">엑시트 유형 고등수학 (상) - 2012 </w:t>
        <w:br/>
        <w:t xml:space="preserve">전성은 (지은이) | 한국학력평가원 | 2011년 11월15,500원 → 13,950원 (10%할인),  마일리지 770원 (5% 적립)세일즈포인트 : 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5031.</w:t>
      </w:r>
    </w:p>
    <w:p/>
    <w:p/>
    <w:p>
      <w:r>
        <w:br/>
        <w:t xml:space="preserve">해법 多문항 1500 기하와 벡터 - 2015년 고3용 ㅣ 고등 다문항 수학 2015년  </w:t>
        <w:br/>
        <w:t xml:space="preserve">최용준 (지은이) | 천재교육 | 2011년 11월12,000원 → 10,800원 (10%할인),  마일리지 600원 (5% 적립) (2) | 세일즈포인트 : 358 </w:t>
      </w:r>
    </w:p>
    <w:p>
      <w:r>
        <w:t xml:space="preserve">절판보관함  보관함마이리스트 </w:t>
        <w:br/>
      </w:r>
    </w:p>
    <w:p>
      <w:r>
        <w:t>5032.</w:t>
      </w:r>
    </w:p>
    <w:p/>
    <w:p/>
    <w:p>
      <w:r>
        <w:br/>
        <w:t xml:space="preserve">Gold Study 수능모의고사 모음집 수리영역 나형 고3 (8절) - 2013 수능 대비, 신개정판 </w:t>
        <w:br/>
        <w:t xml:space="preserve">골드스터디 편집부 (엮은이) | 골드스터디 | 2011년 10월12,000원 → 10,800원 (10%할인),  마일리지 600원 (5% 적립)세일즈포인트 : 36 </w:t>
      </w:r>
    </w:p>
    <w:p>
      <w:r>
        <w:t xml:space="preserve">품절보관함  보관함마이리스트 </w:t>
        <w:br/>
      </w:r>
    </w:p>
    <w:p>
      <w:r>
        <w:t>5033.</w:t>
      </w:r>
    </w:p>
    <w:p/>
    <w:p/>
    <w:p>
      <w:r>
        <w:br/>
        <w:t xml:space="preserve">Gold Study 수능모의고사 모음집 수리영역 가형 고3 (8절) - 2013 수능 대비, 신개정판 </w:t>
        <w:br/>
        <w:t xml:space="preserve">골드스터디 편집부 (엮은이) | 골드스터디 | 2011년 10월12,000원 → 10,800원 (10%할인),  마일리지 600원 (5% 적립)세일즈포인트 : 23 </w:t>
      </w:r>
    </w:p>
    <w:p>
      <w:r>
        <w:t xml:space="preserve">품절보관함  보관함마이리스트 </w:t>
        <w:br/>
      </w:r>
    </w:p>
    <w:p>
      <w:r>
        <w:t>5034.</w:t>
      </w:r>
    </w:p>
    <w:p/>
    <w:p/>
    <w:p>
      <w:r>
        <w:br/>
        <w:t xml:space="preserve">앤디션 모의고사 기출문제집 수리영역(가형) 고3 - 2012 ㅣ 앤디션 모의고사 기출문제집 - 2014년  </w:t>
        <w:br/>
        <w:t xml:space="preserve">앤서플러스 편집부 (엮은이) | 앤서플러스 | 2011년 10월9,500원 → 8,550원 (10%할인),  마일리지 470원 (5% 적립)세일즈포인트 : 14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5035.</w:t>
      </w:r>
    </w:p>
    <w:p/>
    <w:p/>
    <w:p>
      <w:r>
        <w:br/>
        <w:t xml:space="preserve">앤디션 모의고사 기출문제집 수리영역(나형) 고3 - 2012 ㅣ 앤디션 모의고사 기출문제집 - 2014년  </w:t>
        <w:br/>
        <w:t xml:space="preserve">앤서플러스 편집부 (엮은이) | 앤서플러스 | 2011년 10월7,000원 → 6,300원 (10%할인),  마일리지 350원 (5% 적립)세일즈포인트 : 21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5036.</w:t>
      </w:r>
    </w:p>
    <w:p/>
    <w:p/>
    <w:p>
      <w:r>
        <w:br/>
        <w:t xml:space="preserve">수능 10개년 기출우수문학 440 수학2 + 적분과 통계 + 기하와 벡터 - 2013년도 수능 완벽 대비 </w:t>
        <w:br/>
        <w:t xml:space="preserve">Every365 편집부 (엮은이) | Every365 | 2011년 10월9,000원 → 8,100원 (10%할인),  마일리지 450원 (5% 적립)세일즈포인트 : 17 </w:t>
      </w:r>
    </w:p>
    <w:p>
      <w:r>
        <w:t xml:space="preserve">품절보관함  보관함마이리스트 </w:t>
        <w:br/>
      </w:r>
    </w:p>
    <w:p>
      <w:r>
        <w:t>5037.</w:t>
      </w:r>
    </w:p>
    <w:p/>
    <w:p/>
    <w:p>
      <w:r>
        <w:br/>
        <w:t xml:space="preserve">수능 10개년 기출우수문학 300 수학1 - 2013년도 수능 완벽 대비 </w:t>
        <w:br/>
        <w:t xml:space="preserve">Every365 편집부 (엮은이) | Every365 | 2011년 10월8,000원 → 7,200원 (10%할인),  마일리지 400원 (5% 적립)세일즈포인트 : 44 </w:t>
      </w:r>
    </w:p>
    <w:p>
      <w:r>
        <w:t xml:space="preserve">품절보관함  보관함마이리스트 </w:t>
        <w:br/>
      </w:r>
    </w:p>
    <w:p>
      <w:r>
        <w:t>5038.</w:t>
      </w:r>
    </w:p>
    <w:p/>
    <w:p/>
    <w:p>
      <w:r>
        <w:br/>
        <w:t xml:space="preserve">6개년 수능기출 레시피 수학2 (수리 가형) - 평가원 및 수능기출 510문제 완전 수록, 2012 </w:t>
        <w:br/>
        <w:t xml:space="preserve">Every365 편집부 (엮은이) | Every365 | 2011년 10월9,000원 → 8,100원 (10%할인),  마일리지 450원 (5% 적립)세일즈포인트 : 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5039.</w:t>
      </w:r>
    </w:p>
    <w:p/>
    <w:p/>
    <w:p>
      <w:r>
        <w:br/>
        <w:t xml:space="preserve">6개년 수능기출 레시피 수학1 (수리 나형) - 평가원 및 수능기출 510문제 완전 수록, 2012 </w:t>
        <w:br/>
        <w:t xml:space="preserve">Every365 편집부 (엮은이) | Every365 | 2011년 10월8,000원 → 7,200원 (10%할인),  마일리지 400원 (5% 적립)세일즈포인트 : 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5040.</w:t>
      </w:r>
    </w:p>
    <w:p/>
    <w:p/>
    <w:p>
      <w:r>
        <w:br/>
        <w:t xml:space="preserve">Oneup 전국연합 + 비상에듀 수능.내신 모의고사 모음집 3년간 수리영역(나형) 고3 (8절) - 2012 </w:t>
        <w:br/>
        <w:t xml:space="preserve">골드교육 편집부 (엮은이) | 골드교육 | 2011년 10월11,000원 → 9,900원 (10%할인),  마일리지 550원 (5% 적립)세일즈포인트 : 80 </w:t>
      </w:r>
    </w:p>
    <w:p>
      <w:r>
        <w:t xml:space="preserve">절판보관함  보관함마이리스트 </w:t>
        <w:br/>
      </w:r>
    </w:p>
    <w:p>
      <w:r>
        <w:t>5041.</w:t>
      </w:r>
    </w:p>
    <w:p/>
    <w:p/>
    <w:p>
      <w:r>
        <w:br/>
        <w:t xml:space="preserve">Oneup 전국연합 + 비상에듀 수능.내신 모의고사 모음집 3년간 수리영역(가형) 고3 (8절) - 2012 </w:t>
        <w:br/>
        <w:t xml:space="preserve">골드교육 편집부 (엮은이) | 골드교육 | 2011년 10월11,000원 → 9,900원 (10%할인),  마일리지 550원 (5% 적립)세일즈포인트 : 41 </w:t>
      </w:r>
    </w:p>
    <w:p>
      <w:r>
        <w:t xml:space="preserve">절판보관함  보관함마이리스트 </w:t>
        <w:br/>
      </w:r>
    </w:p>
    <w:p>
      <w:r>
        <w:t>5042.</w:t>
      </w:r>
    </w:p>
    <w:p/>
    <w:p/>
    <w:p>
      <w:r>
        <w:br/>
        <w:t xml:space="preserve">렌즈포커스 수학1 - 2011, 단기 20강 완성 </w:t>
        <w:br/>
        <w:t xml:space="preserve">변홍석 (지은이) | 아이옥스 | 2011년 10월9,500원 → 8,550원 (10%할인),  마일리지 470원 (5% 적립)세일즈포인트 : 15 </w:t>
      </w:r>
    </w:p>
    <w:p>
      <w:r>
        <w:t xml:space="preserve">품절보관함  보관함마이리스트 </w:t>
        <w:br/>
      </w:r>
    </w:p>
    <w:p>
      <w:r>
        <w:t>5043.</w:t>
      </w:r>
    </w:p>
    <w:p/>
    <w:p/>
    <w:p>
      <w:r>
        <w:br/>
        <w:t xml:space="preserve">렌즈포커스 고등수학(상) - 2011, 단기 20강 완성 </w:t>
        <w:br/>
        <w:t xml:space="preserve">변홍석 (지은이) | 아이옥스 | 2011년 10월9,500원 → 8,550원 (10%할인),  마일리지 470원 (5% 적립)세일즈포인트 : 11 </w:t>
      </w:r>
    </w:p>
    <w:p>
      <w:r>
        <w:t xml:space="preserve">품절보관함  보관함마이리스트 </w:t>
        <w:br/>
      </w:r>
    </w:p>
    <w:p>
      <w:r>
        <w:t>5044.</w:t>
      </w:r>
    </w:p>
    <w:p/>
    <w:p/>
    <w:p>
      <w:r>
        <w:br/>
        <w:t xml:space="preserve">2012학년도 포카칩 모의평가 수리 나형 </w:t>
        <w:br/>
        <w:t xml:space="preserve">이덕영 (지은이) | 오르비북스 | 2011년 10월14,000원 → 13,300원 (5%할인),  마일리지 700원 (5% 적립) (1) | 세일즈포인트 : 46 </w:t>
      </w:r>
    </w:p>
    <w:p>
      <w:r>
        <w:t xml:space="preserve">품절보관함  보관함마이리스트 </w:t>
        <w:br/>
      </w:r>
    </w:p>
    <w:p>
      <w:r>
        <w:t>5045.</w:t>
      </w:r>
    </w:p>
    <w:p/>
    <w:p/>
    <w:p>
      <w:r>
        <w:br/>
        <w:t xml:space="preserve">2012학년도 포카칩 모의평가 수리 가형 </w:t>
        <w:br/>
        <w:t xml:space="preserve">이덕영 (지은이) | 오르비북스 | 2011년 10월14,000원 → 13,300원 (5%할인),  마일리지 700원 (5% 적립)세일즈포인트 : 109 </w:t>
      </w:r>
    </w:p>
    <w:p>
      <w:r>
        <w:t xml:space="preserve">품절보관함  보관함마이리스트 </w:t>
        <w:br/>
      </w:r>
    </w:p>
    <w:p>
      <w:r>
        <w:t>5046.</w:t>
      </w:r>
    </w:p>
    <w:p/>
    <w:p/>
    <w:p>
      <w:r>
        <w:br/>
        <w:t xml:space="preserve">2012학년도 6월/9월 모의평가 분석 3권 세트 - 언어+수리나형+외국어의 기적 </w:t>
        <w:br/>
        <w:t xml:space="preserve">강필, 이해황, 유장홍, 김형진 (지은이) | 사피엔스21 | 2011년 10월34,000원 → 30,600원 (10%할인),  마일리지 1,700원 (5% 적립) (3) | 세일즈포인트 : 296 </w:t>
      </w:r>
    </w:p>
    <w:p>
      <w:r>
        <w:t xml:space="preserve">품절보관함  보관함마이리스트 </w:t>
        <w:br/>
      </w:r>
    </w:p>
    <w:p>
      <w:r>
        <w:t>5047.</w:t>
      </w:r>
    </w:p>
    <w:p/>
    <w:p/>
    <w:p>
      <w:r>
        <w:br/>
        <w:t xml:space="preserve">수리의 기적 나형 - 2012학년도 6월/9월 모의평가 분석 </w:t>
        <w:br/>
        <w:t xml:space="preserve">강필 (지은이) | 사피엔스21 | 2011년 10월10,000원 → 9,000원 (10%할인),  마일리지 500원 (5% 적립) (1) | 세일즈포인트 : 209 </w:t>
      </w:r>
    </w:p>
    <w:p>
      <w:r>
        <w:t xml:space="preserve">품절보관함  보관함마이리스트 </w:t>
        <w:br/>
      </w:r>
    </w:p>
    <w:p>
      <w:r>
        <w:t>5048.</w:t>
      </w:r>
    </w:p>
    <w:p/>
    <w:p/>
    <w:p>
      <w:r>
        <w:br/>
        <w:t xml:space="preserve">누드교과서 수리영역 적분과 통계 - 2011 </w:t>
        <w:br/>
        <w:t xml:space="preserve">이투스 수학기획팀 (엮은이) | 이투스북 | 2011년 10월16,000원 → 14,400원 (10%할인),  마일리지 800원 (5% 적립)세일즈포인트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5049.</w:t>
      </w:r>
    </w:p>
    <w:p/>
    <w:p/>
    <w:p>
      <w:r>
        <w:br/>
        <w:t xml:space="preserve">개념 SSEN 쎈 고등 수학 (하) - 2013년용 </w:t>
        <w:br/>
        <w:t xml:space="preserve">홍범준, 신사고수학콘텐츠연구회 (지은이) | 좋은책신사고 | 2011년 10월18,000원 → 16,200원 (10%할인),  마일리지 900원 (5% 적립) (7) | 세일즈포인트 : 1,504 </w:t>
      </w:r>
    </w:p>
    <w:p>
      <w:r>
        <w:t xml:space="preserve">품절보관함  보관함마이리스트 </w:t>
        <w:br/>
      </w:r>
    </w:p>
    <w:p>
      <w:r>
        <w:t>5050.</w:t>
      </w:r>
    </w:p>
    <w:p/>
    <w:p/>
    <w:p>
      <w:r>
        <w:br/>
        <w:t xml:space="preserve">개념 SSEN 쎈 수학 1 - 2015년 고3용 ㅣ 고등 쎈 수학 (2015년)  </w:t>
        <w:br/>
        <w:t xml:space="preserve">홍범준, 신사고수학콘텐츠연구회 (지은이) | 좋은책신사고 | 2011년 10월18,000원 → 16,200원 (10%할인),  마일리지 900원 (5% 적립) (50) | 세일즈포인트 : 2,674 </w:t>
      </w:r>
    </w:p>
    <w:p>
      <w:r>
        <w:t xml:space="preserve">품절보관함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지피지기 백전백승 모의고사 기출모음집 수리영역(나형) 고3 (8절) - 2013년도 수능대비 </w:t>
        <w:br/>
        <w:t xml:space="preserve">아이옥스 편집부 (엮은이) | 아이옥스 | 2011년 9월12,000원 → 10,800원 (10%할인),  마일리지 600원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5052.</w:t>
      </w:r>
    </w:p>
    <w:p/>
    <w:p/>
    <w:p>
      <w:r>
        <w:br/>
        <w:t xml:space="preserve">지피지기 백전백승 모의고사 기출모음집 수리영역(가형) 고3 (8절) - 2013년도 수능대비 </w:t>
        <w:br/>
        <w:t xml:space="preserve">아이옥스 편집부 (엮은이) | 아이옥스 | 2011년 9월13,000원 → 11,700원 (10%할인),  마일리지 650원 (5% 적립)세일즈포인트 : 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5053.</w:t>
      </w:r>
    </w:p>
    <w:p/>
    <w:p/>
    <w:p>
      <w:r>
        <w:br/>
        <w:t xml:space="preserve">OneUP 사설 수능.내신 모의고사 모음집 상반기 수리영역(가형) 고3 (8절) - 2012 </w:t>
        <w:br/>
        <w:t xml:space="preserve">골드교육 편집부 (엮은이) | 골드교육 | 2011년 9월11,000원 → 9,900원 (10%할인),  마일리지 550원 (5% 적립) (3) | 세일즈포인트 : 161 </w:t>
      </w:r>
    </w:p>
    <w:p>
      <w:r>
        <w:t xml:space="preserve">절판보관함  보관함마이리스트 </w:t>
        <w:br/>
      </w:r>
    </w:p>
    <w:p>
      <w:r>
        <w:t>5054.</w:t>
      </w:r>
    </w:p>
    <w:p/>
    <w:p/>
    <w:p>
      <w:r>
        <w:br/>
        <w:t xml:space="preserve">OneUP 사설 수능.내신 모의고사 모음집 상반기 수리영역(나형) 고3 (8절) - 2011 </w:t>
        <w:br/>
        <w:t xml:space="preserve">골드교육 편집부 (엮은이) | 골드교육 | 2011년 9월11,000원 → 9,900원 (10%할인),  마일리지 550원 (5% 적립)세일즈포인트 : 113 </w:t>
      </w:r>
    </w:p>
    <w:p>
      <w:r>
        <w:t xml:space="preserve">절판보관함  보관함마이리스트 </w:t>
        <w:br/>
      </w:r>
    </w:p>
    <w:p>
      <w:r>
        <w:t>5055.</w:t>
      </w:r>
    </w:p>
    <w:p/>
    <w:p/>
    <w:p>
      <w:r>
        <w:br/>
        <w:t xml:space="preserve">수력충전 고등수학(상) - 2013년용 ㅣ 고등 수력충전 - 2013년 1 </w:t>
        <w:br/>
        <w:t xml:space="preserve">GRU 교재연구부 (엮은이) | 수경출판사(학습) | 2011년 9월12,500원 → 11,250원 (10%할인),  마일리지 620원 (5% 적립) (3) | 세일즈포인트 : 363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5056.</w:t>
      </w:r>
    </w:p>
    <w:p/>
    <w:p/>
    <w:p>
      <w:r>
        <w:br/>
        <w:t xml:space="preserve">EBS 고교 수능기본서 미적분과 통계 기본 - 2013년용 ㅣ EBS 고교 수능기본서 2013년  </w:t>
        <w:br/>
        <w:t xml:space="preserve">EBS(한국교육방송공사) 편집부 (엮은이) | 한국교육방송공사(EBS중고등) | 2011년 9월17,000원 → 16,150원 (5%할인),  마일리지 850원 (5% 적립) (2) | 세일즈포인트 : 154 </w:t>
      </w:r>
    </w:p>
    <w:p>
      <w:r>
        <w:br/>
        <w:t>[안내] 내용개정없이 2011 발행 도서가 그대로 사용됩니다.</w:t>
      </w:r>
    </w:p>
    <w:p>
      <w:r>
        <w:t xml:space="preserve">절판보관함  보관함마이리스트 </w:t>
        <w:br/>
      </w:r>
    </w:p>
    <w:p>
      <w:r>
        <w:t>5057.</w:t>
      </w:r>
    </w:p>
    <w:p/>
    <w:p/>
    <w:p>
      <w:r>
        <w:br/>
        <w:t xml:space="preserve">해법 多문항 1500 고등수학(하) - 2013년용 </w:t>
        <w:br/>
        <w:t xml:space="preserve">한효관 (지은이) | 천재교육 | 2011년 9월14,000원 → 12,600원 (10%할인),  마일리지 700원 (5% 적립) (2) | 세일즈포인트 : 383 </w:t>
      </w:r>
    </w:p>
    <w:p>
      <w:r>
        <w:t xml:space="preserve">품절보관함  보관함마이리스트 </w:t>
        <w:br/>
      </w:r>
    </w:p>
    <w:p>
      <w:r>
        <w:t>5058.</w:t>
      </w:r>
    </w:p>
    <w:p/>
    <w:p/>
    <w:p>
      <w:r>
        <w:br/>
        <w:t xml:space="preserve">해법 多문항 1500 고등수학(상) - 2013년용 </w:t>
        <w:br/>
        <w:t xml:space="preserve">한효관 (지은이) | 천재교육 | 2011년 9월14,000원 → 12,600원 (10%할인),  마일리지 700원 (5% 적립) (5) | 세일즈포인트 : 526 </w:t>
      </w:r>
    </w:p>
    <w:p>
      <w:r>
        <w:t xml:space="preserve">절판보관함  보관함마이리스트 </w:t>
        <w:br/>
      </w:r>
    </w:p>
    <w:p>
      <w:r>
        <w:t>5059.</w:t>
      </w:r>
    </w:p>
    <w:p/>
    <w:p/>
    <w:p>
      <w:r>
        <w:br/>
        <w:t xml:space="preserve">2012 수능리허설 봉투 모의고사 수리영역 가형 (3회분) - EBS 연계출제 완벽분석, 2011 </w:t>
        <w:br/>
        <w:t xml:space="preserve">이홍주, 서동준, 이승훈, 남시원, 남웅식, 최성룡, 윤석태, 손문수, 백근하, 정국진 (지은이) | 이지수능교육원 | 2011년 9월6,000원 → 5,400원 (10%할인),  마일리지 300원 (5% 적립) (4) | 세일즈포인트 : 402 </w:t>
      </w:r>
    </w:p>
    <w:p>
      <w:r>
        <w:t xml:space="preserve">구판절판보관함  보관함마이리스트 </w:t>
        <w:br/>
      </w:r>
    </w:p>
    <w:p>
      <w:r>
        <w:t>5060.</w:t>
      </w:r>
    </w:p>
    <w:p/>
    <w:p/>
    <w:p>
      <w:r>
        <w:br/>
        <w:t xml:space="preserve">2012 수능리허설 봉투 모의고사 수리영역 나형 (3회분) - EBS 연계출제 완벽분석, 2011 </w:t>
        <w:br/>
        <w:t xml:space="preserve">이홍주, 서동준, 이승훈, 남시원, 남웅식, 최성룡, 윤석태, 손문수, 백근하, 정국진 (지은이) | 이지수능교육원 | 2011년 9월6,000원 → 5,400원 (10%할인),  마일리지 300원 (5% 적립) (6) | 세일즈포인트 : 599 </w:t>
      </w:r>
    </w:p>
    <w:p>
      <w:r>
        <w:t xml:space="preserve">구판절판보관함  보관함마이리스트 </w:t>
        <w:br/>
      </w:r>
    </w:p>
    <w:p>
      <w:r>
        <w:t>5061.</w:t>
      </w:r>
    </w:p>
    <w:p/>
    <w:p/>
    <w:p>
      <w:r>
        <w:br/>
        <w:t xml:space="preserve">개념원론 기하와 벡터 - 2012년, 변선생의 고등 수학 기본 유형 개념서 </w:t>
        <w:br/>
        <w:t xml:space="preserve">변홍석 (지은이) | 아이옥스 | 2011년 9월14,000원 → 12,600원 (10%할인),  마일리지 700원 (5% 적립)세일즈포인트 : 29 </w:t>
      </w:r>
    </w:p>
    <w:p>
      <w:r>
        <w:t xml:space="preserve">절판보관함  보관함마이리스트 </w:t>
        <w:br/>
      </w:r>
    </w:p>
    <w:p>
      <w:r>
        <w:t>5062.</w:t>
      </w:r>
    </w:p>
    <w:p/>
    <w:p/>
    <w:p>
      <w:r>
        <w:br/>
        <w:t xml:space="preserve">고등학교 9단계 수학 9월 모의 뿌리찾기 개념문제집 - 9단계 수학 2012학년도 수능 수리나형 2등급 목표 코스 </w:t>
        <w:br/>
        <w:t xml:space="preserve">설상웅 (지은이) | 단단교육 | 2011년 9월6,000원 → 5,400원 (10%할인),  마일리지 300원 (5% 적립)세일즈포인트 : 12 </w:t>
      </w:r>
    </w:p>
    <w:p>
      <w:r>
        <w:t xml:space="preserve">품절보관함  보관함마이리스트 </w:t>
        <w:br/>
      </w:r>
    </w:p>
    <w:p>
      <w:r>
        <w:t>5063.</w:t>
      </w:r>
    </w:p>
    <w:p/>
    <w:p/>
    <w:p>
      <w:r>
        <w:br/>
        <w:t xml:space="preserve">블랙라벨 적분과 통계 - 2015년 고3용 </w:t>
        <w:br/>
        <w:t xml:space="preserve">이문호 (지은이) | 진학사(블랙박스) | 2011년 9월11,000원 → 9,900원 (10%할인),  마일리지 550원 (5% 적립) (6) | 세일즈포인트 : 1,508 </w:t>
      </w:r>
    </w:p>
    <w:p>
      <w:r>
        <w:t xml:space="preserve">품절보관함  보관함마이리스트 </w:t>
        <w:br/>
      </w:r>
    </w:p>
    <w:p>
      <w:r>
        <w:t>5064.</w:t>
      </w:r>
    </w:p>
    <w:p/>
    <w:p/>
    <w:p>
      <w:r>
        <w:br/>
        <w:t xml:space="preserve">개념원론 적분과 통계 - 2012년, 변선생의 고등 수학 기본 유형 개념서 </w:t>
        <w:br/>
        <w:t xml:space="preserve">변홍석 (지은이) | 아이옥스 | 2011년 9월15,000원 → 13,500원 (10%할인),  마일리지 750원 (5% 적립)세일즈포인트 : 29 </w:t>
      </w:r>
    </w:p>
    <w:p>
      <w:r>
        <w:t xml:space="preserve">절판보관함  보관함마이리스트 </w:t>
        <w:br/>
      </w:r>
    </w:p>
    <w:p>
      <w:r>
        <w:t>5065.</w:t>
      </w:r>
    </w:p>
    <w:p/>
    <w:p/>
    <w:p>
      <w:r>
        <w:br/>
        <w:t xml:space="preserve">이모 수학 </w:t>
        <w:br/>
        <w:t xml:space="preserve">김성렬 (지은이) | 이호문화 | 2011년 8월23,000원 → 20,700원 (10%할인),  마일리지 1,150원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5066.</w:t>
      </w:r>
    </w:p>
    <w:p/>
    <w:p/>
    <w:p>
      <w:r>
        <w:br/>
        <w:t xml:space="preserve">allpll 올플 기하와 벡터 - 2015년 고3용 </w:t>
        <w:br/>
        <w:t xml:space="preserve">하비스트 편집부 (엮은이) | 하비스트(올플커뮤니케이션) | 2011년 8월14,500원 → 13,050원 (10%할인),  마일리지 720원 (5% 적립)세일즈포인트 : 35 </w:t>
      </w:r>
    </w:p>
    <w:p>
      <w:r>
        <w:t xml:space="preserve">품절보관함  보관함마이리스트 </w:t>
        <w:br/>
      </w:r>
    </w:p>
    <w:p>
      <w:r>
        <w:t>5067.</w:t>
      </w:r>
    </w:p>
    <w:p/>
    <w:p/>
    <w:p>
      <w:r>
        <w:br/>
        <w:t xml:space="preserve">2012학년도 수리의 비밀 36조각으로 끝내는 수리 가형 - 2011 </w:t>
        <w:br/>
        <w:t xml:space="preserve">이덕영 (지은이) | 오르비북스 | 2011년 8월12,000원 → 11,400원 (5%할인),  마일리지 600원 (5% 적립) (2) | 세일즈포인트 : 82 </w:t>
      </w:r>
    </w:p>
    <w:p>
      <w:r>
        <w:t xml:space="preserve">품절보관함  보관함마이리스트 </w:t>
        <w:br/>
      </w:r>
    </w:p>
    <w:p>
      <w:r>
        <w:t>5068.</w:t>
      </w:r>
    </w:p>
    <w:p/>
    <w:p/>
    <w:p>
      <w:r>
        <w:br/>
        <w:t xml:space="preserve">2012학년도 수리의 비밀 24조각으로 끝내는 수리 나형 - 2011 </w:t>
        <w:br/>
        <w:t xml:space="preserve">이덕영 (지은이) | 오르비북스 | 2011년 8월18,000원 → 17,100원 (5%할인),  마일리지 900원 (5% 적립)세일즈포인트 : 87 </w:t>
      </w:r>
    </w:p>
    <w:p>
      <w:r>
        <w:t xml:space="preserve">품절보관함  보관함마이리스트 </w:t>
        <w:br/>
      </w:r>
    </w:p>
    <w:p>
      <w:r>
        <w:t>5069.</w:t>
      </w:r>
    </w:p>
    <w:p/>
    <w:p/>
    <w:p>
      <w:r>
        <w:br/>
        <w:t xml:space="preserve">Upset 파이널 봉투모의고사 수리가형 - 2012 수능 대비 </w:t>
        <w:br/>
        <w:t xml:space="preserve">노성렬.송진태.윤정아.이수연 (지은이) | UPSETBOOK | 2011년 8월8,000원 → 7,200원 (10%할인),  마일리지 400원 (5% 적립)세일즈포인트 : 71 </w:t>
      </w:r>
    </w:p>
    <w:p>
      <w:r>
        <w:t xml:space="preserve">품절보관함  보관함마이리스트 </w:t>
        <w:br/>
      </w:r>
    </w:p>
    <w:p>
      <w:r>
        <w:t>5070.</w:t>
      </w:r>
    </w:p>
    <w:p/>
    <w:p/>
    <w:p>
      <w:r>
        <w:br/>
        <w:t xml:space="preserve">한수위 고등수학 285제 Midas 수학 2 16강 - 2011 </w:t>
        <w:br/>
        <w:t xml:space="preserve">유병근 (지은이) | 한수위 | 2011년 8월10,000원 → 9,000원 (10%할인),  마일리지 500원 (5% 적립)세일즈포인트 : 33 </w:t>
      </w:r>
    </w:p>
    <w:p>
      <w:r>
        <w:t xml:space="preserve">품절보관함  보관함마이리스트 </w:t>
        <w:br/>
      </w:r>
    </w:p>
    <w:p>
      <w:r>
        <w:t>5071.</w:t>
      </w:r>
    </w:p>
    <w:p/>
    <w:p/>
    <w:p>
      <w:r>
        <w:br/>
        <w:t xml:space="preserve">백인대장 Final 모의고사 수리영역 나형 - 2011 ㅣ 백인대장 Final - 2013학년도 수능대비 2 </w:t>
        <w:br/>
        <w:t xml:space="preserve">조흥래 (지은이) | 백인대장 | 2011년 8월6,000원 → 5,400원 (10%할인),  마일리지 300원 (5% 적립) (3) | 세일즈포인트 : 140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5072.</w:t>
      </w:r>
    </w:p>
    <w:p/>
    <w:p/>
    <w:p>
      <w:r>
        <w:br/>
        <w:t xml:space="preserve">백인대장 Final 모의고사 수리영역 가형 - 2011 ㅣ 백인대장 Final - 2013학년도 수능대비 2 </w:t>
        <w:br/>
        <w:t xml:space="preserve">조흥래 (지은이) | 백인대장 | 2011년 8월6,000원 → 5,400원 (10%할인),  마일리지 300원 (5% 적립) (1) | 세일즈포인트 : 214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5073.</w:t>
      </w:r>
    </w:p>
    <w:p/>
    <w:p/>
    <w:p>
      <w:r>
        <w:br/>
        <w:t xml:space="preserve">EBS 수능특강 FINAL 파이널 실전모의고사 수리영역 가형 - 2011 </w:t>
        <w:br/>
        <w:t xml:space="preserve">EBS(한국교육방송공사) 편집부 (지은이) | 한국교육방송공사(EBS중고등) | 2011년 8월5,000원 → 4,750원 (5%할인),  마일리지 250원 (5% 적립) (10) | 세일즈포인트 : 1,974 </w:t>
      </w:r>
    </w:p>
    <w:p>
      <w:r>
        <w:t xml:space="preserve">품절보관함  보관함마이리스트 </w:t>
        <w:br/>
      </w:r>
    </w:p>
    <w:p>
      <w:r>
        <w:t>5074.</w:t>
      </w:r>
    </w:p>
    <w:p/>
    <w:p/>
    <w:p>
      <w:r>
        <w:br/>
        <w:t xml:space="preserve">EBS 수능특강 FINAL 파이널 실전모의고사 수리영역 나형 - 2011 </w:t>
        <w:br/>
        <w:t xml:space="preserve">EBS(한국교육방송공사) 편집부 (지은이) | 한국교육방송공사(EBS중고등) | 2011년 8월4,000원 → 3,800원 (5%할인),  마일리지 200원 (5% 적립) (18) | 세일즈포인트 : 2,537 </w:t>
      </w:r>
    </w:p>
    <w:p>
      <w:r>
        <w:t xml:space="preserve">품절보관함  보관함마이리스트 </w:t>
        <w:br/>
      </w:r>
    </w:p>
    <w:p>
      <w:r>
        <w:t>5075.</w:t>
      </w:r>
    </w:p>
    <w:p/>
    <w:p/>
    <w:p>
      <w:r>
        <w:br/>
        <w:t xml:space="preserve">EBS 수능특강 FINAL 파이널 실전모의고사 수리영역 나형 - 2012년용 ㅣ EBS 수능특강 파이널 2013학년도 수능대비 4 </w:t>
        <w:br/>
        <w:t xml:space="preserve">EBS(한국교육방송공사) 편집부 (지은이) | 한국교육방송공사(EBS중고등) | 2011년 8월4,000원 → 3,800원 (5%할인),  마일리지 200원 (5% 적립) (6) | 세일즈포인트 : 1,254 </w:t>
      </w:r>
    </w:p>
    <w:p>
      <w:r>
        <w:t xml:space="preserve">품절보관함  보관함마이리스트 </w:t>
        <w:br/>
      </w:r>
    </w:p>
    <w:p>
      <w:r>
        <w:t>5076.</w:t>
      </w:r>
    </w:p>
    <w:p/>
    <w:p/>
    <w:p>
      <w:r>
        <w:br/>
        <w:t xml:space="preserve">EBS 수능특강 FINAL 파이널 실전모의고사 수리영역 가형 - 2012년용 ㅣ EBS 수능특강 파이널 2013학년도 수능대비 3 </w:t>
        <w:br/>
        <w:t xml:space="preserve">EBS(한국교육방송공사) 편집부 (지은이) | 한국교육방송공사(EBS중고등) | 2011년 8월5,000원 → 4,750원 (5%할인),  마일리지 250원 (5% 적립) (5) | 세일즈포인트 : 976 </w:t>
      </w:r>
    </w:p>
    <w:p>
      <w:r>
        <w:t xml:space="preserve">품절보관함  보관함마이리스트 </w:t>
        <w:br/>
      </w:r>
    </w:p>
    <w:p>
      <w:r>
        <w:t>5077.</w:t>
      </w:r>
    </w:p>
    <w:p/>
    <w:p/>
    <w:p>
      <w:r>
        <w:br/>
        <w:t xml:space="preserve">[부키 2020 캘린더]수능 수학의 지름길 : 미적분과 통계기본 - 수학멘토 준교쌤의 실전에 강한 문제 풀이의 기술 </w:t>
        <w:br/>
        <w:t xml:space="preserve">김준교 (지은이) | 부키 | 2011년 8월15,000원 → 13,500원 (10%할인),  마일리지 750원 (5% 적립)세일즈포인트 : 194 </w:t>
      </w:r>
    </w:p>
    <w:p>
      <w:r>
        <w:t xml:space="preserve">절판보관함  보관함마이리스트 </w:t>
        <w:br/>
      </w:r>
    </w:p>
    <w:p>
      <w:r>
        <w:t>5078.</w:t>
      </w:r>
    </w:p>
    <w:p/>
    <w:p/>
    <w:p>
      <w:r>
        <w:br/>
        <w:t xml:space="preserve">푸아로의 수리의 기술 2 : 미적분과 통계기본 - 개념 정리와 기출 분석을 통한 문제풀이의 기술, 2012학년도 수능대비 ㅣ 1등급으로 가는 길  </w:t>
        <w:br/>
        <w:t xml:space="preserve">김영인 (지은이), 최보규 (감수) | 지공신공 | 2011년 7월19,000원 → 17,100원 (10%할인),  마일리지 950원 (5% 적립) (4) | 세일즈포인트 : 149 </w:t>
      </w:r>
    </w:p>
    <w:p>
      <w:r>
        <w:t xml:space="preserve">품절보관함  보관함마이리스트 </w:t>
        <w:br/>
      </w:r>
    </w:p>
    <w:p>
      <w:r>
        <w:t>5079.</w:t>
      </w:r>
    </w:p>
    <w:p/>
    <w:p/>
    <w:p>
      <w:r>
        <w:br/>
        <w:t xml:space="preserve">모유수유 미적분과 통계기본 : 극한 미분 적분 편 (스프링) - 2011 </w:t>
        <w:br/>
        <w:t xml:space="preserve">박영배 (지은이) | 수박사 | 2011년 7월18,000원 → 16,200원 (10%할인),  마일리지 900원 (5% 적립)세일즈포인트 : 29 </w:t>
      </w:r>
    </w:p>
    <w:p>
      <w:r>
        <w:t xml:space="preserve">품절보관함  보관함마이리스트 </w:t>
        <w:br/>
      </w:r>
    </w:p>
    <w:p>
      <w:r>
        <w:t>5080.</w:t>
      </w:r>
    </w:p>
    <w:p/>
    <w:p/>
    <w:p>
      <w:r>
        <w:br/>
        <w:t xml:space="preserve">EBSi강의교재 등급UP특강 정현경의 수리 단기 완성 - 2011 </w:t>
        <w:br/>
        <w:t xml:space="preserve">정현경, 김소애 (지은이) | 한국교육방송공사(EBSi) | 2011년 7월5,200원 → 4,680원 (10%할인),  마일리지 260원 (5% 적립) (3) | 세일즈포인트 : 204 </w:t>
      </w:r>
    </w:p>
    <w:p>
      <w:r>
        <w:t xml:space="preserve">절판보관함  보관함마이리스트 </w:t>
        <w:br/>
      </w:r>
    </w:p>
    <w:p>
      <w:r>
        <w:t>5081.</w:t>
      </w:r>
    </w:p>
    <w:p/>
    <w:p/>
    <w:p>
      <w:r>
        <w:br/>
        <w:t xml:space="preserve">수능 수학1 4주완성 수리영역 수학1 실력 - 2011 </w:t>
        <w:br/>
        <w:t xml:space="preserve">마더텅 편집부 (엮은이) | 마더텅 | 2011년 7월7,800원 → 7,020원 (10%할인),  마일리지 390원 (5% 적립)세일즈포인트 : 68 </w:t>
      </w:r>
    </w:p>
    <w:p>
      <w:r>
        <w:t xml:space="preserve">품절보관함  보관함마이리스트 </w:t>
        <w:br/>
      </w:r>
    </w:p>
    <w:p>
      <w:r>
        <w:t>5082.</w:t>
      </w:r>
    </w:p>
    <w:p/>
    <w:p/>
    <w:p>
      <w:r>
        <w:br/>
        <w:t xml:space="preserve">수능 수학1 4주완성 수리영역 수학1 기본 - 2011 </w:t>
        <w:br/>
        <w:t xml:space="preserve">마더텅 편집부 (엮은이) | 마더텅 | 2011년 7월7,800원 → 7,020원 (10%할인),  마일리지 390원 (5% 적립)세일즈포인트 : 87 </w:t>
      </w:r>
    </w:p>
    <w:p>
      <w:r>
        <w:t xml:space="preserve">품절보관함  보관함마이리스트 </w:t>
        <w:br/>
      </w:r>
    </w:p>
    <w:p>
      <w:r>
        <w:t>5083.</w:t>
      </w:r>
    </w:p>
    <w:p/>
    <w:p/>
    <w:p>
      <w:r>
        <w:br/>
        <w:t xml:space="preserve">수학 1 속의 통합유형 고등수학 - 2011 </w:t>
        <w:br/>
        <w:t xml:space="preserve">임동명 (지은이) | 맥출판사 | 2011년 7월9,000원 → 8,100원 (10%할인),  마일리지 450원 (5% 적립)세일즈포인트 : 15 </w:t>
      </w:r>
    </w:p>
    <w:p>
      <w:r>
        <w:t xml:space="preserve">품절보관함  보관함마이리스트 </w:t>
        <w:br/>
      </w:r>
    </w:p>
    <w:p>
      <w:r>
        <w:t>5084.</w:t>
      </w:r>
    </w:p>
    <w:p/>
    <w:p/>
    <w:p>
      <w:r>
        <w:br/>
        <w:t xml:space="preserve">누드교과서 수리영역 미적분과 통계 기본 - 2011 </w:t>
        <w:br/>
        <w:t xml:space="preserve">이투스 수학기획팀 (엮은이) | 이투스북 | 2011년 7월18,000원 → 16,200원 (10%할인),  마일리지 900원 (5% 적립) (1) | 세일즈포인트 : 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5085.</w:t>
      </w:r>
    </w:p>
    <w:p/>
    <w:p/>
    <w:p>
      <w:r>
        <w:br/>
        <w:t xml:space="preserve">OneUP 사설 3년간 수능.내신 모의고사 모음집 수학 고1 (8절) - 2012 </w:t>
        <w:br/>
        <w:t xml:space="preserve">골드교육 편집부 (엮은이) | 골드교육 | 2011년 7월12,000원 → 10,800원 (10%할인),  마일리지 600원 (5% 적립) (1) | 세일즈포인트 : 72 </w:t>
      </w:r>
    </w:p>
    <w:p>
      <w:r>
        <w:t xml:space="preserve">품절보관함  보관함마이리스트 </w:t>
        <w:br/>
      </w:r>
    </w:p>
    <w:p>
      <w:r>
        <w:t>5086.</w:t>
      </w:r>
    </w:p>
    <w:p/>
    <w:p/>
    <w:p>
      <w:r>
        <w:br/>
        <w:t xml:space="preserve">수능 수학 4주완성 수리영역 고등수학(상) 실력 고1 - 2011 </w:t>
        <w:br/>
        <w:t xml:space="preserve">마더텅 편집부 (엮은이) | 마더텅 | 2011년 7월7,800원 → 7,020원 (10%할인),  마일리지 390원 (5% 적립)세일즈포인트 : 70 </w:t>
      </w:r>
    </w:p>
    <w:p>
      <w:r>
        <w:t xml:space="preserve">품절보관함  보관함마이리스트 </w:t>
        <w:br/>
      </w:r>
    </w:p>
    <w:p>
      <w:r>
        <w:t>5087.</w:t>
      </w:r>
    </w:p>
    <w:p/>
    <w:p/>
    <w:p>
      <w:r>
        <w:br/>
        <w:t xml:space="preserve">강남구청 인터넷 수능방송 수리영역 가형 실전대비 450제 - 2012년 </w:t>
        <w:br/>
        <w:t xml:space="preserve">이서준 (지은이) | 애니모비 | 2011년 7월14,000원 → 12,600원 (10%할인),  마일리지 700원 (5% 적립)세일즈포인트 : 37 </w:t>
      </w:r>
    </w:p>
    <w:p>
      <w:r>
        <w:t xml:space="preserve">품절보관함  보관함마이리스트 </w:t>
        <w:br/>
      </w:r>
    </w:p>
    <w:p>
      <w:r>
        <w:t>5088.</w:t>
      </w:r>
    </w:p>
    <w:p/>
    <w:p/>
    <w:p>
      <w:r>
        <w:br/>
        <w:t xml:space="preserve">강남구청 인터넷 수능방송 수리영역 나형 실전대비 300제 - 2012년 </w:t>
        <w:br/>
        <w:t xml:space="preserve">유상현 (지은이) | 애니모비 | 2011년 7월12,000원 → 10,800원 (10%할인),  마일리지 600원 (5% 적립)세일즈포인트 : 26 </w:t>
      </w:r>
    </w:p>
    <w:p>
      <w:r>
        <w:t xml:space="preserve">품절보관함  보관함마이리스트 </w:t>
        <w:br/>
      </w:r>
    </w:p>
    <w:p>
      <w:r>
        <w:t>5089.</w:t>
      </w:r>
    </w:p>
    <w:p/>
    <w:p/>
    <w:p>
      <w:r>
        <w:br/>
        <w:t xml:space="preserve">allpll 올플 450제 수학 1 - 2013년용 </w:t>
        <w:br/>
        <w:t xml:space="preserve">하비스트 편집부 (엮은이) | 하비스트(올플커뮤니케이션) | 2011년 7월11,000원 → 9,900원 (10%할인),  마일리지 550원 (5% 적립)세일즈포인트 : 35 </w:t>
      </w:r>
    </w:p>
    <w:p>
      <w:r>
        <w:t xml:space="preserve">구판절판보관함  보관함마이리스트 </w:t>
        <w:br/>
      </w:r>
    </w:p>
    <w:p>
      <w:r>
        <w:t>5090.</w:t>
      </w:r>
    </w:p>
    <w:p/>
    <w:p/>
    <w:p>
      <w:r>
        <w:br/>
        <w:t xml:space="preserve">한수위 고등수학 심화편 미적분과 통계기본 - 2011 </w:t>
        <w:br/>
        <w:t xml:space="preserve">유병근 (지은이) | 한수위 | 2011년 7월12,000원 → 10,800원 (10%할인),  마일리지 600원 (5% 적립)세일즈포인트 : 26 </w:t>
      </w:r>
    </w:p>
    <w:p>
      <w:r>
        <w:t xml:space="preserve">품절보관함  보관함마이리스트 </w:t>
        <w:br/>
      </w:r>
    </w:p>
    <w:p>
      <w:r>
        <w:t>5091.</w:t>
      </w:r>
    </w:p>
    <w:p/>
    <w:p/>
    <w:p>
      <w:r>
        <w:br/>
        <w:t xml:space="preserve">EBSi강의교재 이미지의 수학(하) 강의노트 - 2011, 왕초보 개념완성 </w:t>
        <w:br/>
        <w:t xml:space="preserve">이미지 (지은이) | 한국교육방송공사(EBSi) | 2011년 7월11,100원 → 9,990원 (10%할인),  마일리지 550원 (5% 적립) (2) | 세일즈포인트 : 162 </w:t>
      </w:r>
    </w:p>
    <w:p>
      <w:r>
        <w:t xml:space="preserve">절판보관함  보관함마이리스트 </w:t>
        <w:br/>
      </w:r>
    </w:p>
    <w:p>
      <w:r>
        <w:t>5092.</w:t>
      </w:r>
    </w:p>
    <w:p/>
    <w:p/>
    <w:p>
      <w:r>
        <w:br/>
        <w:t xml:space="preserve">사이언스브릿지 수학 과학의 혁명 17C 생물 2 - 강남구청 인터넷 수능 방송, 2011 </w:t>
        <w:br/>
        <w:t xml:space="preserve">성창섭, 김동주 (지은이) | 사이언스브릿지 | 2011년 7월9,000원 → 8,100원 (10%할인),  마일리지 450원 (5% 적립)세일즈포인트 : 128 </w:t>
      </w:r>
    </w:p>
    <w:p>
      <w:r>
        <w:t xml:space="preserve">절판보관함  보관함마이리스트 </w:t>
        <w:br/>
      </w:r>
    </w:p>
    <w:p>
      <w:r>
        <w:t>5093.</w:t>
      </w:r>
    </w:p>
    <w:p/>
    <w:p/>
    <w:p>
      <w:r>
        <w:br/>
        <w:t xml:space="preserve">한수위 고등수학 심화편 수학 2 - 2014년용 ㅣ 고등 한수위 수학 2014년  </w:t>
        <w:br/>
        <w:t xml:space="preserve">유병근 (지은이) | 한수위 | 2011년 7월13,000원 → 11,700원 (10%할인),  마일리지 650원 (5% 적립)세일즈포인트 : 65 </w:t>
      </w:r>
    </w:p>
    <w:p>
      <w:r>
        <w:t xml:space="preserve">품절보관함  보관함마이리스트 </w:t>
        <w:br/>
      </w:r>
    </w:p>
    <w:p>
      <w:r>
        <w:t>5094.</w:t>
      </w:r>
    </w:p>
    <w:p/>
    <w:p/>
    <w:p>
      <w:r>
        <w:br/>
        <w:t xml:space="preserve">한수위 고등수학 심화편 수학 1 - 2011 </w:t>
        <w:br/>
        <w:t xml:space="preserve">유병근 (지은이) | 한수위 | 2011년 7월13,000원 → 11,700원 (10%할인),  마일리지 650원 (5% 적립)세일즈포인트 : 58 </w:t>
      </w:r>
    </w:p>
    <w:p>
      <w:r>
        <w:t xml:space="preserve">품절보관함  보관함마이리스트 </w:t>
        <w:br/>
      </w:r>
    </w:p>
    <w:p>
      <w:r>
        <w:t>5095.</w:t>
      </w:r>
    </w:p>
    <w:p/>
    <w:p/>
    <w:p>
      <w:r>
        <w:br/>
        <w:t xml:space="preserve">문과미적 : 수리 나형 미분과 적분 수능.모의고사 기출문제집 - 2011 </w:t>
        <w:br/>
        <w:t xml:space="preserve">한국수능수리연구회 (지은이) | 에세이퍼블리싱 | 2011년 6월15,000원 → 13,500원 (10%할인),  마일리지 750원 (5% 적립)세일즈포인트 : 28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5096.</w:t>
      </w:r>
    </w:p>
    <w:p/>
    <w:p/>
    <w:p>
      <w:r>
        <w:br/>
        <w:t xml:space="preserve">강남구청 인터넷 수능방송 수리영역 1등급특강 수리가형 - 2012년 </w:t>
        <w:br/>
        <w:t xml:space="preserve">원정희 (지은이) | 애니모비 | 2011년 6월11,000원 → 9,900원 (10%할인),  마일리지 550원 (5% 적립)세일즈포인트 : 25 </w:t>
      </w:r>
    </w:p>
    <w:p>
      <w:r>
        <w:t xml:space="preserve">품절보관함  보관함마이리스트 </w:t>
        <w:br/>
      </w:r>
    </w:p>
    <w:p>
      <w:r>
        <w:t>5097.</w:t>
      </w:r>
    </w:p>
    <w:p/>
    <w:p/>
    <w:p>
      <w:r>
        <w:br/>
        <w:t xml:space="preserve">[부키 2020 캘린더]수능 수학의 지름길 : 수학 1 - 수학멘토 준교쌤의 실전에 강한 문제 풀이의 기술 </w:t>
        <w:br/>
        <w:t xml:space="preserve">김준교 (지은이) | 부키 | 2011년 6월15,000원 → 13,500원 (10%할인),  마일리지 750원 (5% 적립) (2) | 세일즈포인트 : 314 </w:t>
      </w:r>
    </w:p>
    <w:p>
      <w:r>
        <w:t xml:space="preserve">절판보관함  보관함마이리스트 </w:t>
        <w:br/>
      </w:r>
    </w:p>
    <w:p>
      <w:r>
        <w:t>5098.</w:t>
      </w:r>
    </w:p>
    <w:p/>
    <w:p/>
    <w:p>
      <w:r>
        <w:br/>
        <w:t xml:space="preserve">SJR의 수능 파헤치기 수리 나형 - 2011 </w:t>
        <w:br/>
        <w:t xml:space="preserve">삽자루(우형철), 이의태 (지은이) | 에스제이알미디어 | 2011년 6월12,000원 → 10,800원 (10%할인),  마일리지 600원 (5% 적립) (1) | 세일즈포인트 : 70 </w:t>
      </w:r>
    </w:p>
    <w:p>
      <w:r>
        <w:t xml:space="preserve">품절보관함  보관함마이리스트 </w:t>
        <w:br/>
      </w:r>
    </w:p>
    <w:p>
      <w:r>
        <w:t>5099.</w:t>
      </w:r>
    </w:p>
    <w:p/>
    <w:p/>
    <w:p>
      <w:r>
        <w:br/>
        <w:t xml:space="preserve">SJR의 수능 파헤치기 수리 가형 - 2011 </w:t>
        <w:br/>
        <w:t xml:space="preserve">삽자루(우형철), 이의태 (지은이) | 에스제이알미디어 | 2011년 6월12,000원 → 10,800원 (10%할인),  마일리지 600원 (5% 적립)세일즈포인트 : 70 </w:t>
      </w:r>
    </w:p>
    <w:p>
      <w:r>
        <w:t xml:space="preserve">품절보관함  보관함마이리스트 </w:t>
        <w:br/>
      </w:r>
    </w:p>
    <w:p>
      <w:r>
        <w:t>5100.</w:t>
      </w:r>
    </w:p>
    <w:p/>
    <w:p/>
    <w:p>
      <w:r>
        <w:br/>
        <w:t xml:space="preserve">EBS 수능완성 수리영역 적분과 통계 - 2011 </w:t>
        <w:br/>
        <w:t xml:space="preserve">EBS(한국교육방송공사) 편집부 (엮은이) | 한국교육방송공사(EBS중고등) | 2011년 6월5,700원 → 5,410원 (6%할인),  마일리지 280원 (5% 적립) (48) | 세일즈포인트 : 6,703 </w:t>
      </w:r>
    </w:p>
    <w:p>
      <w:r>
        <w:br/>
        <w:t>2011년부터는 [EBS 10주완성]이 아닌 [EBS 수능완성]으로 출간됩니다.</w:t>
      </w:r>
    </w:p>
    <w:p>
      <w:r>
        <w:t xml:space="preserve">품절보관함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수능완성 수리영역 수학 1 - 2011 </w:t>
        <w:br/>
        <w:t xml:space="preserve">EBS(한국교육방송공사) 편집부 (엮은이) | 한국교육방송공사(EBS중고등) | 2011년 6월4,000원 → 3,800원 (5%할인),  마일리지 200원 (5% 적립) (78) | 세일즈포인트 : 17,778 </w:t>
      </w:r>
    </w:p>
    <w:p>
      <w:r>
        <w:br/>
        <w:t>2011년부터는 [EBS 10주완성]이 아닌 [EBS 수능완성]으로 출간됩니다.</w:t>
      </w:r>
    </w:p>
    <w:p>
      <w:r>
        <w:t xml:space="preserve">품절보관함  보관함마이리스트 </w:t>
        <w:br/>
      </w:r>
    </w:p>
    <w:p>
      <w:r>
        <w:t>5102.</w:t>
      </w:r>
    </w:p>
    <w:p/>
    <w:p/>
    <w:p>
      <w:r>
        <w:br/>
        <w:t xml:space="preserve">EBS 수능완성 수리영역 수학 2 - 2011 </w:t>
        <w:br/>
        <w:t xml:space="preserve">EBS(한국교육방송공사) 편집부 (엮은이) | 한국교육방송공사(EBS중고등) | 2011년 6월7,500원 → 7,120원 (6%할인),  마일리지 370원 (5% 적립) (39) | 세일즈포인트 : 6,858 </w:t>
      </w:r>
    </w:p>
    <w:p>
      <w:r>
        <w:br/>
        <w:t>2011년부터는 [EBS 10주완성]이 아닌 [EBS 수능완성]으로 출간됩니다.</w:t>
      </w:r>
    </w:p>
    <w:p>
      <w:r>
        <w:t xml:space="preserve">품절보관함  보관함마이리스트 </w:t>
        <w:br/>
      </w:r>
    </w:p>
    <w:p>
      <w:r>
        <w:t>5103.</w:t>
      </w:r>
    </w:p>
    <w:p/>
    <w:p/>
    <w:p>
      <w:r>
        <w:br/>
        <w:t xml:space="preserve">EBS 수능완성 수리영역 미적분과 통계 기본 - 2011 </w:t>
        <w:br/>
        <w:t xml:space="preserve">EBS(한국교육방송공사) 편집부 (엮은이) | 한국교육방송공사(EBS중고등) | 2011년 6월7,500원 → 7,120원 (6%할인),  마일리지 370원 (5% 적립) (47) | 세일즈포인트 : 12,292 </w:t>
      </w:r>
    </w:p>
    <w:p>
      <w:r>
        <w:br/>
        <w:t>2011년부터는 [EBS 10주완성]이 아닌 [EBS 수능완성]으로 출간됩니다.</w:t>
      </w:r>
    </w:p>
    <w:p>
      <w:r>
        <w:t xml:space="preserve">품절보관함  보관함마이리스트 </w:t>
        <w:br/>
      </w:r>
    </w:p>
    <w:p>
      <w:r>
        <w:t>5104.</w:t>
      </w:r>
    </w:p>
    <w:p/>
    <w:p/>
    <w:p>
      <w:r>
        <w:br/>
        <w:t xml:space="preserve">EBS 수능완성 수리영역 기하와 벡터 - 2011 </w:t>
        <w:br/>
        <w:t xml:space="preserve">EBS(한국교육방송공사) 편집부 (엮은이) | 한국교육방송공사(EBS중고등) | 2011년 6월5,700원 → 5,410원 (6%할인),  마일리지 280원 (5% 적립) (37) | 세일즈포인트 : 6,596 </w:t>
      </w:r>
    </w:p>
    <w:p>
      <w:r>
        <w:br/>
        <w:t>2011년부터는 [EBS 10주완성]이 아닌 [EBS 수능완성]으로 출간됩니다.</w:t>
      </w:r>
    </w:p>
    <w:p>
      <w:r>
        <w:t xml:space="preserve">품절보관함  보관함마이리스트 </w:t>
        <w:br/>
      </w:r>
    </w:p>
    <w:p>
      <w:r>
        <w:t>5105.</w:t>
      </w:r>
    </w:p>
    <w:p/>
    <w:p/>
    <w:p>
      <w:r>
        <w:br/>
        <w:t xml:space="preserve">2012 사관학교 10년간 기출문제 다잡기 수리영역 - 2011학년도 기출문제 무료 특강! ㅣ 2012~2014 사관학교 10년간 기출문제 다잡기  </w:t>
        <w:br/>
        <w:t xml:space="preserve">정소영 (엮은이) | 시대고시기획 | 2011년 6월14,000원 → 12,600원 (10%할인),  마일리지 700원 (5% 적립) (2) | 세일즈포인트 : 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5106.</w:t>
      </w:r>
    </w:p>
    <w:p/>
    <w:p/>
    <w:p>
      <w:r>
        <w:br/>
        <w:t xml:space="preserve">사이언스브릿지 수학 과학의 혁명 17C 화학 2 - 강남구청 인터넷 수능 방송, 2011 </w:t>
        <w:br/>
        <w:t xml:space="preserve">양진석, 고광윤 (지은이) | 사이언스브릿지 | 2011년 6월9,000원 → 8,100원 (10%할인),  마일리지 450원 (5% 적립)세일즈포인트 : 254 </w:t>
      </w:r>
    </w:p>
    <w:p>
      <w:r>
        <w:t xml:space="preserve">절판보관함  보관함마이리스트 </w:t>
        <w:br/>
      </w:r>
    </w:p>
    <w:p>
      <w:r>
        <w:t>5107.</w:t>
      </w:r>
    </w:p>
    <w:p/>
    <w:p/>
    <w:p>
      <w:r>
        <w:br/>
        <w:t xml:space="preserve">2012 수능대비 시간단축 수학 1 - 수능 수학Ⅰ 문제풀이 시간단축의 2주 완성, 2011 </w:t>
        <w:br/>
        <w:t xml:space="preserve">허재혁, 안영석 (지은이) | 사피엔스21 | 2011년 6월11,500원 → 10,350원 (10%할인),  마일리지 570원 (5% 적립) (3) | 세일즈포인트 : 104 </w:t>
      </w:r>
    </w:p>
    <w:p>
      <w:r>
        <w:t xml:space="preserve">품절보관함  보관함마이리스트 </w:t>
        <w:br/>
      </w:r>
    </w:p>
    <w:p>
      <w:r>
        <w:t>5108.</w:t>
      </w:r>
    </w:p>
    <w:p/>
    <w:p/>
    <w:p>
      <w:r>
        <w:br/>
        <w:t xml:space="preserve">엑시트 단기완성 고등학교 수학 (상) - 16+4강, 2011 </w:t>
        <w:br/>
        <w:t xml:space="preserve">안훈, 최은자 (지은이) | 한국학력평가원 | 2011년 6월9,500원 → 8,550원 (10%할인),  마일리지 470원 (5% 적립) (3) | 세일즈포인트 : 198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5109.</w:t>
      </w:r>
    </w:p>
    <w:p/>
    <w:p/>
    <w:p>
      <w:r>
        <w:br/>
        <w:t xml:space="preserve">엑시트 유형 고등수학 (하) - 2011 </w:t>
        <w:br/>
        <w:t xml:space="preserve">전성은 (지은이) | 한국학력평가원 | 2011년 6월15,500원 → 13,950원 (10%할인),  마일리지 770원 (5% 적립)세일즈포인트 : 36 </w:t>
      </w:r>
    </w:p>
    <w:p>
      <w:r>
        <w:t xml:space="preserve">품절보관함  보관함마이리스트 </w:t>
        <w:br/>
      </w:r>
    </w:p>
    <w:p>
      <w:r>
        <w:t>5110.</w:t>
      </w:r>
    </w:p>
    <w:p/>
    <w:p/>
    <w:p>
      <w:r>
        <w:br/>
        <w:t xml:space="preserve">고등학교 9단계 수학(하) 초급 - 2011 </w:t>
        <w:br/>
        <w:t xml:space="preserve">설상웅 (지은이) | 단단교육 | 2011년 6월13,000원 → 11,700원 (10%할인),  마일리지 650원 (5% 적립)세일즈포인트 : 33 </w:t>
      </w:r>
    </w:p>
    <w:p>
      <w:r>
        <w:t xml:space="preserve">품절보관함  보관함마이리스트 </w:t>
        <w:br/>
      </w:r>
    </w:p>
    <w:p>
      <w:r>
        <w:t>5111.</w:t>
      </w:r>
    </w:p>
    <w:p/>
    <w:p/>
    <w:p>
      <w:r>
        <w:br/>
        <w:t xml:space="preserve">개념이 수학을 자유롭게 한다 수학1 - 개념정리의 대명사, 소순영 선생의 수능수학 접근법 </w:t>
        <w:br/>
        <w:t xml:space="preserve">소순영 (지은이), 고희권 (엮은이) | 쏠티북스 | 2011년 5월17,000원 → 15,300원 (10%할인),  마일리지 850원 (5% 적립) (3) | 세일즈포인트 : 132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5112.</w:t>
      </w:r>
    </w:p>
    <w:p/>
    <w:p/>
    <w:p>
      <w:r>
        <w:br/>
        <w:t xml:space="preserve">대성 마이맥 파이널 테스트 수리영역 가형 (8절) - 2012 대학수학능력시험 대비, 2011 </w:t>
        <w:br/>
        <w:t xml:space="preserve">김준회 (지은이) | 대성교육출판 | 2011년 5월8,000원 → 7,200원 (10%할인),  마일리지 400원 (5% 적립)세일즈포인트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5113.</w:t>
      </w:r>
    </w:p>
    <w:p/>
    <w:p/>
    <w:p>
      <w:r>
        <w:br/>
        <w:t xml:space="preserve">대성 마이맥 파이널 테스트 수리영역 나형 (8절) - 2012 대학수학능력시험 대비, 2011 </w:t>
        <w:br/>
        <w:t xml:space="preserve">김준회 (지은이) | 대성교육출판 | 2011년 5월8,000원 → 7,200원 (10%할인),  마일리지 400원 (5% 적립) (1) | 세일즈포인트 : 165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5114.</w:t>
      </w:r>
    </w:p>
    <w:p/>
    <w:p/>
    <w:p>
      <w:r>
        <w:br/>
        <w:t xml:space="preserve">수학의 원리 고등수학(하) - 2011 </w:t>
        <w:br/>
        <w:t xml:space="preserve">한석만 (지은이) | 티치미 | 2011년 5월17,000원 → 15,300원 (10%할인),  마일리지 850원 (5% 적립) (6) | 세일즈포인트 : 325 </w:t>
      </w:r>
    </w:p>
    <w:p>
      <w:r>
        <w:t xml:space="preserve">절판보관함  보관함마이리스트 </w:t>
        <w:br/>
      </w:r>
    </w:p>
    <w:p>
      <w:r>
        <w:t>5115.</w:t>
      </w:r>
    </w:p>
    <w:p/>
    <w:p/>
    <w:p>
      <w:r>
        <w:br/>
        <w:t xml:space="preserve">수리만점의 에피소드 - 2009, 2010, 2011학년도 수능+평가원 모의고사 최고난이도 40문제 분석 </w:t>
        <w:br/>
        <w:t xml:space="preserve">김경환 (지은이) | 사피엔스21 | 2011년 5월13,000원 → 11,700원 (10%할인),  마일리지 650원 (5% 적립) (1) | 세일즈포인트 : 68 </w:t>
      </w:r>
    </w:p>
    <w:p>
      <w:r>
        <w:t xml:space="preserve">품절보관함  보관함마이리스트 </w:t>
        <w:br/>
      </w:r>
    </w:p>
    <w:p>
      <w:r>
        <w:t>5116.</w:t>
      </w:r>
    </w:p>
    <w:p/>
    <w:p/>
    <w:p>
      <w:r>
        <w:br/>
        <w:t xml:space="preserve">2012 사관학교 수리(이과) 기출문제집 </w:t>
        <w:br/>
        <w:t xml:space="preserve">송해준 (지은이) | 서울고시각 | 2011년 5월10,000원 → 9,000원 (10%할인),  마일리지 500원 (5% 적립)세일즈포인트 : 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5117.</w:t>
      </w:r>
    </w:p>
    <w:p/>
    <w:p/>
    <w:p>
      <w:r>
        <w:br/>
        <w:t xml:space="preserve">파이널 엑시트 수리영역 나형 (8절) - 2011 </w:t>
        <w:br/>
        <w:t xml:space="preserve">조남일 (지은이) | 한국학력평가원 | 2011년 5월10,000원 → 9,000원 (10%할인),  마일리지 500원 (5% 적립) (1) | 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5118.</w:t>
      </w:r>
    </w:p>
    <w:p/>
    <w:p/>
    <w:p>
      <w:r>
        <w:br/>
        <w:t xml:space="preserve">파이널 엑시트 수리영역 가형 (8절) - 2011 </w:t>
        <w:br/>
        <w:t xml:space="preserve">이병헌 (지은이) | 한국학력평가원 | 2011년 5월10,000원 → 9,000원 (10%할인),  마일리지 500원 (5% 적립) (1) | 세일즈포인트 : 69 </w:t>
      </w:r>
    </w:p>
    <w:p>
      <w:r>
        <w:t xml:space="preserve">품절보관함  보관함마이리스트 </w:t>
        <w:br/>
      </w:r>
    </w:p>
    <w:p>
      <w:r>
        <w:t>5119.</w:t>
      </w:r>
    </w:p>
    <w:p/>
    <w:p/>
    <w:p>
      <w:r>
        <w:br/>
        <w:t xml:space="preserve">소동 수학의 재구성 2.0 미적분과 통계 기본 - 수학의 개념을 재구성하여 수리영역 1등급을 조립한다 </w:t>
        <w:br/>
        <w:t xml:space="preserve">김우섭 (지은이) | 사피엔스21 | 2011년 5월18,000원 → 16,200원 (10%할인),  마일리지 900원 (5% 적립) (2) | 세일즈포인트 : 108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5120.</w:t>
      </w:r>
    </w:p>
    <w:p/>
    <w:p/>
    <w:p>
      <w:r>
        <w:br/>
        <w:t xml:space="preserve">내신끝 고등 기하와 벡터 (하) - 2011 </w:t>
        <w:br/>
        <w:t xml:space="preserve">이규섭 (지은이) | 두배의느낌(학습) | 2011년 5월8,500원 → 7,650원 (10%할인),  마일리지 420원 (5% 적립)세일즈포인트 : 22 </w:t>
      </w:r>
    </w:p>
    <w:p>
      <w:r>
        <w:t xml:space="preserve">품절보관함  보관함마이리스트 </w:t>
        <w:br/>
      </w:r>
    </w:p>
    <w:p>
      <w:r>
        <w:t>5121.</w:t>
      </w:r>
    </w:p>
    <w:p/>
    <w:p/>
    <w:p>
      <w:r>
        <w:br/>
        <w:t xml:space="preserve">2012 수능대비 피드백 파이널 수리영역 나형 (8절) - 2011 </w:t>
        <w:br/>
        <w:t xml:space="preserve">홍범준 (지은이) | 좋은책신사고 | 2011년 5월11,000원 → 9,900원 (10%할인),  마일리지 550원 (5% 적립) (2) | 세일즈포인트 : 252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5122.</w:t>
      </w:r>
    </w:p>
    <w:p/>
    <w:p/>
    <w:p>
      <w:r>
        <w:br/>
        <w:t xml:space="preserve">체크 고등 수학 - 2012 </w:t>
        <w:br/>
        <w:t xml:space="preserve">최문섭 (지은이) | 천재교육(학원물) | 2011년 5월15,000원 → 13,500원 (10%할인),  마일리지 750원 (5% 적립)세일즈포인트 : 89 </w:t>
      </w:r>
    </w:p>
    <w:p>
      <w:r>
        <w:t xml:space="preserve">품절보관함  보관함마이리스트 </w:t>
        <w:br/>
      </w:r>
    </w:p>
    <w:p>
      <w:r>
        <w:t>5123.</w:t>
      </w:r>
    </w:p>
    <w:p/>
    <w:p/>
    <w:p>
      <w:r>
        <w:br/>
        <w:t xml:space="preserve">노스트라 1학기 기말고사 수학2 고2 (봉투) - 2011 </w:t>
        <w:br/>
        <w:t xml:space="preserve">내신평가원 연구회 (지은이) | 한국내신평가원 | 2011년 5월8,000원 → 7,200원 (10%할인),  마일리지 400원 (5% 적립) </w:t>
      </w:r>
    </w:p>
    <w:p>
      <w:r>
        <w:t xml:space="preserve">품절보관함  보관함마이리스트 </w:t>
        <w:br/>
      </w:r>
    </w:p>
    <w:p>
      <w:r>
        <w:t>5124.</w:t>
      </w:r>
    </w:p>
    <w:p/>
    <w:p/>
    <w:p>
      <w:r>
        <w:br/>
        <w:t xml:space="preserve">노스트라 1학기 기말고사 수학1 고2 (봉투) - 2011 </w:t>
        <w:br/>
        <w:t xml:space="preserve">내신평가원 연구회 (지은이) | 한국내신평가원 | 2011년 5월8,000원 → 7,200원 (10%할인),  마일리지 400원 (5% 적립)세일즈포인트 : 11 </w:t>
      </w:r>
    </w:p>
    <w:p>
      <w:r>
        <w:t xml:space="preserve">품절보관함  보관함마이리스트 </w:t>
        <w:br/>
      </w:r>
    </w:p>
    <w:p>
      <w:r>
        <w:t>5125.</w:t>
      </w:r>
    </w:p>
    <w:p/>
    <w:p/>
    <w:p>
      <w:r>
        <w:br/>
        <w:t xml:space="preserve">2012 사관학교 수리(문과) 기출문제집 </w:t>
        <w:br/>
        <w:t xml:space="preserve">송해준 (지은이) | 서울고시각 | 2011년 5월10,000원 → 9,000원 (10%할인),  마일리지 500원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5126.</w:t>
      </w:r>
    </w:p>
    <w:p/>
    <w:p/>
    <w:p>
      <w:r>
        <w:br/>
        <w:t xml:space="preserve">강남구청 인터넷 수능방송 수리영역 1등급특강 수리나형 - 2012년 </w:t>
        <w:br/>
        <w:t xml:space="preserve">박숙녀, 윤장노 (지은이) | 애니모비 | 2011년 5월9,000원 → 8,100원 (10%할인),  마일리지 450원 (5% 적립)세일즈포인트 : 26 </w:t>
      </w:r>
    </w:p>
    <w:p>
      <w:r>
        <w:t xml:space="preserve">품절보관함  보관함마이리스트 </w:t>
        <w:br/>
      </w:r>
    </w:p>
    <w:p>
      <w:r>
        <w:t>5127.</w:t>
      </w:r>
    </w:p>
    <w:p/>
    <w:p/>
    <w:p>
      <w:r>
        <w:br/>
        <w:t xml:space="preserve">Megastudy 수능 파스타 실전모의고사 수리영역 나형 (8절) - 2011 </w:t>
        <w:br/>
        <w:t xml:space="preserve">권백일 (지은이) | 메가스터디(참고서) | 2011년 4월11,000원 → 9,900원 (10%할인),  마일리지 550원 (5% 적립) (4) | 세일즈포인트 : 529 </w:t>
      </w:r>
    </w:p>
    <w:p>
      <w:r>
        <w:t xml:space="preserve">품절보관함  보관함마이리스트 </w:t>
        <w:br/>
      </w:r>
    </w:p>
    <w:p>
      <w:r>
        <w:t>5128.</w:t>
      </w:r>
    </w:p>
    <w:p/>
    <w:p/>
    <w:p>
      <w:r>
        <w:br/>
        <w:t xml:space="preserve">Megastudy 수능 파스타 실전모의고사 수리영역 가형 (8절) - 2011 </w:t>
        <w:br/>
        <w:t xml:space="preserve">권백일 (지은이) | 메가스터디(참고서) | 2011년 4월11,000원 → 9,900원 (10%할인),  마일리지 550원 (5% 적립) (2) | 세일즈포인트 : 586 </w:t>
      </w:r>
    </w:p>
    <w:p>
      <w:r>
        <w:t xml:space="preserve">품절보관함  보관함마이리스트 </w:t>
        <w:br/>
      </w:r>
    </w:p>
    <w:p>
      <w:r>
        <w:t>5129.</w:t>
      </w:r>
    </w:p>
    <w:p/>
    <w:p/>
    <w:p>
      <w:r>
        <w:br/>
        <w:t xml:space="preserve">센터링 미적분과 통계 기본 - 2011 </w:t>
        <w:br/>
        <w:t xml:space="preserve">이창주 (지은이) | 짜리 | 2011년 4월11,000원 → 9,900원 (10%할인),  마일리지 550원 (5% 적립) (1) | 세일즈포인트 : 58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5130.</w:t>
      </w:r>
    </w:p>
    <w:p/>
    <w:p/>
    <w:p>
      <w:r>
        <w:br/>
        <w:t xml:space="preserve">Tong 통 고등수학(하) - 2011 </w:t>
        <w:br/>
        <w:t xml:space="preserve">이창희 (지은이) | 교학사(중고등) | 2011년 4월10,000원 → 9,000원 (10%할인),  마일리지 500원 (5% 적립) (1) | 세일즈포인트 : 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5131.</w:t>
      </w:r>
    </w:p>
    <w:p/>
    <w:p/>
    <w:p>
      <w:r>
        <w:br/>
        <w:t xml:space="preserve">노스트라 1학기 기말고사 수학 고1 (봉투) - 2011 </w:t>
        <w:br/>
        <w:t xml:space="preserve">내신평가원 연구회 (지은이) | 한국내신평가원 | 2011년 4월8,000원 → 7,200원 (10%할인),  마일리지 400원 (5% 적립)세일즈포인트 : 19 </w:t>
      </w:r>
    </w:p>
    <w:p>
      <w:r>
        <w:t xml:space="preserve">품절보관함  보관함마이리스트 </w:t>
        <w:br/>
      </w:r>
    </w:p>
    <w:p>
      <w:r>
        <w:t>5132.</w:t>
      </w:r>
    </w:p>
    <w:p/>
    <w:p/>
    <w:p>
      <w:r>
        <w:br/>
        <w:t xml:space="preserve">N 프리미엄 미적분과 통계기본 - 2012년용 </w:t>
        <w:br/>
        <w:t xml:space="preserve">김홍섭 (지은이) | 대성교육출판 | 2011년 4월10,000원 → 9,000원 (10%할인),  마일리지 500원 (5% 적립)세일즈포인트 : 22 </w:t>
      </w:r>
    </w:p>
    <w:p>
      <w:r>
        <w:t xml:space="preserve">품절보관함  보관함마이리스트 </w:t>
        <w:br/>
      </w:r>
    </w:p>
    <w:p>
      <w:r>
        <w:t>5133.</w:t>
      </w:r>
    </w:p>
    <w:p/>
    <w:p/>
    <w:p>
      <w:r>
        <w:br/>
        <w:t xml:space="preserve">N 프리미엄 적분과 통계 - 2012년용 </w:t>
        <w:br/>
        <w:t xml:space="preserve">김홍섭 (지은이) | 대성교육출판 | 2011년 4월7,000원 → 6,300원 (10%할인),  마일리지 350원 (5% 적립)세일즈포인트 : 27 </w:t>
      </w:r>
    </w:p>
    <w:p>
      <w:r>
        <w:t xml:space="preserve">품절보관함  보관함마이리스트 </w:t>
        <w:br/>
      </w:r>
    </w:p>
    <w:p>
      <w:r>
        <w:t>5134.</w:t>
      </w:r>
    </w:p>
    <w:p/>
    <w:p/>
    <w:p>
      <w:r>
        <w:br/>
        <w:t xml:space="preserve">N 프리미엄 수학1 - 2012년용 </w:t>
        <w:br/>
        <w:t xml:space="preserve">김준회 (지은이) | 대성교육출판 | 2011년 4월9,000원 → 8,100원 (10%할인),  마일리지 450원 (5% 적립)세일즈포인트 : 65 </w:t>
      </w:r>
    </w:p>
    <w:p>
      <w:r>
        <w:t xml:space="preserve">품절보관함  보관함마이리스트 </w:t>
        <w:br/>
      </w:r>
    </w:p>
    <w:p>
      <w:r>
        <w:t>5135.</w:t>
      </w:r>
    </w:p>
    <w:p/>
    <w:p/>
    <w:p>
      <w:r>
        <w:br/>
        <w:t xml:space="preserve">N 프리미엄 수학2 - 2012년용 </w:t>
        <w:br/>
        <w:t xml:space="preserve">김덕환 (지은이) | 대성교육출판 | 2011년 4월9,000원 → 8,100원 (10%할인),  마일리지 450원 (5% 적립)세일즈포인트 : 41 </w:t>
      </w:r>
    </w:p>
    <w:p>
      <w:r>
        <w:t xml:space="preserve">품절보관함  보관함마이리스트 </w:t>
        <w:br/>
      </w:r>
    </w:p>
    <w:p>
      <w:r>
        <w:t>5136.</w:t>
      </w:r>
    </w:p>
    <w:p/>
    <w:p/>
    <w:p>
      <w:r>
        <w:br/>
        <w:t xml:space="preserve">N 프리미엄 기하와 벡터 - 2012년용 </w:t>
        <w:br/>
        <w:t xml:space="preserve">김덕환 (지은이) | 대성교육출판 | 2011년 4월7,000원 → 6,300원 (10%할인),  마일리지 350원 (5% 적립) (1) | 세일즈포인트 : 38 </w:t>
      </w:r>
    </w:p>
    <w:p>
      <w:r>
        <w:t xml:space="preserve">품절보관함  보관함마이리스트 </w:t>
        <w:br/>
      </w:r>
    </w:p>
    <w:p>
      <w:r>
        <w:t>5137.</w:t>
      </w:r>
    </w:p>
    <w:p/>
    <w:p/>
    <w:p>
      <w:r>
        <w:br/>
        <w:t xml:space="preserve">내신 심화 일등급 수학 527제 수학 2 - 2013년용 </w:t>
        <w:br/>
        <w:t xml:space="preserve">이종석 (지은이) | 수경출판사(학습) | 2011년 4월14,000원 → 12,600원 (10%할인),  마일리지 700원 (5% 적립) (3) | 세일즈포인트 : 415 </w:t>
      </w:r>
    </w:p>
    <w:p>
      <w:r>
        <w:t xml:space="preserve">품절보관함  보관함마이리스트 </w:t>
        <w:br/>
      </w:r>
    </w:p>
    <w:p>
      <w:r>
        <w:t>5138.</w:t>
      </w:r>
    </w:p>
    <w:p/>
    <w:p/>
    <w:p>
      <w:r>
        <w:br/>
        <w:t xml:space="preserve">반석 수학 표준 (하) - 기본에서 심화까지, 2011 </w:t>
        <w:br/>
        <w:t xml:space="preserve">고차원, 박태훈 (지은이) | 북스킹 | 2011년 4월16,000원 → 14,400원 (10%할인),  마일리지 800원 (5% 적립)세일즈포인트 : 19 </w:t>
      </w:r>
    </w:p>
    <w:p>
      <w:r>
        <w:t xml:space="preserve">절판보관함  보관함마이리스트 </w:t>
        <w:br/>
      </w:r>
    </w:p>
    <w:p>
      <w:r>
        <w:t>5139.</w:t>
      </w:r>
    </w:p>
    <w:p/>
    <w:p/>
    <w:p>
      <w:r>
        <w:br/>
        <w:t xml:space="preserve">반석 수학 표준 (상) - 기본에서 심화까지, 2011 </w:t>
        <w:br/>
        <w:t xml:space="preserve">고차원, 박태훈 (지은이) | 북스킹 | 2011년 4월16,000원 → 14,400원 (10%할인),  마일리지 800원 (5% 적립)세일즈포인트 : 18 </w:t>
      </w:r>
    </w:p>
    <w:p>
      <w:r>
        <w:t xml:space="preserve">절판보관함  보관함마이리스트 </w:t>
        <w:br/>
      </w:r>
    </w:p>
    <w:p>
      <w:r>
        <w:t>5140.</w:t>
      </w:r>
    </w:p>
    <w:p/>
    <w:p/>
    <w:p>
      <w:r>
        <w:br/>
        <w:t xml:space="preserve">신통 수리논술 2 : 수학2.적분과 통계.기하와 벡터 과정 - 2012 </w:t>
        <w:br/>
        <w:t xml:space="preserve">구자관 (지은이) | THETEXT A YBM COMPANY | 2011년 4월20,000원 → 18,000원 (10%할인),  마일리지 1,000원 (5% 적립) (2) | 세일즈포인트 : 434 </w:t>
      </w:r>
    </w:p>
    <w:p>
      <w:r>
        <w:t xml:space="preserve">품절보관함  보관함마이리스트 </w:t>
        <w:br/>
      </w:r>
    </w:p>
    <w:p>
      <w:r>
        <w:t>5141.</w:t>
      </w:r>
    </w:p>
    <w:p/>
    <w:p/>
    <w:p>
      <w:r>
        <w:br/>
        <w:t xml:space="preserve">노스트라 모의고사 1학기 중간고사 수학 고1 - '내신'의 예언서, 2011 </w:t>
        <w:br/>
        <w:t xml:space="preserve">내신평가원 연구회 (엮은이) | 한국내신평가원 | 2011년 4월8,000원 → 7,200원 (10%할인),  마일리지 400원 (5% 적립)세일즈포인트 : 17 </w:t>
      </w:r>
    </w:p>
    <w:p>
      <w:r>
        <w:t xml:space="preserve">품절보관함  보관함마이리스트 </w:t>
        <w:br/>
      </w:r>
    </w:p>
    <w:p>
      <w:r>
        <w:t>5142.</w:t>
      </w:r>
    </w:p>
    <w:p/>
    <w:p/>
    <w:p>
      <w:r>
        <w:br/>
        <w:t xml:space="preserve">노스트라 모의고사 1학기 중간고사 수학1 고2 - '내신'의 예언서, 2011 </w:t>
        <w:br/>
        <w:t xml:space="preserve">내신평가원 연구회 (엮은이) | 한국내신평가원 | 2011년 4월8,000원 → 7,200원 (10%할인),  마일리지 400원 (5% 적립)세일즈포인트 : 11 </w:t>
      </w:r>
    </w:p>
    <w:p>
      <w:r>
        <w:t xml:space="preserve">품절보관함  보관함마이리스트 </w:t>
        <w:br/>
      </w:r>
    </w:p>
    <w:p>
      <w:r>
        <w:t>5143.</w:t>
      </w:r>
    </w:p>
    <w:p/>
    <w:p/>
    <w:p>
      <w:r>
        <w:br/>
        <w:t xml:space="preserve">노스트라 모의고사 1학기 중간고사 수학2 고2 - '내신'의 예언서, 2011 </w:t>
        <w:br/>
        <w:t xml:space="preserve">내신평가원 연구회 (엮은이) | 한국내신평가원 | 2011년 4월8,000원 → 7,200원 (10%할인),  마일리지 400원 (5% 적립)세일즈포인트 : 11 </w:t>
      </w:r>
    </w:p>
    <w:p>
      <w:r>
        <w:t xml:space="preserve">품절보관함  보관함마이리스트 </w:t>
        <w:br/>
      </w:r>
    </w:p>
    <w:p>
      <w:r>
        <w:t>5144.</w:t>
      </w:r>
    </w:p>
    <w:p/>
    <w:p/>
    <w:p>
      <w:r>
        <w:br/>
        <w:t xml:space="preserve">블랙라벨 미적분과 통계 기본 - 강남구청 강의교재, 2015년 고3용 </w:t>
        <w:br/>
        <w:t xml:space="preserve">이문호 (지은이) | 진학사(블랙박스) | 2011년 4월12,000원 → 10,800원 (10%할인),  마일리지 600원 (5% 적립) (5) | 세일즈포인트 : 1,020 </w:t>
      </w:r>
    </w:p>
    <w:p>
      <w:r>
        <w:t xml:space="preserve">품절보관함  보관함마이리스트 </w:t>
        <w:br/>
      </w:r>
    </w:p>
    <w:p>
      <w:r>
        <w:t>5145.</w:t>
      </w:r>
    </w:p>
    <w:p/>
    <w:p/>
    <w:p>
      <w:r>
        <w:br/>
        <w:t xml:space="preserve">누드교과서 수리영역 수학 2 - 2011 </w:t>
        <w:br/>
        <w:t xml:space="preserve">이투스 수학기획팀 (엮은이) | 이투스북 | 2011년 4월17,000원 → 15,300원 (10%할인),  마일리지 850원 (5% 적립) (1) | 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5146.</w:t>
      </w:r>
    </w:p>
    <w:p/>
    <w:p/>
    <w:p>
      <w:r>
        <w:br/>
        <w:t xml:space="preserve">기출종결자 미적분과 통계 기본 - 2011 </w:t>
        <w:br/>
        <w:t xml:space="preserve">에브라임 편집부 (엮은이) | 에브라임 | 2011년 4월7,500원 → 6,750원 (10%할인),  마일리지 370원 (5% 적립)세일즈포인트 : 43 </w:t>
      </w:r>
    </w:p>
    <w:p>
      <w:r>
        <w:t xml:space="preserve">품절보관함  보관함마이리스트 </w:t>
        <w:br/>
      </w:r>
    </w:p>
    <w:p>
      <w:r>
        <w:t>5147.</w:t>
      </w:r>
    </w:p>
    <w:p/>
    <w:p/>
    <w:p>
      <w:r>
        <w:br/>
        <w:t xml:space="preserve">기출종결자 적분과 통계.기하와 벡터 - 2011 </w:t>
        <w:br/>
        <w:t xml:space="preserve">에브라임 편집부 (엮은이) | 에브라임 | 2011년 4월7,500원 → 6,750원 (10%할인),  마일리지 370원 (5% 적립)세일즈포인트 : 46 </w:t>
      </w:r>
    </w:p>
    <w:p>
      <w:r>
        <w:t xml:space="preserve">품절보관함  보관함마이리스트 </w:t>
        <w:br/>
      </w:r>
    </w:p>
    <w:p>
      <w:r>
        <w:t>5148.</w:t>
      </w:r>
    </w:p>
    <w:p/>
    <w:p/>
    <w:p>
      <w:r>
        <w:br/>
        <w:t xml:space="preserve">기출종결자 수학 1 - 2011 </w:t>
        <w:br/>
        <w:t xml:space="preserve">에브라임 편집부 (엮은이) | 에브라임 | 2011년 4월7,500원 → 6,750원 (10%할인),  마일리지 370원 (5% 적립)세일즈포인트 : 68 </w:t>
      </w:r>
    </w:p>
    <w:p>
      <w:r>
        <w:t xml:space="preserve">품절보관함  보관함마이리스트 </w:t>
        <w:br/>
      </w:r>
    </w:p>
    <w:p>
      <w:r>
        <w:t>5149.</w:t>
      </w:r>
    </w:p>
    <w:p/>
    <w:p/>
    <w:p>
      <w:r>
        <w:br/>
        <w:t xml:space="preserve">기출종결자 수학 2 - 2011 </w:t>
        <w:br/>
        <w:t xml:space="preserve">에브라임 편집부 (엮은이) | 에브라임 | 2011년 4월7,500원 → 6,750원 (10%할인),  마일리지 370원 (5% 적립)세일즈포인트 : 29 </w:t>
      </w:r>
    </w:p>
    <w:p>
      <w:r>
        <w:t xml:space="preserve">품절보관함  보관함마이리스트 </w:t>
        <w:br/>
      </w:r>
    </w:p>
    <w:p>
      <w:r>
        <w:t>5150.</w:t>
      </w:r>
    </w:p>
    <w:p/>
    <w:p/>
    <w:p>
      <w:r>
        <w:br/>
        <w:t xml:space="preserve">수능 셀파 SHERPA 실전모의고사 수리영역 나형 - 2011 </w:t>
        <w:br/>
        <w:t xml:space="preserve">김의석 (지은이) | 천재교육 | 2011년 4월9,000원 → 8,100원 (10%할인),  마일리지 450원 (5% 적립) (3) | 세일즈포인트 : 205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 셀파 SHERPA 실전모의고사 수리영역 가형 - 2011 </w:t>
        <w:br/>
        <w:t xml:space="preserve">김의석 (지은이) | 천재교육 | 2011년 4월9,000원 → 8,100원 (10%할인),  마일리지 450원 (5% 적립) (1) | 세일즈포인트 : 202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5152.</w:t>
      </w:r>
    </w:p>
    <w:p/>
    <w:p/>
    <w:p>
      <w:r>
        <w:br/>
        <w:t xml:space="preserve">新수학의 바이블 수학(하) 본책 + 해설집 세트 - 한정판 </w:t>
        <w:br/>
        <w:t xml:space="preserve">민경도, 이창희 (지은이) | 이투스북 | 2011년 3월15,000원 → 13,500원 (10%할인),  마일리지 750원 (5% 적립) (5) | 세일즈포인트 : 719 </w:t>
      </w:r>
    </w:p>
    <w:p>
      <w:r>
        <w:br/>
        <w:t>[한정특가] 본책+해설집 세트를 본책 가격으로 구입하실 수 있습니다.</w:t>
      </w:r>
    </w:p>
    <w:p>
      <w:r>
        <w:t xml:space="preserve">품절보관함  보관함마이리스트 </w:t>
        <w:br/>
      </w:r>
    </w:p>
    <w:p>
      <w:r>
        <w:t>5153.</w:t>
      </w:r>
    </w:p>
    <w:p/>
    <w:p/>
    <w:p>
      <w:r>
        <w:br/>
        <w:t xml:space="preserve">新수학의 바이블 수학 1  본책 + 해설집 세트  (2014년 고2~3학년용) - 한정판 </w:t>
        <w:br/>
        <w:t xml:space="preserve">이창희 (지은이) | 이투스북 | 2011년 3월17,000원 → 15,300원 (10%할인),  마일리지 850원 (5% 적립) (6) | 세일즈포인트 : 957 </w:t>
      </w:r>
    </w:p>
    <w:p>
      <w:r>
        <w:br/>
        <w:t>[한정특가] 본책+해설집 세트를 본책 가격으로 구입하실 수 있습니다.</w:t>
      </w:r>
    </w:p>
    <w:p>
      <w:r>
        <w:t xml:space="preserve">품절보관함  보관함마이리스트 </w:t>
        <w:br/>
      </w:r>
    </w:p>
    <w:p>
      <w:r>
        <w:t>5154.</w:t>
      </w:r>
    </w:p>
    <w:p/>
    <w:p/>
    <w:p>
      <w:r>
        <w:br/>
        <w:t xml:space="preserve">EBSi강의교재 수능종결자! 정준교의 수학 상.하 + 수학1 강의노트 - 2011, 왕초보 개념완성 </w:t>
        <w:br/>
        <w:t xml:space="preserve">정준교 (지은이) | 한국교육방송공사(EBSi) | 2011년 3월8,900원 → 8,010원 (10%할인),  마일리지 440원 (5% 적립) (2) | 세일즈포인트 : 258 </w:t>
      </w:r>
    </w:p>
    <w:p>
      <w:r>
        <w:t xml:space="preserve">절판보관함  보관함마이리스트 </w:t>
        <w:br/>
      </w:r>
    </w:p>
    <w:p>
      <w:r>
        <w:t>5155.</w:t>
      </w:r>
    </w:p>
    <w:p/>
    <w:p/>
    <w:p>
      <w:r>
        <w:br/>
        <w:t xml:space="preserve">찜 3개년 전국연합 완전정복 기출문제집 고2 수리영역(나형) - 2011 ㅣ 전국연합 기출문제 찜 시리즈  </w:t>
        <w:br/>
        <w:t xml:space="preserve">책을빚는사람들의터 연구개발부 (엮은이) | (주)책을빚는사람들의터 | 2011년 3월12,000원 → 10,800원 (10%할인),  마일리지 600원 (5% 적립) (1) | 세일즈포인트 : 25 </w:t>
      </w:r>
    </w:p>
    <w:p>
      <w:r>
        <w:t xml:space="preserve">품절보관함  보관함마이리스트 </w:t>
        <w:br/>
      </w:r>
    </w:p>
    <w:p>
      <w:r>
        <w:t>5156.</w:t>
      </w:r>
    </w:p>
    <w:p/>
    <w:p/>
    <w:p>
      <w:r>
        <w:br/>
        <w:t xml:space="preserve">찜 3개년 전국연합 완전정복 기출문제집 고2 수리영역(가형) - 2011 ㅣ 전국연합 기출문제 찜 시리즈  </w:t>
        <w:br/>
        <w:t xml:space="preserve">책을빚는사람들의터 연구개발부 (엮은이) | (주)책을빚는사람들의터 | 2011년 3월12,000원 → 10,800원 (10%할인),  마일리지 600원 (5% 적립)세일즈포인트 : 27 </w:t>
      </w:r>
    </w:p>
    <w:p>
      <w:r>
        <w:t xml:space="preserve">품절보관함  보관함마이리스트 </w:t>
        <w:br/>
      </w:r>
    </w:p>
    <w:p>
      <w:r>
        <w:t>5157.</w:t>
      </w:r>
    </w:p>
    <w:p/>
    <w:p/>
    <w:p>
      <w:r>
        <w:br/>
        <w:t xml:space="preserve">수능 4주완성 수리영역 미적분과 통계 기본 (기본) - 2011 </w:t>
        <w:br/>
        <w:t xml:space="preserve">마더텅 편집부 (엮은이) | 마더텅 | 2011년 3월7,800원 → 7,020원 (10%할인),  마일리지 390원 (5% 적립) (9) | 세일즈포인트 : 108 </w:t>
      </w:r>
    </w:p>
    <w:p>
      <w:r>
        <w:t xml:space="preserve">품절보관함  보관함마이리스트 </w:t>
        <w:br/>
      </w:r>
    </w:p>
    <w:p>
      <w:r>
        <w:t>5158.</w:t>
      </w:r>
    </w:p>
    <w:p/>
    <w:p/>
    <w:p>
      <w:r>
        <w:br/>
        <w:t xml:space="preserve">수능 4주완성 수리영역 미적분과 통계 기본 (실력) - 2011 </w:t>
        <w:br/>
        <w:t xml:space="preserve">마더텅 편집부 (엮은이) | 마더텅 | 2011년 3월7,800원 → 7,020원 (10%할인),  마일리지 390원 (5% 적립) (8) | 세일즈포인트 : 70 </w:t>
      </w:r>
    </w:p>
    <w:p>
      <w:r>
        <w:t xml:space="preserve">품절보관함  보관함마이리스트 </w:t>
        <w:br/>
      </w:r>
    </w:p>
    <w:p>
      <w:r>
        <w:t>5159.</w:t>
      </w:r>
    </w:p>
    <w:p/>
    <w:p/>
    <w:p>
      <w:r>
        <w:br/>
        <w:t xml:space="preserve">고교기초수학 - 고등학생을 위한 수학의 기초, 동영상 강의교재, 2011 </w:t>
        <w:br/>
        <w:t xml:space="preserve">마더텅 편집부 (엮은이) | 마더텅 | 2011년 3월7,800원 → 7,020원 (10%할인),  마일리지 390원 (5% 적립) (10) | 세일즈포인트 : 466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5160.</w:t>
      </w:r>
    </w:p>
    <w:p/>
    <w:p/>
    <w:p>
      <w:r>
        <w:br/>
        <w:t xml:space="preserve">수력충전 중학수학 1-하 - 2011 </w:t>
        <w:br/>
        <w:t xml:space="preserve">한솔GRU 편집부 (엮은이) | 한솔GRU(수경) | 2011년 3월9,000원 → 8,100원 (10%할인),  마일리지 450원 (5% 적립) (1) | 세일즈포인트 : 376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5161.</w:t>
      </w:r>
    </w:p>
    <w:p/>
    <w:p/>
    <w:p>
      <w:r>
        <w:br/>
        <w:t xml:space="preserve">新수학의 바이블 수학(상) 본책 + 해설집 세트 - 한정판 </w:t>
        <w:br/>
        <w:t xml:space="preserve">민경도, 이창희 (지은이) | 이투스북 | 2011년 3월15,000원 → 13,500원 (10%할인),  마일리지 750원 (5% 적립) (3) | 세일즈포인트 : 252 </w:t>
      </w:r>
    </w:p>
    <w:p>
      <w:r>
        <w:br/>
        <w:t>[한정특가] 본책+해설집 세트를 본책 가격으로 구입하실 수 있습니다.</w:t>
      </w:r>
    </w:p>
    <w:p>
      <w:r>
        <w:t xml:space="preserve">구판절판보관함  보관함마이리스트 </w:t>
        <w:br/>
      </w:r>
    </w:p>
    <w:p>
      <w:r>
        <w:t>5162.</w:t>
      </w:r>
    </w:p>
    <w:p/>
    <w:p/>
    <w:p>
      <w:r>
        <w:br/>
        <w:t xml:space="preserve">재미있는 수학 : 적분과 통계 - 상위권 학생용 </w:t>
        <w:br/>
        <w:t xml:space="preserve">이상열 (지은이) | 재미사 | 2011년 3월14,000원 → 12,600원 (10%할인),  마일리지 700원 (5% 적립)세일즈포인트 : 29 </w:t>
      </w:r>
    </w:p>
    <w:p>
      <w:r>
        <w:t xml:space="preserve">절판보관함  보관함마이리스트 </w:t>
        <w:br/>
      </w:r>
    </w:p>
    <w:p>
      <w:r>
        <w:t>5163.</w:t>
      </w:r>
    </w:p>
    <w:p/>
    <w:p/>
    <w:p>
      <w:r>
        <w:br/>
        <w:t xml:space="preserve">앱 고등수학 - 상 </w:t>
        <w:br/>
        <w:t xml:space="preserve">종로수학회 (엮은이) | 프리미어프레스 | 2011년 3월14,000원 → 14,000원,  마일리지 700원 (5% 적립)세일즈포인트 : 17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5164.</w:t>
      </w:r>
    </w:p>
    <w:p/>
    <w:p/>
    <w:p>
      <w:r>
        <w:br/>
        <w:t xml:space="preserve">수학잡고 대학가기 수학1 - 2011 </w:t>
        <w:br/>
        <w:t xml:space="preserve">오종래 (지은이) | 에듀엠 | 2011년 3월12,000원 → 10,800원 (10%할인),  마일리지 600원 (5% 적립) (3) | 세일즈포인트 : 82 </w:t>
      </w:r>
    </w:p>
    <w:p>
      <w:r>
        <w:t xml:space="preserve">품절보관함  보관함마이리스트 </w:t>
        <w:br/>
      </w:r>
    </w:p>
    <w:p>
      <w:r>
        <w:t>5165.</w:t>
      </w:r>
    </w:p>
    <w:p/>
    <w:p/>
    <w:p>
      <w:r>
        <w:br/>
        <w:t xml:space="preserve">소동 수학의 재구성 2.0  수학 1 - 수학의 개념을 재구성하여 수리영역 1등급을 조립한다 </w:t>
        <w:br/>
        <w:t xml:space="preserve">김우섭 (지은이) | 사피엔스21 | 2011년 3월18,000원 → 16,200원 (10%할인),  마일리지 900원 (5% 적립) (6) | 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5166.</w:t>
      </w:r>
    </w:p>
    <w:p/>
    <w:p/>
    <w:p>
      <w:r>
        <w:br/>
        <w:t xml:space="preserve">고등학교 9단계 포인트 수학 1 - 2011 </w:t>
        <w:br/>
        <w:t xml:space="preserve">설상웅 (지은이) | 단단교육 | 2011년 3월14,000원 → 12,600원 (10%할인),  마일리지 700원 (5% 적립)세일즈포인트 : 12 </w:t>
      </w:r>
    </w:p>
    <w:p>
      <w:r>
        <w:t xml:space="preserve">품절보관함  보관함마이리스트 </w:t>
        <w:br/>
      </w:r>
    </w:p>
    <w:p>
      <w:r>
        <w:t>5167.</w:t>
      </w:r>
    </w:p>
    <w:p/>
    <w:p/>
    <w:p>
      <w:r>
        <w:br/>
        <w:t xml:space="preserve">13강+2강으로 단번에 끝내기 미적분과 통계 기본 - 2015년 고3용 ㅣ 단번에 끝내기 2015년  </w:t>
        <w:br/>
        <w:t xml:space="preserve">김동은 (지은이) | 꿈을담는틀(학습) | 2011년 3월8,000원 → 7,200원 (10%할인),  마일리지 400원 (5% 적립) (3) | 세일즈포인트 : 240 </w:t>
      </w:r>
    </w:p>
    <w:p>
      <w:r>
        <w:t xml:space="preserve">품절보관함  보관함마이리스트 </w:t>
        <w:br/>
      </w:r>
    </w:p>
    <w:p>
      <w:r>
        <w:t>5168.</w:t>
      </w:r>
    </w:p>
    <w:p/>
    <w:p/>
    <w:p>
      <w:r>
        <w:br/>
        <w:t xml:space="preserve">10강+2강으로 단번에 끝내기 기하와 벡터 - 2015년 고3용 ㅣ 단번에 끝내기 2015년  </w:t>
        <w:br/>
        <w:t xml:space="preserve">김동은 (지은이) | 꿈을담는틀(학습) | 2011년 3월8,000원 → 7,200원 (10%할인),  마일리지 400원 (5% 적립) (1) | 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5169.</w:t>
      </w:r>
    </w:p>
    <w:p/>
    <w:p/>
    <w:p>
      <w:r>
        <w:br/>
        <w:t xml:space="preserve">12강+3강으로 단번에 끝내기 수학 2 - 2015년 고3용 ㅣ 단번에 끝내기 2015년  </w:t>
        <w:br/>
        <w:t xml:space="preserve">김동은 (지은이) | 꿈을담는틀(학습) | 2011년 3월8,000원 → 7,200원 (10%할인),  마일리지 400원 (5% 적립) (2) | 세일즈포인트 : 270 </w:t>
      </w:r>
    </w:p>
    <w:p>
      <w:r>
        <w:t xml:space="preserve">품절보관함  보관함마이리스트 </w:t>
        <w:br/>
      </w:r>
    </w:p>
    <w:p>
      <w:r>
        <w:t>5170.</w:t>
      </w:r>
    </w:p>
    <w:p/>
    <w:p/>
    <w:p>
      <w:r>
        <w:br/>
        <w:t xml:space="preserve">10강+2강으로 단번에 끝내기 적분과 통계 - 2015년 고3용 ㅣ 단번에 끝내기 2015년  </w:t>
        <w:br/>
        <w:t xml:space="preserve">김동은 (지은이) | 꿈을담는틀(학습) | 2011년 3월8,000원 → 7,200원 (10%할인),  마일리지 400원 (5% 적립) (1) | 세일즈포인트 : 120 </w:t>
      </w:r>
    </w:p>
    <w:p>
      <w:r>
        <w:t xml:space="preserve">품절보관함  보관함마이리스트 </w:t>
        <w:br/>
      </w:r>
    </w:p>
    <w:p>
      <w:r>
        <w:t>5171.</w:t>
      </w:r>
    </w:p>
    <w:p/>
    <w:p/>
    <w:p>
      <w:r>
        <w:br/>
        <w:t xml:space="preserve">기본수학 유형집 적분과 통계 </w:t>
        <w:br/>
        <w:t xml:space="preserve">박복현, 최수창, 임영훈, 박원균 (지은이) | 성지출판 | 2011년 3월12,000원 → 10,800원 (10%할인),  마일리지 600원 (5% 적립) (4) | 세일즈포인트 : 263 </w:t>
      </w:r>
    </w:p>
    <w:p>
      <w:r>
        <w:t xml:space="preserve">품절보관함  보관함마이리스트 </w:t>
        <w:br/>
      </w:r>
    </w:p>
    <w:p>
      <w:r>
        <w:t>5172.</w:t>
      </w:r>
    </w:p>
    <w:p/>
    <w:p/>
    <w:p>
      <w:r>
        <w:br/>
        <w:t xml:space="preserve">연도별 최신기출 3개년 전국모의고사 고1 : 수리영역 (8절) - 2012 대비 </w:t>
        <w:br/>
        <w:t xml:space="preserve">다우북스 수능연구팀 (지은이) | 다우북스 | 2011년 3월7,000원 → 6,300원 (10%할인),  마일리지 350원 (5% 적립)세일즈포인트 : 36 </w:t>
      </w:r>
    </w:p>
    <w:p>
      <w:r>
        <w:t xml:space="preserve">절판보관함  보관함마이리스트 </w:t>
        <w:br/>
      </w:r>
    </w:p>
    <w:p>
      <w:r>
        <w:t>5173.</w:t>
      </w:r>
    </w:p>
    <w:p/>
    <w:p/>
    <w:p>
      <w:r>
        <w:br/>
        <w:t xml:space="preserve">셀파 해법 수학 개념기본서 기하와 벡터 - 2015년 고3용 </w:t>
        <w:br/>
        <w:t xml:space="preserve">최용준 (지은이) | 천재교육 | 2011년 3월14,000원 → 12,600원 (10%할인),  마일리지 700원 (5% 적립) (1) | 세일즈포인트 : 317 </w:t>
      </w:r>
    </w:p>
    <w:p>
      <w:r>
        <w:t xml:space="preserve">절판보관함  보관함마이리스트 </w:t>
        <w:br/>
      </w:r>
    </w:p>
    <w:p>
      <w:r>
        <w:t>5174.</w:t>
      </w:r>
    </w:p>
    <w:p/>
    <w:p/>
    <w:p>
      <w:r>
        <w:br/>
        <w:t xml:space="preserve">4점 깨부수기 수리영역 수학 1 + 미적분과 통계 기본 (인문계용) - 2011 </w:t>
        <w:br/>
        <w:t xml:space="preserve">김홍래, 조정묵, 이기송, 이채형, 차순규, 김형균, 김경돈, 김영환 (지은이) | 미래엔 | 2011년 3월10,000원 → 9,000원 (10%할인),  마일리지 500원 (5% 적립) (1) | 세일즈포인트 : 144 </w:t>
      </w:r>
    </w:p>
    <w:p>
      <w:r>
        <w:t xml:space="preserve">품절보관함  보관함마이리스트 </w:t>
        <w:br/>
      </w:r>
    </w:p>
    <w:p>
      <w:r>
        <w:t>5175.</w:t>
      </w:r>
    </w:p>
    <w:p/>
    <w:p/>
    <w:p>
      <w:r>
        <w:br/>
        <w:t xml:space="preserve">3점 깨부수기 수리영역 미적분과 통계 기본 (8절) - 2011 </w:t>
        <w:br/>
        <w:t xml:space="preserve">김홍래, 조정묵, 이기송, 이채형, 차순규, 김형균, 김경돈, 김영환 (지은이) | 미래엔 | 2011년 3월9,500원 → 8,550원 (10%할인),  마일리지 470원 (5% 적립) (1) | 세일즈포인트 : 120 </w:t>
      </w:r>
    </w:p>
    <w:p>
      <w:r>
        <w:t xml:space="preserve">품절보관함  보관함마이리스트 </w:t>
        <w:br/>
      </w:r>
    </w:p>
    <w:p>
      <w:r>
        <w:t>5176.</w:t>
      </w:r>
    </w:p>
    <w:p/>
    <w:p/>
    <w:p>
      <w:r>
        <w:br/>
        <w:t xml:space="preserve">3점 깨부수기 수리영역 수학 1 (8절) - 2011 </w:t>
        <w:br/>
        <w:t xml:space="preserve">김홍래, 조정묵, 이기송, 이채형, 차순규, 김형균, 김경돈, 김영환 (지은이) | 미래엔 | 2011년 3월9,500원 → 8,550원 (10%할인),  마일리지 470원 (5% 적립) (1) | 세일즈포인트 : 141 </w:t>
      </w:r>
    </w:p>
    <w:p>
      <w:r>
        <w:t xml:space="preserve">품절보관함  보관함마이리스트 </w:t>
        <w:br/>
      </w:r>
    </w:p>
    <w:p>
      <w:r>
        <w:t>5177.</w:t>
      </w:r>
    </w:p>
    <w:p/>
    <w:p/>
    <w:p>
      <w:r>
        <w:br/>
        <w:t xml:space="preserve">고등학교 9단계 수학 미적분과 통계 기본 초급 - 2011 </w:t>
        <w:br/>
        <w:t xml:space="preserve">설상웅 (지은이) | 단단교육 | 2011년 2월14,000원 → 12,600원 (10%할인),  마일리지 700원 (5% 적립)세일즈포인트 : 36 </w:t>
      </w:r>
    </w:p>
    <w:p>
      <w:r>
        <w:t xml:space="preserve">품절보관함  보관함마이리스트 </w:t>
        <w:br/>
      </w:r>
    </w:p>
    <w:p>
      <w:r>
        <w:t>5178.</w:t>
      </w:r>
    </w:p>
    <w:p/>
    <w:p/>
    <w:p>
      <w:r>
        <w:br/>
        <w:t xml:space="preserve">수학의 원리 기하와 벡터 - 2011 </w:t>
        <w:br/>
        <w:t xml:space="preserve">한석만 (지은이) | 티치미 | 2011년 2월17,000원 → 15,300원 (10%할인),  마일리지 850원 (5% 적립) (1) | 세일즈포인트 : 476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5179.</w:t>
      </w:r>
    </w:p>
    <w:p/>
    <w:p/>
    <w:p>
      <w:r>
        <w:br/>
        <w:t xml:space="preserve">수학의 원리 적분과 통계 - 2011 </w:t>
        <w:br/>
        <w:t xml:space="preserve">한석만 (지은이) | 티치미 | 2011년 2월17,000원 → 15,300원 (10%할인),  마일리지 850원 (5% 적립)세일즈포인트 : 440 </w:t>
      </w:r>
    </w:p>
    <w:p>
      <w:r>
        <w:t xml:space="preserve">절판보관함  보관함마이리스트 </w:t>
        <w:br/>
      </w:r>
    </w:p>
    <w:p>
      <w:r>
        <w:t>5180.</w:t>
      </w:r>
    </w:p>
    <w:p/>
    <w:p/>
    <w:p>
      <w:r>
        <w:br/>
        <w:t xml:space="preserve">수학의 원리 미적분과 통계 기본 - 2011 </w:t>
        <w:br/>
        <w:t xml:space="preserve">한석만 (지은이) | 티치미 | 2011년 2월17,000원 → 15,300원 (10%할인),  마일리지 850원 (5% 적립)세일즈포인트 : 286 </w:t>
      </w:r>
    </w:p>
    <w:p>
      <w:r>
        <w:t xml:space="preserve">품절보관함  보관함마이리스트 </w:t>
        <w:br/>
      </w:r>
    </w:p>
    <w:p>
      <w:r>
        <w:t>5181.</w:t>
      </w:r>
    </w:p>
    <w:p/>
    <w:p/>
    <w:p>
      <w:r>
        <w:br/>
        <w:t xml:space="preserve">센터링 고등수학(상) </w:t>
        <w:br/>
        <w:t xml:space="preserve">이창주 (지은이) | 짜리 | 2011년 2월11,000원 → 9,900원 (10%할인),  마일리지 550원 (5% 적립)세일즈포인트 : 83 </w:t>
      </w:r>
    </w:p>
    <w:p>
      <w:r>
        <w:br/>
        <w:t xml:space="preserve"> 아름다운샘출판사에서 새로 출간되었습니다. </w:t>
      </w:r>
    </w:p>
    <w:p>
      <w:r>
        <w:t xml:space="preserve">구판절판보관함  보관함마이리스트 </w:t>
        <w:br/>
      </w:r>
    </w:p>
    <w:p>
      <w:r>
        <w:t>5182.</w:t>
      </w:r>
    </w:p>
    <w:p/>
    <w:p/>
    <w:p>
      <w:r>
        <w:br/>
        <w:t xml:space="preserve">수학의 원리 수학 1 - 2011 </w:t>
        <w:br/>
        <w:t xml:space="preserve">한석만 (지은이) | 티치미 | 2011년 2월17,000원 → 15,300원 (10%할인),  마일리지 850원 (5% 적립) (4) | 세일즈포인트 : 620 </w:t>
      </w:r>
    </w:p>
    <w:p>
      <w:r>
        <w:t xml:space="preserve">품절보관함  보관함마이리스트 </w:t>
        <w:br/>
      </w:r>
    </w:p>
    <w:p>
      <w:r>
        <w:t>5183.</w:t>
      </w:r>
    </w:p>
    <w:p/>
    <w:p/>
    <w:p>
      <w:r>
        <w:br/>
        <w:t xml:space="preserve">수학의 원리 고등수학(상) - 2011 </w:t>
        <w:br/>
        <w:t xml:space="preserve">한석만 (지은이) | 티치미 | 2011년 2월17,000원 → 15,300원 (10%할인),  마일리지 850원 (5% 적립) (4) | 세일즈포인트 : 271 </w:t>
      </w:r>
    </w:p>
    <w:p>
      <w:r>
        <w:t xml:space="preserve">절판보관함  보관함마이리스트 </w:t>
        <w:br/>
      </w:r>
    </w:p>
    <w:p>
      <w:r>
        <w:t>5184.</w:t>
      </w:r>
    </w:p>
    <w:p/>
    <w:p/>
    <w:p>
      <w:r>
        <w:br/>
        <w:t xml:space="preserve">수학의 원리 수학 2 - 2011 </w:t>
        <w:br/>
        <w:t xml:space="preserve">한석만 (지은이) | 티치미 | 2011년 2월17,000원 → 15,300원 (10%할인),  마일리지 850원 (5% 적립) (1) | 세일즈포인트 : 490 </w:t>
      </w:r>
    </w:p>
    <w:p>
      <w:r>
        <w:t xml:space="preserve">절판보관함  보관함마이리스트 </w:t>
        <w:br/>
      </w:r>
    </w:p>
    <w:p>
      <w:r>
        <w:t>5185.</w:t>
      </w:r>
    </w:p>
    <w:p/>
    <w:p/>
    <w:p>
      <w:r>
        <w:br/>
        <w:t xml:space="preserve">쏘울 5개년 전국연합 모의고사 수리영역 고1 - 2006/2007/2008/2009/2010학년도 17회 수록 </w:t>
        <w:br/>
        <w:t xml:space="preserve">하나이앤비 편집부 (엮은이) | 하나이앤비(hanaE&amp;B) | 2011년 2월7,500원 → 6,750원 (10%할인),  마일리지 370원 (5% 적립)세일즈포인트 : 77 </w:t>
      </w:r>
    </w:p>
    <w:p>
      <w:r>
        <w:t xml:space="preserve">품절보관함  보관함마이리스트 </w:t>
        <w:br/>
      </w:r>
    </w:p>
    <w:p>
      <w:r>
        <w:t>5186.</w:t>
      </w:r>
    </w:p>
    <w:p/>
    <w:p/>
    <w:p>
      <w:r>
        <w:br/>
        <w:t xml:space="preserve">파렙 수리 가형 - 2011 </w:t>
        <w:br/>
        <w:t xml:space="preserve">삽자루(우형철), 이의태 (지은이) | 에스제이알미디어 | 2011년 2월9,000원 → 8,100원 (10%할인),  마일리지 450원 (5% 적립) (2) | 세일즈포인트 : 131 </w:t>
      </w:r>
    </w:p>
    <w:p>
      <w:r>
        <w:t xml:space="preserve">품절보관함  보관함마이리스트 </w:t>
        <w:br/>
      </w:r>
    </w:p>
    <w:p>
      <w:r>
        <w:t>5187.</w:t>
      </w:r>
    </w:p>
    <w:p/>
    <w:p/>
    <w:p>
      <w:r>
        <w:br/>
        <w:t xml:space="preserve">파렙 수리 가,나형 공통 - 2011 </w:t>
        <w:br/>
        <w:t xml:space="preserve">삽자루(우형철), 이의태 (지은이) | 에스제이알미디어 | 2011년 2월14,000원 → 12,600원 (10%할인),  마일리지 700원 (5% 적립) (7) | 세일즈포인트 : 518 </w:t>
      </w:r>
    </w:p>
    <w:p>
      <w:r>
        <w:t xml:space="preserve">품절보관함  보관함마이리스트 </w:t>
        <w:br/>
      </w:r>
    </w:p>
    <w:p>
      <w:r>
        <w:t>5188.</w:t>
      </w:r>
    </w:p>
    <w:p/>
    <w:p/>
    <w:p>
      <w:r>
        <w:br/>
        <w:t xml:space="preserve">EBSi강의교재 김상이의 미적분과 통계기본 강의노트 - 2011, 왕초보 개념완성 </w:t>
        <w:br/>
        <w:t xml:space="preserve">김상이 (지은이) | 한국교육방송공사(EBSi) | 2011년 2월8,900원 → 8,010원 (10%할인),  마일리지 440원 (5% 적립) (2) | 세일즈포인트 : 324 </w:t>
      </w:r>
    </w:p>
    <w:p>
      <w:r>
        <w:t xml:space="preserve">절판보관함  보관함마이리스트 </w:t>
        <w:br/>
      </w:r>
    </w:p>
    <w:p>
      <w:r>
        <w:t>5189.</w:t>
      </w:r>
    </w:p>
    <w:p/>
    <w:p/>
    <w:p>
      <w:r>
        <w:br/>
        <w:t xml:space="preserve">EBSi강의교재 김명수의 기초 개념으로2,3점 문제 공략하기! 강의노트 - 2011, 왕초보 개념완성 </w:t>
        <w:br/>
        <w:t xml:space="preserve">김명수 (지은이) | 한국교육방송공사(EBSi) | 2011년 2월6,000원 → 5,400원 (10%할인),  마일리지 300원 (5% 적립) (2) | 세일즈포인트 : 231 </w:t>
      </w:r>
    </w:p>
    <w:p>
      <w:r>
        <w:t xml:space="preserve">절판보관함  보관함마이리스트 </w:t>
        <w:br/>
      </w:r>
    </w:p>
    <w:p>
      <w:r>
        <w:t>5190.</w:t>
      </w:r>
    </w:p>
    <w:p/>
    <w:p/>
    <w:p>
      <w:r>
        <w:br/>
        <w:t xml:space="preserve">EBSi강의교재 이창용의 기하와 벡터 강의노트 - 2011, 왕초보 개념완성 </w:t>
        <w:br/>
        <w:t xml:space="preserve">이창용 (지은이) | 한국교육방송공사(EBSi) | 2011년 2월6,600원 → 5,940원 (10%할인),  마일리지 330원 (5% 적립)세일즈포인트 : 130 </w:t>
      </w:r>
    </w:p>
    <w:p>
      <w:r>
        <w:t xml:space="preserve">절판보관함  보관함마이리스트 </w:t>
        <w:br/>
      </w:r>
    </w:p>
    <w:p>
      <w:r>
        <w:t>5191.</w:t>
      </w:r>
    </w:p>
    <w:p/>
    <w:p/>
    <w:p>
      <w:r>
        <w:br/>
        <w:t xml:space="preserve">EBSi강의교재 이미지의 수학(상) 강의노트 - 2011, 왕초보 개념완성 </w:t>
        <w:br/>
        <w:t xml:space="preserve">이미지 (지은이) | 한국교육방송공사(EBSi) | 2011년 2월8,500원 → 7,650원 (10%할인),  마일리지 420원 (5% 적립) (1) | 세일즈포인트 : 342 </w:t>
      </w:r>
    </w:p>
    <w:p>
      <w:r>
        <w:t xml:space="preserve">절판보관함  보관함마이리스트 </w:t>
        <w:br/>
      </w:r>
    </w:p>
    <w:p>
      <w:r>
        <w:t>5192.</w:t>
      </w:r>
    </w:p>
    <w:p/>
    <w:p/>
    <w:p>
      <w:r>
        <w:br/>
        <w:t xml:space="preserve">EBSi강의교재 최은진의 적분과 통계 강의노트 - 2011, 왕초보 개념완성 </w:t>
        <w:br/>
        <w:t xml:space="preserve">최은진 (지은이) | 한국교육방송공사(EBSi) | 2011년 2월7,700원 → 6,930원 (10%할인),  마일리지 380원 (5% 적립) (1) | 세일즈포인트 : 107 </w:t>
      </w:r>
    </w:p>
    <w:p>
      <w:r>
        <w:t xml:space="preserve">절판보관함  보관함마이리스트 </w:t>
        <w:br/>
      </w:r>
    </w:p>
    <w:p>
      <w:r>
        <w:t>5193.</w:t>
      </w:r>
    </w:p>
    <w:p/>
    <w:p/>
    <w:p>
      <w:r>
        <w:br/>
        <w:t xml:space="preserve">EBSi강의교재 이정우의 수학 2 강의노트 - 2011, 왕초보 개념완성 </w:t>
        <w:br/>
        <w:t xml:space="preserve">이정우 (지은이) | 한국교육방송공사(EBSi) | 2011년 2월4,000원 → 3,600원 (10%할인),  마일리지 200원 (5% 적립) (3) | 세일즈포인트 : 159 </w:t>
      </w:r>
    </w:p>
    <w:p>
      <w:r>
        <w:t xml:space="preserve">절판보관함  보관함마이리스트 </w:t>
        <w:br/>
      </w:r>
    </w:p>
    <w:p>
      <w:r>
        <w:t>5194.</w:t>
      </w:r>
    </w:p>
    <w:p/>
    <w:p/>
    <w:p>
      <w:r>
        <w:br/>
        <w:t xml:space="preserve">EBSi강의교재 이만우의 수학 1 강의노트 - 2011, 왕초보 개념완성 </w:t>
        <w:br/>
        <w:t xml:space="preserve">이만우 (지은이) | 한국교육방송공사(EBSi) | 2011년 2월6,300원 → 5,670원 (10%할인),  마일리지 310원 (5% 적립) (2) | 세일즈포인트 : 327 </w:t>
      </w:r>
    </w:p>
    <w:p>
      <w:r>
        <w:t xml:space="preserve">절판보관함  보관함마이리스트 </w:t>
        <w:br/>
      </w:r>
    </w:p>
    <w:p>
      <w:r>
        <w:t>5195.</w:t>
      </w:r>
    </w:p>
    <w:p/>
    <w:p/>
    <w:p>
      <w:r>
        <w:br/>
        <w:t xml:space="preserve">2011 찜 3개년 전국연합 완전정복 기출문제집 고3 수리영역(가형) </w:t>
        <w:br/>
        <w:t xml:space="preserve">책을빚는사람들의터 연구개발부 (엮은이) | (주)책을빚는사람들의터 | 2011년 2월12,000원 → 10,800원 (10%할인),  마일리지 600원 (5% 적립)세일즈포인트 : 15 </w:t>
      </w:r>
    </w:p>
    <w:p>
      <w:r>
        <w:t xml:space="preserve">품절보관함  보관함마이리스트 </w:t>
        <w:br/>
      </w:r>
    </w:p>
    <w:p>
      <w:r>
        <w:t>5196.</w:t>
      </w:r>
    </w:p>
    <w:p/>
    <w:p/>
    <w:p>
      <w:r>
        <w:br/>
        <w:t xml:space="preserve">2011 찜 3개년 전국연합 완전정복 기출문제집 고3 수리영역(나형) </w:t>
        <w:br/>
        <w:t xml:space="preserve">책을빚는사람들의터 연구개발부 (엮은이) | (주)책을빚는사람들의터 | 2011년 2월11,000원 → 9,900원 (10%할인),  마일리지 550원 (5% 적립)세일즈포인트 : 22 </w:t>
      </w:r>
    </w:p>
    <w:p>
      <w:r>
        <w:t xml:space="preserve">품절보관함  보관함마이리스트 </w:t>
        <w:br/>
      </w:r>
    </w:p>
    <w:p>
      <w:r>
        <w:t>5197.</w:t>
      </w:r>
    </w:p>
    <w:p/>
    <w:p/>
    <w:p>
      <w:r>
        <w:br/>
        <w:t xml:space="preserve">단 하나뿐인 기하와 벡터 - 2011 </w:t>
        <w:br/>
        <w:t xml:space="preserve">명백훈 (지은이) | 지학사(참고서) | 2011년 2월8,500원 → 7,650원 (10%할인),  마일리지 420원 (5% 적립) (1) | 세일즈포인트 : 91 </w:t>
      </w:r>
    </w:p>
    <w:p>
      <w:r>
        <w:t xml:space="preserve">구판절판보관함  보관함마이리스트 </w:t>
        <w:br/>
      </w:r>
    </w:p>
    <w:p>
      <w:r>
        <w:t>5198.</w:t>
      </w:r>
    </w:p>
    <w:p/>
    <w:p/>
    <w:p>
      <w:r>
        <w:br/>
        <w:t xml:space="preserve">Nub 핵심기출 450제 고3 수리(가)형 (8절) - 2011 </w:t>
        <w:br/>
        <w:t xml:space="preserve">이호진 (엮은이) | 이지수능교육원 | 2011년 2월13,000원 → 11,700원 (10%할인),  마일리지 650원 (5% 적립) (2) | 세일즈포인트 : 45 </w:t>
      </w:r>
    </w:p>
    <w:p>
      <w:r>
        <w:t xml:space="preserve">품절보관함  보관함마이리스트 </w:t>
        <w:br/>
      </w:r>
    </w:p>
    <w:p>
      <w:r>
        <w:t>5199.</w:t>
      </w:r>
    </w:p>
    <w:p/>
    <w:p/>
    <w:p>
      <w:r>
        <w:br/>
        <w:t xml:space="preserve">Nub 핵심기출 450제 고3 수리(나)형 (8절) - 2011 </w:t>
        <w:br/>
        <w:t xml:space="preserve">이호진 (엮은이) | 이지수능교육원 | 2011년 2월13,000원 → 11,700원 (10%할인),  마일리지 650원 (5% 적립) (2) | 세일즈포인트 : 64 </w:t>
      </w:r>
    </w:p>
    <w:p>
      <w:r>
        <w:t xml:space="preserve">품절보관함  보관함마이리스트 </w:t>
        <w:br/>
      </w:r>
    </w:p>
    <w:p>
      <w:r>
        <w:t>5200.</w:t>
      </w:r>
    </w:p>
    <w:p/>
    <w:p/>
    <w:p>
      <w:r>
        <w:br/>
        <w:t xml:space="preserve">재미있는 수학 : 기하와 벡터 - 상위권 학생용 </w:t>
        <w:br/>
        <w:t xml:space="preserve">이상열 (지은이) | 재미사 | 2011년 2월10,000원 → 9,000원 (10%할인),  마일리지 500원 (5% 적립)세일즈포인트 : 35 </w:t>
      </w:r>
    </w:p>
    <w:p>
      <w:r>
        <w:t xml:space="preserve">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내신끝 고등 적분과 통계 (상) - 2011 </w:t>
        <w:br/>
        <w:t xml:space="preserve">이규섭 (지은이) | 두배의느낌(학습) | 2011년 2월8,500원 → 7,650원 (10%할인),  마일리지 420원 (5% 적립)세일즈포인트 : 29 </w:t>
      </w:r>
    </w:p>
    <w:p>
      <w:r>
        <w:t xml:space="preserve">품절보관함  보관함마이리스트 </w:t>
        <w:br/>
      </w:r>
    </w:p>
    <w:p>
      <w:r>
        <w:t>5202.</w:t>
      </w:r>
    </w:p>
    <w:p/>
    <w:p/>
    <w:p>
      <w:r>
        <w:br/>
        <w:t xml:space="preserve">오감만족 수파 수학1 플래닝 - 2011 </w:t>
        <w:br/>
        <w:t xml:space="preserve">김평식, 이현수 (지은이) | 싸이저스 | 2011년 2월9,000원 → 8,100원 (10%할인),  마일리지 450원 (5% 적립)세일즈포인트 : 11 </w:t>
      </w:r>
    </w:p>
    <w:p>
      <w:r>
        <w:t xml:space="preserve">품절보관함  보관함마이리스트 </w:t>
        <w:br/>
      </w:r>
    </w:p>
    <w:p>
      <w:r>
        <w:t>5203.</w:t>
      </w:r>
    </w:p>
    <w:p/>
    <w:p/>
    <w:p>
      <w:r>
        <w:br/>
        <w:t xml:space="preserve">오감만족 수파 고등수학(상) 플래닝 - 2011 </w:t>
        <w:br/>
        <w:t xml:space="preserve">김평식, 이현수 (지은이) | 싸이저스 | 2011년 2월9,000원 → 8,100원 (10%할인),  마일리지 450원 (5% 적립)세일즈포인트 : 19 </w:t>
      </w:r>
    </w:p>
    <w:p>
      <w:r>
        <w:t xml:space="preserve">품절보관함  보관함마이리스트 </w:t>
        <w:br/>
      </w:r>
    </w:p>
    <w:p>
      <w:r>
        <w:t>5204.</w:t>
      </w:r>
    </w:p>
    <w:p/>
    <w:p/>
    <w:p>
      <w:r>
        <w:br/>
        <w:t xml:space="preserve">좁수 수리 가형 - 2011, 수능 평가원 기출 문제 </w:t>
        <w:br/>
        <w:t xml:space="preserve">삽자루(우형철), 이의태 (지은이) | 에스제이알미디어 | 2011년 2월9,000원 → 8,100원 (10%할인),  마일리지 450원 (5% 적립) (1) | 세일즈포인트 : 168 </w:t>
      </w:r>
    </w:p>
    <w:p>
      <w:r>
        <w:t xml:space="preserve">품절보관함  보관함마이리스트 </w:t>
        <w:br/>
      </w:r>
    </w:p>
    <w:p>
      <w:r>
        <w:t>5205.</w:t>
      </w:r>
    </w:p>
    <w:p/>
    <w:p/>
    <w:p>
      <w:r>
        <w:br/>
        <w:t xml:space="preserve">SG 수능기출 수리영역 미적분과 통계기본 - 2012 수능대비 </w:t>
        <w:br/>
        <w:t xml:space="preserve">최장희, 김상희, 송진규 (지은이) | 현재와미래 | 2011년 2월12,000원 → 10,800원 (10%할인),  마일리지 600원 (5% 적립)세일즈포인트 : 31 </w:t>
      </w:r>
    </w:p>
    <w:p>
      <w:r>
        <w:t xml:space="preserve">절판보관함  보관함마이리스트 </w:t>
        <w:br/>
      </w:r>
    </w:p>
    <w:p>
      <w:r>
        <w:t>5206.</w:t>
      </w:r>
    </w:p>
    <w:p/>
    <w:p/>
    <w:p>
      <w:r>
        <w:br/>
        <w:t xml:space="preserve">고등학교 순 수학 1 - 2011 </w:t>
        <w:br/>
        <w:t xml:space="preserve">정태화 (지은이) | 지혜샘 | 2011년 2월9,500원 → 8,550원 (10%할인),  마일리지 470원 (5% 적립)세일즈포인트 : 37 </w:t>
      </w:r>
    </w:p>
    <w:p>
      <w:r>
        <w:t xml:space="preserve">품절보관함  보관함마이리스트 </w:t>
        <w:br/>
      </w:r>
    </w:p>
    <w:p>
      <w:r>
        <w:t>5207.</w:t>
      </w:r>
    </w:p>
    <w:p/>
    <w:p/>
    <w:p>
      <w:r>
        <w:br/>
        <w:t xml:space="preserve">고등학교 순 수학(상) - 2011 </w:t>
        <w:br/>
        <w:t xml:space="preserve">정태화 (지은이) | 지혜샘 | 2011년 2월9,500원 → 8,550원 (10%할인),  마일리지 470원 (5% 적립)세일즈포인트 : 37 </w:t>
      </w:r>
    </w:p>
    <w:p>
      <w:r>
        <w:t xml:space="preserve">품절보관함  보관함마이리스트 </w:t>
        <w:br/>
      </w:r>
    </w:p>
    <w:p>
      <w:r>
        <w:t>5208.</w:t>
      </w:r>
    </w:p>
    <w:p/>
    <w:p/>
    <w:p>
      <w:r>
        <w:br/>
        <w:t xml:space="preserve">신통 수리논술 1 : 수학.수학1 과정 - 2012 </w:t>
        <w:br/>
        <w:t xml:space="preserve">구자관 (지은이) | THETEXT A YBM COMPANY | 2011년 2월20,000원 → 18,000원 (10%할인),  마일리지 1,000원 (5% 적립) (3) | 세일즈포인트 : 489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5209.</w:t>
      </w:r>
    </w:p>
    <w:p/>
    <w:p/>
    <w:p>
      <w:r>
        <w:br/>
        <w:t xml:space="preserve">단 하나뿐인 적분과 통계 - 2011 </w:t>
        <w:br/>
        <w:t xml:space="preserve">명백훈 (지은이) | 지학사(참고서) | 2011년 2월8,500원 → 7,650원 (10%할인),  마일리지 420원 (5% 적립) (1) | 세일즈포인트 : 113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5210.</w:t>
      </w:r>
    </w:p>
    <w:p/>
    <w:p/>
    <w:p>
      <w:r>
        <w:br/>
        <w:t xml:space="preserve">EBS 수능특강 기하와 벡터 - 2011 </w:t>
        <w:br/>
        <w:t xml:space="preserve">EBS(한국교육방송공사) 편집부 (엮은이) | 한국교육방송공사(EBS중고등) | 2011년 2월5,600원 → 5,320원 (5%할인),  마일리지 280원 (5% 적립) (55) | 세일즈포인트 : 6,675 </w:t>
      </w:r>
    </w:p>
    <w:p>
      <w:r>
        <w:t xml:space="preserve">품절보관함  보관함마이리스트 </w:t>
        <w:br/>
      </w:r>
    </w:p>
    <w:p>
      <w:r>
        <w:t>5211.</w:t>
      </w:r>
    </w:p>
    <w:p/>
    <w:p/>
    <w:p>
      <w:r>
        <w:br/>
        <w:t xml:space="preserve">EBS 수능특강 수학 2 - 2011 </w:t>
        <w:br/>
        <w:t xml:space="preserve">EBS(한국교육방송공사) 편집부 (엮은이) | 한국교육방송공사(EBS중고등) | 2011년 2월5,300원 → 5,030원 (6%할인),  마일리지 260원 (5% 적립) (50) | 세일즈포인트 : 7,057 </w:t>
      </w:r>
    </w:p>
    <w:p>
      <w:r>
        <w:t xml:space="preserve">품절보관함  보관함마이리스트 </w:t>
        <w:br/>
      </w:r>
    </w:p>
    <w:p>
      <w:r>
        <w:t>5212.</w:t>
      </w:r>
    </w:p>
    <w:p/>
    <w:p/>
    <w:p>
      <w:r>
        <w:br/>
        <w:t xml:space="preserve">EBS 수능특강 적분과 통계 - 2011 </w:t>
        <w:br/>
        <w:t xml:space="preserve">EBS(한국교육방송공사) 편집부 (엮은이) | 한국교육방송공사(EBS중고등) | 2011년 2월5,600원 → 5,320원 (5%할인),  마일리지 280원 (5% 적립) (41) | 세일즈포인트 : 6,338 </w:t>
      </w:r>
    </w:p>
    <w:p>
      <w:r>
        <w:t xml:space="preserve">품절보관함  보관함마이리스트 </w:t>
        <w:br/>
      </w:r>
    </w:p>
    <w:p>
      <w:r>
        <w:t>5213.</w:t>
      </w:r>
    </w:p>
    <w:p/>
    <w:p/>
    <w:p>
      <w:r>
        <w:br/>
        <w:t xml:space="preserve">EBS 수능특강 미적분과 통계기본 - 2011 ㅣ EBS 수능특강 2012년 29 </w:t>
        <w:br/>
        <w:t xml:space="preserve">EBS(한국교육방송공사) 편집부 (엮은이) | 한국교육방송공사(EBS중고등) | 2011년 2월5,600원 → 5,320원 (5%할인),  마일리지 280원 (5% 적립) (84) | 세일즈포인트 : 12,086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5214.</w:t>
      </w:r>
    </w:p>
    <w:p/>
    <w:p/>
    <w:p>
      <w:r>
        <w:br/>
        <w:t xml:space="preserve">블랙라벨 기하와 벡터 (2015년 고3용) </w:t>
        <w:br/>
        <w:t xml:space="preserve">이문호, 김원중, 김성은 (지은이) | 진학사(블랙박스) | 2011년 2월10,000원 → 9,000원 (10%할인),  마일리지 500원 (5% 적립) (5) | 세일즈포인트 : 1,565 </w:t>
      </w:r>
    </w:p>
    <w:p>
      <w:r>
        <w:t xml:space="preserve">품절보관함  보관함마이리스트 </w:t>
        <w:br/>
      </w:r>
    </w:p>
    <w:p>
      <w:r>
        <w:t>5215.</w:t>
      </w:r>
    </w:p>
    <w:p/>
    <w:p/>
    <w:p>
      <w:r>
        <w:br/>
        <w:t xml:space="preserve">기본수학 유형집 기하와 벡터 (2015년 고3용) ㅣ 수학의 정석  </w:t>
        <w:br/>
        <w:t xml:space="preserve">박복현, 최수창, 임영훈, 박원균 (지은이) | 성지출판 | 2011년 2월12,000원 → 10,800원 (10%할인),  마일리지 600원 (5% 적립) (2) | 세일즈포인트 : 262 </w:t>
      </w:r>
    </w:p>
    <w:p>
      <w:r>
        <w:t xml:space="preserve">품절보관함  보관함마이리스트 </w:t>
        <w:br/>
      </w:r>
    </w:p>
    <w:p>
      <w:r>
        <w:t>5216.</w:t>
      </w:r>
    </w:p>
    <w:p/>
    <w:p/>
    <w:p>
      <w:r>
        <w:br/>
        <w:t xml:space="preserve">완자 고등수학 (하) - 2013년용 </w:t>
        <w:br/>
        <w:t xml:space="preserve">육인선 (지은이) | 비상교육 | 2011년 2월18,000원 → 16,200원 (10%할인),  마일리지 900원 (5% 적립) (5) | 세일즈포인트 : 281 </w:t>
      </w:r>
    </w:p>
    <w:p>
      <w:r>
        <w:t xml:space="preserve">품절보관함  보관함마이리스트 </w:t>
        <w:br/>
      </w:r>
    </w:p>
    <w:p>
      <w:r>
        <w:t>5217.</w:t>
      </w:r>
    </w:p>
    <w:p/>
    <w:p/>
    <w:p>
      <w:r>
        <w:br/>
        <w:t xml:space="preserve">수능 아우라 수리영역 미적분과 통계 기본 600제 - 2011 </w:t>
        <w:br/>
        <w:t xml:space="preserve">조보관 (지은이) | 비상교육 | 2011년 2월12,500원 → 11,250원 (10%할인),  마일리지 620원 (5% 적립) (1) | 세일즈포인트 : 131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5218.</w:t>
      </w:r>
    </w:p>
    <w:p/>
    <w:p/>
    <w:p>
      <w:r>
        <w:br/>
        <w:t xml:space="preserve">수능 아우라 수리영역 기하와 벡터 400제 - 2011 </w:t>
        <w:br/>
        <w:t xml:space="preserve">이종태 (지은이) | 비상교육 | 2011년 2월11,000원 → 9,900원 (10%할인),  마일리지 550원 (5% 적립) (2) | 세일즈포인트 : 156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5219.</w:t>
      </w:r>
    </w:p>
    <w:p/>
    <w:p/>
    <w:p>
      <w:r>
        <w:br/>
        <w:t xml:space="preserve">수능 아우라 수리영역 수학 2 600제 - 2011 </w:t>
        <w:br/>
        <w:t xml:space="preserve">이성기 (지은이) | 비상교육 | 2011년 2월12,500원 → 11,250원 (10%할인),  마일리지 620원 (5% 적립) (2) | 세일즈포인트 : 176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5220.</w:t>
      </w:r>
    </w:p>
    <w:p/>
    <w:p/>
    <w:p>
      <w:r>
        <w:br/>
        <w:t xml:space="preserve">수능 아우라 수리영역 수학 1 600제 - 2011 </w:t>
        <w:br/>
        <w:t xml:space="preserve">이성기 (지은이) | 비상교육 | 2011년 2월12,500원 → 11,250원 (10%할인),  마일리지 620원 (5% 적립)세일즈포인트 : 341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5221.</w:t>
      </w:r>
    </w:p>
    <w:p/>
    <w:p/>
    <w:p>
      <w:r>
        <w:br/>
        <w:t xml:space="preserve">수능 아우라 수리영역 적분과 통계 580제 - 2011 </w:t>
        <w:br/>
        <w:t xml:space="preserve">박진호 (지은이) | 비상교육 | 2011년 2월12,500원 → 11,250원 (10%할인),  마일리지 620원 (5% 적립) (2) | 세일즈포인트 : 119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5222.</w:t>
      </w:r>
    </w:p>
    <w:p/>
    <w:p/>
    <w:p>
      <w:r>
        <w:br/>
        <w:t xml:space="preserve">완자 고등 수학 (상) - 2013년용 </w:t>
        <w:br/>
        <w:t xml:space="preserve">육인선 (지은이) | 비상교육 | 2011년 2월16,000원 → 14,400원 (10%할인),  마일리지 800원 (5% 적립) (6) | 세일즈포인트 : 506 </w:t>
      </w:r>
    </w:p>
    <w:p>
      <w:r>
        <w:t xml:space="preserve">품절보관함  보관함마이리스트 </w:t>
        <w:br/>
      </w:r>
    </w:p>
    <w:p>
      <w:r>
        <w:t>5223.</w:t>
      </w:r>
    </w:p>
    <w:p/>
    <w:p/>
    <w:p>
      <w:r>
        <w:br/>
        <w:t xml:space="preserve">내공의 힘 고등수학 (하) 798제 - 2011 </w:t>
        <w:br/>
        <w:t xml:space="preserve">비상교육 편집부 (엮은이) | 비상교육 | 2011년 2월12,000원 → 10,800원 (10%할인),  마일리지 600원 (5% 적립) (2) | 세일즈포인트 : 561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5224.</w:t>
      </w:r>
    </w:p>
    <w:p/>
    <w:p/>
    <w:p>
      <w:r>
        <w:br/>
        <w:t xml:space="preserve">내공의 힘 고등수학 (상) 666제 - 2012년용, 고1 내신 1등급 </w:t>
        <w:br/>
        <w:t xml:space="preserve">비상교육 편집부 (엮은이) | 비상교육 | 2011년 2월11,000원 → 9,900원 (10%할인),  마일리지 550원 (5% 적립) (10) | 세일즈포인트 : 847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5225.</w:t>
      </w:r>
    </w:p>
    <w:p/>
    <w:p/>
    <w:p>
      <w:r>
        <w:br/>
        <w:t xml:space="preserve">EBS 포스 수학 2 - 2011 ㅣ EBS 포스 2012 12 </w:t>
        <w:br/>
        <w:t xml:space="preserve">EBS(한국교육방송공사) 편집부 (엮은이) | 한국교육방송공사(EBS중고등) | 2011년 1월5,300원 → 5,030원 (6%할인),  마일리지 260원 (5% 적립) (10) | 세일즈포인트 : 1,318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5226.</w:t>
      </w:r>
    </w:p>
    <w:p/>
    <w:p/>
    <w:p>
      <w:r>
        <w:br/>
        <w:t xml:space="preserve">EBS 포스 기하와 벡터 - 2011 ㅣ EBS 포스 2012 12 </w:t>
        <w:br/>
        <w:t xml:space="preserve">EBS(한국교육방송공사) 편집부 (엮은이) | 한국교육방송공사(EBS중고등) | 2011년 1월6,000원 → 5,700원 (5%할인),  마일리지 300원 (5% 적립) (8) | 세일즈포인트 : 653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5227.</w:t>
      </w:r>
    </w:p>
    <w:p/>
    <w:p/>
    <w:p>
      <w:r>
        <w:br/>
        <w:t xml:space="preserve">EBS 포스 미적분과 통계기본 - 2012년용 ㅣ EBS 포스 2012 3 </w:t>
        <w:br/>
        <w:t xml:space="preserve">EBS(한국교육방송공사) 편집부 (엮은이) | 한국교육방송공사(EBS중고등) | 2011년 1월6,000원 → 5,700원 (5%할인),  마일리지 300원 (5% 적립) (11) | 세일즈포인트 : 2,180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5228.</w:t>
      </w:r>
    </w:p>
    <w:p/>
    <w:p/>
    <w:p>
      <w:r>
        <w:br/>
        <w:t xml:space="preserve">EBS 포스 적분과 통계 - 2012년용 ㅣ EBS 포스 2012 2 </w:t>
        <w:br/>
        <w:t xml:space="preserve">EBS(한국교육방송공사) 편집부 (엮은이) | 한국교육방송공사(EBS중고등) | 2011년 1월6,000원 → 5,700원 (5%할인),  마일리지 300원 (5% 적립) (11) | 세일즈포인트 : 1,135 </w:t>
      </w:r>
    </w:p>
    <w:p>
      <w:r>
        <w:br/>
        <w:t xml:space="preserve"> 개정판이 새로 출간되었습니다. [안내] 내용개정없이 2011 발행 도서가 그대로 사용됩니다.</w:t>
      </w:r>
    </w:p>
    <w:p>
      <w:r>
        <w:t xml:space="preserve">품절보관함  보관함마이리스트 </w:t>
        <w:br/>
      </w:r>
    </w:p>
    <w:p>
      <w:r>
        <w:t>5229.</w:t>
      </w:r>
    </w:p>
    <w:p/>
    <w:p/>
    <w:p>
      <w:r>
        <w:br/>
        <w:t xml:space="preserve">EBS 포스 수학 1 - 2011 ㅣ EBS 포스 2012 12 </w:t>
        <w:br/>
        <w:t xml:space="preserve">EBS(한국교육방송공사) 편집부 (엮은이) | 한국교육방송공사(EBS중고등) | 2011년 1월5,200원 → 4,940원 (5%할인),  마일리지 260원 (5% 적립) (34) | 세일즈포인트 : 3,317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5230.</w:t>
      </w:r>
    </w:p>
    <w:p/>
    <w:p/>
    <w:p>
      <w:r>
        <w:br/>
        <w:t xml:space="preserve">EBS 기특한 고등학교 수학 (하) 고1 - 2012년용 ㅣ EBS 기특한 2012년 4 </w:t>
        <w:br/>
        <w:t xml:space="preserve">EBS(한국교육방송공사) 편집부 (엮은이) | 한국교육방송공사(EBS중고등) | 2011년 1월7,500원 → 7,120원 (6%할인),  마일리지 370원 (5% 적립) (28) | 세일즈포인트 : 3,876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5231.</w:t>
      </w:r>
    </w:p>
    <w:p/>
    <w:p/>
    <w:p>
      <w:r>
        <w:br/>
        <w:t xml:space="preserve">allpll 올플 적분과 통계 - 2015년 고3용 </w:t>
        <w:br/>
        <w:t xml:space="preserve">하비스트 편집부 (엮은이) | 하비스트(올플커뮤니케이션) | 2011년 1월14,500원 → 13,050원 (10%할인),  마일리지 720원 (5% 적립)세일즈포인트 : 14 </w:t>
      </w:r>
    </w:p>
    <w:p>
      <w:r>
        <w:t xml:space="preserve">품절보관함  보관함마이리스트 </w:t>
        <w:br/>
      </w:r>
    </w:p>
    <w:p>
      <w:r>
        <w:t>5232.</w:t>
      </w:r>
    </w:p>
    <w:p/>
    <w:p/>
    <w:p>
      <w:r>
        <w:br/>
        <w:t xml:space="preserve">allpll 올플 미적분과 통계기본 - 2015년 고3용 </w:t>
        <w:br/>
        <w:t xml:space="preserve">하비스트 편집부 (엮은이) | 하비스트(올플커뮤니케이션) | 2011년 1월14,500원 → 13,050원 (10%할인),  마일리지 720원 (5% 적립)세일즈포인트 : 14 </w:t>
      </w:r>
    </w:p>
    <w:p>
      <w:r>
        <w:t xml:space="preserve">품절보관함  보관함마이리스트 </w:t>
        <w:br/>
      </w:r>
    </w:p>
    <w:p>
      <w:r>
        <w:t>5233.</w:t>
      </w:r>
    </w:p>
    <w:p/>
    <w:p/>
    <w:p>
      <w:r>
        <w:br/>
        <w:t xml:space="preserve">강남구청 인터넷 수능방송 수리영역 기하와 벡터 개념편 - 2012년 </w:t>
        <w:br/>
        <w:t xml:space="preserve">이만우 (지은이) | 애니모비 | 2011년 1월8,000원 → 7,200원 (10%할인),  마일리지 400원 (5% 적립)세일즈포인트 : 63 </w:t>
      </w:r>
    </w:p>
    <w:p>
      <w:r>
        <w:t xml:space="preserve">품절보관함  보관함마이리스트 </w:t>
        <w:br/>
      </w:r>
    </w:p>
    <w:p>
      <w:r>
        <w:t>5234.</w:t>
      </w:r>
    </w:p>
    <w:p/>
    <w:p/>
    <w:p>
      <w:r>
        <w:br/>
        <w:t xml:space="preserve">좁수 수리 가.나형 공통 - 2011, 수능 평가원 기출 문제 </w:t>
        <w:br/>
        <w:t xml:space="preserve">삽자루(우형철), 이의태 (지은이) | 에스제이알미디어 | 2011년 1월16,000원 → 14,400원 (10%할인),  마일리지 800원 (5% 적립) (10) | 세일즈포인트 : 679 </w:t>
      </w:r>
    </w:p>
    <w:p>
      <w:r>
        <w:t xml:space="preserve">품절보관함  보관함마이리스트 </w:t>
        <w:br/>
      </w:r>
    </w:p>
    <w:p>
      <w:r>
        <w:t>5235.</w:t>
      </w:r>
    </w:p>
    <w:p/>
    <w:p/>
    <w:p>
      <w:r>
        <w:br/>
        <w:t xml:space="preserve">통 실전기출모의고사 수리영역 고3 가형 (8절) - 2011 </w:t>
        <w:br/>
        <w:t xml:space="preserve">지음 편집부 (엮은이) | 지음 | 2011년 1월11,000원 → 9,900원 (10%할인),  마일리지 550원 (5% 적립) (1) | 세일즈포인트 : 20 </w:t>
      </w:r>
    </w:p>
    <w:p>
      <w:r>
        <w:t xml:space="preserve">절판보관함  보관함마이리스트 </w:t>
        <w:br/>
      </w:r>
    </w:p>
    <w:p>
      <w:r>
        <w:t>5236.</w:t>
      </w:r>
    </w:p>
    <w:p/>
    <w:p/>
    <w:p>
      <w:r>
        <w:br/>
        <w:t xml:space="preserve">통 실전기출모의고사 수리영역 고3 나형 (8절) - 2011 </w:t>
        <w:br/>
        <w:t xml:space="preserve">지음 편집부 (엮은이) | 지음 | 2011년 1월10,000원 → 9,000원 (10%할인),  마일리지 500원 (5% 적립) (1) | 세일즈포인트 : 28 </w:t>
      </w:r>
    </w:p>
    <w:p>
      <w:r>
        <w:t xml:space="preserve">절판보관함  보관함마이리스트 </w:t>
        <w:br/>
      </w:r>
    </w:p>
    <w:p>
      <w:r>
        <w:t>5237.</w:t>
      </w:r>
    </w:p>
    <w:p/>
    <w:p/>
    <w:p>
      <w:r>
        <w:br/>
        <w:t xml:space="preserve">통 실전기출모의고사 수리영역 고1 (8절) - 2011 </w:t>
        <w:br/>
        <w:t xml:space="preserve">지음 편집부 (엮은이) | 지음 | 2011년 1월9,000원 → 8,100원 (10%할인),  마일리지 450원 (5% 적립) (1) | 세일즈포인트 : 77 </w:t>
      </w:r>
    </w:p>
    <w:p>
      <w:r>
        <w:t xml:space="preserve">절판보관함  보관함마이리스트 </w:t>
        <w:br/>
      </w:r>
    </w:p>
    <w:p>
      <w:r>
        <w:t>5238.</w:t>
      </w:r>
    </w:p>
    <w:p/>
    <w:p/>
    <w:p>
      <w:r>
        <w:br/>
        <w:t xml:space="preserve">올필 6개년 모의고사 기출 모음집 고2 수리영역(나형) (8절) - 2011 </w:t>
        <w:br/>
        <w:t xml:space="preserve">시사대입수능뱅크 편집부 (엮은이) | 시사외국어사 | 2011년 1월10,000원 → 9,000원 (10%할인),  마일리지 500원 (5% 적립) (1) | 세일즈포인트 : 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5239.</w:t>
      </w:r>
    </w:p>
    <w:p/>
    <w:p/>
    <w:p>
      <w:r>
        <w:br/>
        <w:t xml:space="preserve">秀 기출모의고사 수리영역 고3 나형 (8절) - 2011 </w:t>
        <w:br/>
        <w:t xml:space="preserve">TM 편집부 (엮은이) | 도서출판TM | 2011년 1월10,000원 → 9,000원 (10%할인),  마일리지 500원 (5% 적립)세일즈포인트 : 32 </w:t>
      </w:r>
    </w:p>
    <w:p>
      <w:r>
        <w:t xml:space="preserve">절판보관함  보관함마이리스트 </w:t>
        <w:br/>
      </w:r>
    </w:p>
    <w:p>
      <w:r>
        <w:t>5240.</w:t>
      </w:r>
    </w:p>
    <w:p/>
    <w:p/>
    <w:p>
      <w:r>
        <w:br/>
        <w:t xml:space="preserve">秀 기출모의고사 수리영역 고3 가형 (8절) - 2011 </w:t>
        <w:br/>
        <w:t xml:space="preserve">TM 편집부 (엮은이) | 도서출판TM | 2011년 1월11,000원 → 9,900원 (10%할인),  마일리지 550원 (5% 적립)세일즈포인트 : 22 </w:t>
      </w:r>
    </w:p>
    <w:p>
      <w:r>
        <w:t xml:space="preserve">절판보관함  보관함마이리스트 </w:t>
        <w:br/>
      </w:r>
    </w:p>
    <w:p>
      <w:r>
        <w:t>5241.</w:t>
      </w:r>
    </w:p>
    <w:p/>
    <w:p/>
    <w:p>
      <w:r>
        <w:br/>
        <w:t xml:space="preserve">秀 기출모의고사 수리영역 고1 (8절) - 2011 </w:t>
        <w:br/>
        <w:t xml:space="preserve">TM 편집부 (엮은이) | 도서출판TM | 2011년 1월9,000원 → 8,100원 (10%할인),  마일리지 450원 (5% 적립)세일즈포인트 : 33 </w:t>
      </w:r>
    </w:p>
    <w:p>
      <w:r>
        <w:t xml:space="preserve">절판보관함  보관함마이리스트 </w:t>
        <w:br/>
      </w:r>
    </w:p>
    <w:p>
      <w:r>
        <w:t>5242.</w:t>
      </w:r>
    </w:p>
    <w:p/>
    <w:p/>
    <w:p>
      <w:r>
        <w:br/>
        <w:t xml:space="preserve">올필 6개년 모의고사 기출 모음집 고2 수리영역(가형) (8절) - 2011 </w:t>
        <w:br/>
        <w:t xml:space="preserve">시사대입수능뱅크 편집부 (엮은이) | 시사외국어사 | 2011년 1월10,000원 → 9,000원 (10%할인),  마일리지 500원 (5% 적립)세일즈포인트 : 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5243.</w:t>
      </w:r>
    </w:p>
    <w:p/>
    <w:p/>
    <w:p>
      <w:r>
        <w:br/>
        <w:t xml:space="preserve">올필 3개년 모의고사 기출 모음집 수리영역 고1 (8절) - 2011 </w:t>
        <w:br/>
        <w:t xml:space="preserve">시사대입수능뱅크 편집부 (엮은이) | 시사이그잼뱅크 | 2011년 1월11,000원 → 9,900원 (10%할인),  마일리지 550원 (5% 적립)세일즈포인트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5244.</w:t>
      </w:r>
    </w:p>
    <w:p/>
    <w:p/>
    <w:p>
      <w:r>
        <w:br/>
        <w:t xml:space="preserve">머스트해브 아이템 IQ84 수학 공식집(가형) - 2011 </w:t>
        <w:br/>
        <w:t xml:space="preserve">김평식 (지은이) | 어문각 | 2011년 1월9,000원 → 8,100원 (10%할인),  마일리지 450원 (5% 적립) </w:t>
      </w:r>
    </w:p>
    <w:p>
      <w:r>
        <w:t xml:space="preserve">품절보관함  보관함마이리스트 </w:t>
        <w:br/>
      </w:r>
    </w:p>
    <w:p>
      <w:r>
        <w:t>5245.</w:t>
      </w:r>
    </w:p>
    <w:p/>
    <w:p/>
    <w:p>
      <w:r>
        <w:br/>
        <w:t xml:space="preserve">머스트해브 아이템 IQ84 수학 공식집(나형) - 2011 </w:t>
        <w:br/>
        <w:t xml:space="preserve">김평식 (지은이) | 어문각 | 2011년 1월9,000원 → 8,100원 (10%할인),  마일리지 450원 (5% 적립) </w:t>
      </w:r>
    </w:p>
    <w:p>
      <w:r>
        <w:t xml:space="preserve">품절보관함  보관함마이리스트 </w:t>
        <w:br/>
      </w:r>
    </w:p>
    <w:p>
      <w:r>
        <w:t>5246.</w:t>
      </w:r>
    </w:p>
    <w:p/>
    <w:p/>
    <w:p>
      <w:r>
        <w:br/>
        <w:t xml:space="preserve">수능마무리 수능모의고사 모음집 수리영역(가형) 고3 (8절) - 2011 </w:t>
        <w:br/>
        <w:t xml:space="preserve">밀레니엄에듀 편집부 (엮은이) | 밀레니엄에듀 | 2011년 1월11,000원 → 9,900원 (10%할인),  마일리지 550원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5247.</w:t>
      </w:r>
    </w:p>
    <w:p/>
    <w:p/>
    <w:p>
      <w:r>
        <w:br/>
        <w:t xml:space="preserve">수능마무리 수능모의고사 모음집 수리영역 고1 (8절) - 2011 </w:t>
        <w:br/>
        <w:t xml:space="preserve">밀레니엄에듀 편집부 (엮은이) | 밀레니엄에듀 | 2011년 1월11,000원 → 9,900원 (10%할인),  마일리지 550원 (5% 적립)세일즈포인트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5248.</w:t>
      </w:r>
    </w:p>
    <w:p/>
    <w:p/>
    <w:p>
      <w:r>
        <w:br/>
        <w:t xml:space="preserve">수능마무리 수능모의고사 모음집 수리영역(가형) 고2 (8절) - 2011 </w:t>
        <w:br/>
        <w:t xml:space="preserve">밀레니엄에듀 편집부 (엮은이) | 밀레니엄에듀 | 2011년 1월11,000원 → 9,900원 (10%할인),  마일리지 550원 (5% 적립)세일즈포인트 : 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5249.</w:t>
      </w:r>
    </w:p>
    <w:p/>
    <w:p/>
    <w:p>
      <w:r>
        <w:br/>
        <w:t xml:space="preserve">수능마무리 수능모의고사 모음집 수리영역(나형) 고3 (8절) - 2011 </w:t>
        <w:br/>
        <w:t xml:space="preserve">밀레니엄에듀 편집부 (엮은이) | 밀레니엄에듀 | 2011년 1월11,000원 → 9,900원 (10%할인),  마일리지 550원 (5% 적립)세일즈포인트 : 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5250.</w:t>
      </w:r>
    </w:p>
    <w:p/>
    <w:p/>
    <w:p>
      <w:r>
        <w:br/>
        <w:t xml:space="preserve">수능마무리 수능모의고사 모음집 수리영역(나형) 고2 (8절) - 2011 </w:t>
        <w:br/>
        <w:t xml:space="preserve">밀레니엄에듀 편집부 (엮은이) | 밀레니엄에듀 | 2011년 1월11,000원 → 9,900원 (10%할인),  마일리지 550원 (5% 적립)세일즈포인트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EBS 내신 6감 수학(하) 고1 - 2012년용 </w:t>
        <w:br/>
        <w:t xml:space="preserve">EBS(한국교육방송공사) 편집부 (엮은이) | 한국교육방송공사(EBS중고등) | 2011년 1월6,700원 → 6,360원 (6%할인),  마일리지 330원 (5% 적립) (5) | 세일즈포인트 : 2,470 </w:t>
      </w:r>
    </w:p>
    <w:p>
      <w:r>
        <w:br/>
        <w:t xml:space="preserve"> 개정판이 새로 출간되었습니다. [안내] 내용개정없이 2011 발행 도서가 그대로 사용됩니다.</w:t>
      </w:r>
    </w:p>
    <w:p>
      <w:r>
        <w:t xml:space="preserve">품절보관함  보관함마이리스트 </w:t>
        <w:br/>
      </w:r>
    </w:p>
    <w:p>
      <w:r>
        <w:t>5252.</w:t>
      </w:r>
    </w:p>
    <w:p/>
    <w:p/>
    <w:p>
      <w:r>
        <w:br/>
        <w:t xml:space="preserve">EBS 내신 6감 수학(상) 고1 - 2011 </w:t>
        <w:br/>
        <w:t xml:space="preserve">EBS(한국교육방송공사) 편집부 (엮은이) | 한국교육방송공사(EBS중고등) | 2011년 1월6,200원 → 5,890원 (5%할인),  마일리지 310원 (5% 적립) (7) | 세일즈포인트 : 1,469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5253.</w:t>
      </w:r>
    </w:p>
    <w:p/>
    <w:p/>
    <w:p>
      <w:r>
        <w:br/>
        <w:t xml:space="preserve">강남구청 인터넷 수능방송 수리영역 수리영역 잘하는 법 - 2012년 </w:t>
        <w:br/>
        <w:t xml:space="preserve">임홍덕 (지은이) | 애니모비 | 2011년 1월7,000원 → 6,300원 (10%할인),  마일리지 350원 (5% 적립)세일즈포인트 : 89 </w:t>
      </w:r>
    </w:p>
    <w:p>
      <w:r>
        <w:t xml:space="preserve">품절보관함  보관함마이리스트 </w:t>
        <w:br/>
      </w:r>
    </w:p>
    <w:p>
      <w:r>
        <w:t>5254.</w:t>
      </w:r>
    </w:p>
    <w:p/>
    <w:p/>
    <w:p>
      <w:r>
        <w:br/>
        <w:t xml:space="preserve">개념원론 고등수학 상 - 2012년, 변 선생의 유형 개념서 </w:t>
        <w:br/>
        <w:t xml:space="preserve">변홍석 (지은이) | 아이옥스 | 2011년 1월17,000원 → 15,300원 (10%할인),  마일리지 850원 (5% 적립)세일즈포인트 : 36 </w:t>
      </w:r>
    </w:p>
    <w:p>
      <w:r>
        <w:t xml:space="preserve">절판보관함  보관함마이리스트 </w:t>
        <w:br/>
      </w:r>
    </w:p>
    <w:p>
      <w:r>
        <w:t>5255.</w:t>
      </w:r>
    </w:p>
    <w:p/>
    <w:p/>
    <w:p>
      <w:r>
        <w:br/>
        <w:t xml:space="preserve">A+ 쉽게풀자 용기 100배 수리영역 수학 1 - 강남구청 인터넷수능방송 강의교재, 2011 </w:t>
        <w:br/>
        <w:t xml:space="preserve">조남일 (지은이) | 중앙교육진흥연구소 | 2011년 1월9,500원 → 8,550원 (10%할인),  마일리지 470원 (5% 적립)세일즈포인트 : 323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5256.</w:t>
      </w:r>
    </w:p>
    <w:p/>
    <w:p/>
    <w:p>
      <w:r>
        <w:br/>
        <w:t xml:space="preserve">A+ 쉽게풀자 용기 100배 수리영역 미적분과 통계 기본 - 강남구청 인터넷수능방송 강의교재, 2011 </w:t>
        <w:br/>
        <w:t xml:space="preserve">조남일 (지은이) | 중앙교육진흥연구소 | 2011년 1월9,500원 → 8,550원 (10%할인),  마일리지 470원 (5% 적립) (3) | 세일즈포인트 : 216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5257.</w:t>
      </w:r>
    </w:p>
    <w:p/>
    <w:p/>
    <w:p>
      <w:r>
        <w:br/>
        <w:t xml:space="preserve">A+ 쉽게풀자 용기 100배 수리영역 수학(하) 고1 - 2011 </w:t>
        <w:br/>
        <w:t xml:space="preserve">조남일 (지은이) | 중앙교육진흥연구소 | 2011년 1월9,500원 → 8,550원 (10%할인),  마일리지 470원 (5% 적립) (1) | 세일즈포인트 : 171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5258.</w:t>
      </w:r>
    </w:p>
    <w:p/>
    <w:p/>
    <w:p>
      <w:r>
        <w:br/>
        <w:t xml:space="preserve">A+ 쉽게풀자 용기 100배 수리영역 수학(상) 고1 - 2011 </w:t>
        <w:br/>
        <w:t xml:space="preserve">조남일 (지은이) | 중앙교육진흥연구소 | 2011년 1월9,500원 → 8,550원 (10%할인),  마일리지 470원 (5% 적립) (2) | 세일즈포인트 : 163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5259.</w:t>
      </w:r>
    </w:p>
    <w:p/>
    <w:p/>
    <w:p>
      <w:r>
        <w:br/>
        <w:t xml:space="preserve">강남구청 인터넷 수능방송 수리영역 미적분과 통계기본 개념편 - 2012년 </w:t>
        <w:br/>
        <w:t xml:space="preserve">김경한 (지은이) | 애니모비 | 2011년 1월11,000원 → 9,900원 (10%할인),  마일리지 550원 (5% 적립) (2) | 세일즈포인트 : 181 </w:t>
      </w:r>
    </w:p>
    <w:p>
      <w:r>
        <w:t xml:space="preserve">품절보관함  보관함마이리스트 </w:t>
        <w:br/>
      </w:r>
    </w:p>
    <w:p>
      <w:r>
        <w:t>5260.</w:t>
      </w:r>
    </w:p>
    <w:p/>
    <w:p/>
    <w:p>
      <w:r>
        <w:br/>
        <w:t xml:space="preserve">일등급 수학 207제 수학 2 - 2013년용 </w:t>
        <w:br/>
        <w:t xml:space="preserve">이종석 (지은이) | 수경출판사(학습) | 2011년 1월14,000원 → 12,600원 (10%할인),  마일리지 700원 (5% 적립) (4) | 세일즈포인트 : 485 </w:t>
      </w:r>
    </w:p>
    <w:p>
      <w:r>
        <w:t xml:space="preserve">품절보관함  보관함마이리스트 </w:t>
        <w:br/>
      </w:r>
    </w:p>
    <w:p>
      <w:r>
        <w:t>5261.</w:t>
      </w:r>
    </w:p>
    <w:p/>
    <w:p/>
    <w:p>
      <w:r>
        <w:br/>
        <w:t xml:space="preserve">allpll 올플 나노 blue 기하와 벡터 - 2015년 고3용 </w:t>
        <w:br/>
        <w:t xml:space="preserve">하비스트 편집부 (엮은이) | 하비스트(올플커뮤니케이션) | 2011년 1월9,000원 → 8,100원 (10%할인),  마일리지 450원 (5% 적립) (1) | 세일즈포인트 : 67 </w:t>
      </w:r>
    </w:p>
    <w:p>
      <w:r>
        <w:t xml:space="preserve">품절보관함  보관함마이리스트 </w:t>
        <w:br/>
      </w:r>
    </w:p>
    <w:p>
      <w:r>
        <w:t>5262.</w:t>
      </w:r>
    </w:p>
    <w:p/>
    <w:p/>
    <w:p>
      <w:r>
        <w:br/>
        <w:t xml:space="preserve">A+ 초강수 수학 고1 기본편 - 강남구청 인터넷수능방송 강의교재, 2011 </w:t>
        <w:br/>
        <w:t xml:space="preserve">조택상 (지은이) | 중앙교육진흥연구소 | 2011년 1월11,000원 → 9,900원 (10%할인),  마일리지 550원 (5% 적립) (1) | 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5263.</w:t>
      </w:r>
    </w:p>
    <w:p/>
    <w:p/>
    <w:p>
      <w:r>
        <w:br/>
        <w:t xml:space="preserve">A+ 초강수 고1 수학 (하) - 강남구청 인터넷수능방송 강의교재, 2011 </w:t>
        <w:br/>
        <w:t xml:space="preserve">조택상 (지은이) | 중앙교육진흥연구소 | 2011년 1월10,000원 → 9,000원 (10%할인),  마일리지 500원 (5% 적립)세일즈포인트 : 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5264.</w:t>
      </w:r>
    </w:p>
    <w:p/>
    <w:p/>
    <w:p>
      <w:r>
        <w:br/>
        <w:t xml:space="preserve">A+ 초강수 수학 고1 심화편 - 강남구청 인터넷수능방송 강의교재, 2011 </w:t>
        <w:br/>
        <w:t xml:space="preserve">양진엽 (지은이) | 중앙교육진흥연구소 | 2011년 1월11,000원 → 9,900원 (10%할인),  마일리지 550원 (5% 적립)세일즈포인트 : 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5265.</w:t>
      </w:r>
    </w:p>
    <w:p/>
    <w:p/>
    <w:p>
      <w:r>
        <w:br/>
        <w:t xml:space="preserve">A+ 초강수 미적분과 통계 기본 - 강남구청 인터넷수능방송 강의교재, 2011년용 </w:t>
        <w:br/>
        <w:t xml:space="preserve">조택상 (지은이) | 중앙교육진흥연구소 | 2011년 1월11,000원 → 9,900원 (10%할인),  마일리지 550원 (5% 적립) (1) | 세일즈포인트 : 153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5266.</w:t>
      </w:r>
    </w:p>
    <w:p/>
    <w:p/>
    <w:p>
      <w:r>
        <w:br/>
        <w:t xml:space="preserve">A+ 초강수 고1 수학 (상) - 강남구청 인터넷수능방송 강의교재, 2011년용 </w:t>
        <w:br/>
        <w:t xml:space="preserve">조택상 (지은이) | 중앙교육진흥연구소 | 2011년 1월9,000원 → 8,100원 (10%할인),  마일리지 450원 (5% 적립) (1) | 세일즈포인트 : 113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5267.</w:t>
      </w:r>
    </w:p>
    <w:p/>
    <w:p/>
    <w:p>
      <w:r>
        <w:br/>
        <w:t xml:space="preserve">A+ 초강수 수학 Ⅰ - 강남구청 인터넷수능방송 강의교재, 2011년용 </w:t>
        <w:br/>
        <w:t xml:space="preserve">조택상 (지은이) | 중앙교육진흥연구소 | 2011년 1월10,000원 → 9,000원 (10%할인),  마일리지 500원 (5% 적립) (4) | 세일즈포인트 : 248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5268.</w:t>
      </w:r>
    </w:p>
    <w:p/>
    <w:p/>
    <w:p>
      <w:r>
        <w:br/>
        <w:t xml:space="preserve">A+ 초강수 수학 Ⅱ - 강남구청 인터넷수능방송 강의교재, 2011년용 ㅣ 고등 초강수 2014년  </w:t>
        <w:br/>
        <w:t xml:space="preserve">조택상 (지은이) | 중앙교육진흥연구소 | 2011년 1월10,000원 → 9,000원 (10%할인),  마일리지 500원 (5% 적립) (1) | 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5269.</w:t>
      </w:r>
    </w:p>
    <w:p/>
    <w:p/>
    <w:p>
      <w:r>
        <w:br/>
        <w:t xml:space="preserve">A+ 초강수 특강 고1 수학(하) - 강남구청 인터넷수능방송 강의교재, 2011년용 </w:t>
        <w:br/>
        <w:t xml:space="preserve">한상범 (지은이) | 중앙교육진흥연구소 | 2011년 1월8,000원 → 7,200원 (10%할인),  마일리지 400원 (5% 적립)세일즈포인트 : 295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5270.</w:t>
      </w:r>
    </w:p>
    <w:p/>
    <w:p/>
    <w:p>
      <w:r>
        <w:br/>
        <w:t xml:space="preserve">A+ 초강수 특강 고1 수학(상) - 강남구청 인터넷수능방송 강의교재, 2011년용 </w:t>
        <w:br/>
        <w:t xml:space="preserve">한상범 (지은이) | 중앙교육진흥연구소 | 2011년 1월8,000원 → 7,200원 (10%할인),  마일리지 400원 (5% 적립) (5) | 세일즈포인트 : 304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5271.</w:t>
      </w:r>
    </w:p>
    <w:p/>
    <w:p/>
    <w:p>
      <w:r>
        <w:br/>
        <w:t xml:space="preserve">푸아로의 수리의 기술 1 : 수학 1 - 개념 정리와 기출 분석을 통한 문제풀이의 기술, 2012학년도 수능대비 ㅣ 1등급으로 가는 길  </w:t>
        <w:br/>
        <w:t xml:space="preserve">김영인 (지은이), 최보규 (감수) | 지공신공 | 2011년 1월22,000원 → 19,800원 (10%할인),  마일리지 1,100원 (5% 적립) (19) | 세일즈포인트 : 569 </w:t>
      </w:r>
    </w:p>
    <w:p>
      <w:r>
        <w:t xml:space="preserve">절판보관함  보관함마이리스트 </w:t>
        <w:br/>
      </w:r>
    </w:p>
    <w:p>
      <w:r>
        <w:t>5272.</w:t>
      </w:r>
    </w:p>
    <w:p/>
    <w:p/>
    <w:p>
      <w:r>
        <w:br/>
        <w:t xml:space="preserve">allpll 올플 나노 Red 기하와 벡터 - 2015년 고3용 </w:t>
        <w:br/>
        <w:t xml:space="preserve">하비스트 편집부 (엮은이) | 하비스트(올플커뮤니케이션) | 2011년 1월9,000원 → 8,100원 (10%할인),  마일리지 450원 (5% 적립) (1) | 세일즈포인트 : 45 </w:t>
      </w:r>
    </w:p>
    <w:p>
      <w:r>
        <w:t xml:space="preserve">품절보관함  보관함마이리스트 </w:t>
        <w:br/>
      </w:r>
    </w:p>
    <w:p>
      <w:r>
        <w:t>5273.</w:t>
      </w:r>
    </w:p>
    <w:p/>
    <w:p/>
    <w:p>
      <w:r>
        <w:br/>
        <w:t xml:space="preserve">강남구청 인터넷 수능방송 수리영역 수학 1 개념편 - 2012년 </w:t>
        <w:br/>
        <w:t xml:space="preserve">이정수 (지은이) | 애니모비 | 2011년 1월8,500원 → 7,650원 (10%할인),  마일리지 420원 (5% 적립) (2) | 세일즈포인트 : 193 </w:t>
      </w:r>
    </w:p>
    <w:p>
      <w:r>
        <w:t xml:space="preserve">품절보관함  보관함마이리스트 </w:t>
        <w:br/>
      </w:r>
    </w:p>
    <w:p>
      <w:r>
        <w:t>5274.</w:t>
      </w:r>
    </w:p>
    <w:p/>
    <w:p/>
    <w:p>
      <w:r>
        <w:br/>
        <w:t xml:space="preserve">The X 고등수학(상) - 문제해결전략서 </w:t>
        <w:br/>
        <w:t xml:space="preserve">정연석 (지은이) | 단단북스 | 2011년 1월12,000원 → 10,800원 (10%할인),  마일리지 600원 (5% 적립) (2) | 세일즈포인트 : 117 </w:t>
      </w:r>
    </w:p>
    <w:p>
      <w:r>
        <w:t xml:space="preserve">품절보관함  보관함마이리스트 </w:t>
        <w:br/>
      </w:r>
    </w:p>
    <w:p>
      <w:r>
        <w:t>5275.</w:t>
      </w:r>
    </w:p>
    <w:p/>
    <w:p/>
    <w:p>
      <w:r>
        <w:br/>
        <w:t xml:space="preserve">강남구청 인터넷 수능방송 수리영역 적분과 통계 개념편 - 2012년 </w:t>
        <w:br/>
        <w:t xml:space="preserve">임홍덕 (지은이) | 애니모비 | 2011년 1월9,500원 → 8,550원 (10%할인),  마일리지 470원 (5% 적립) (1) | 세일즈포인트 : 78 </w:t>
      </w:r>
    </w:p>
    <w:p>
      <w:r>
        <w:t xml:space="preserve">품절보관함  보관함마이리스트 </w:t>
        <w:br/>
      </w:r>
    </w:p>
    <w:p>
      <w:r>
        <w:t>5276.</w:t>
      </w:r>
    </w:p>
    <w:p/>
    <w:p/>
    <w:p>
      <w:r>
        <w:br/>
        <w:t xml:space="preserve">Amigo 수리영역 미적분과 통계 기본 - 수능 유형별 문제집, 2011 </w:t>
        <w:br/>
        <w:t xml:space="preserve">임영훈 (지은이) | 교학사(중고등) | 2011년 1월11,000원 → 9,900원 (10%할인),  마일리지 550원 (5% 적립)세일즈포인트 : 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5277.</w:t>
      </w:r>
    </w:p>
    <w:p/>
    <w:p/>
    <w:p>
      <w:r>
        <w:br/>
        <w:t xml:space="preserve">Amigo 수리영역 수학 1 - 수능 유형별 문제집, 2011 </w:t>
        <w:br/>
        <w:t xml:space="preserve">임영훈 (지은이) | 교학사(중고등) | 2011년 1월11,000원 → 9,900원 (10%할인),  마일리지 550원 (5% 적립)세일즈포인트 : 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5278.</w:t>
      </w:r>
    </w:p>
    <w:p/>
    <w:p/>
    <w:p>
      <w:r>
        <w:br/>
        <w:t xml:space="preserve">X-Power 수리영역 미적분과 통계 기본 - 2011 </w:t>
        <w:br/>
        <w:t xml:space="preserve">이규섭 (지은이) | 교학사(중고등) | 2011년 1월11,000원 → 9,900원 (10%할인),  마일리지 550원 (5% 적립) (1) | 세일즈포인트 : 46 </w:t>
      </w:r>
    </w:p>
    <w:p>
      <w:r>
        <w:t xml:space="preserve">품절보관함  보관함마이리스트 </w:t>
        <w:br/>
      </w:r>
    </w:p>
    <w:p>
      <w:r>
        <w:t>5279.</w:t>
      </w:r>
    </w:p>
    <w:p/>
    <w:p/>
    <w:p>
      <w:r>
        <w:br/>
        <w:t xml:space="preserve">X-Power 수리영역 수학 1 - 2011 </w:t>
        <w:br/>
        <w:t xml:space="preserve">이규섭 (지은이) | 교학사(중고등) | 2011년 1월11,000원 → 9,900원 (10%할인),  마일리지 550원 (5% 적립)세일즈포인트 : 22 </w:t>
      </w:r>
    </w:p>
    <w:p>
      <w:r>
        <w:t xml:space="preserve">품절보관함  보관함마이리스트 </w:t>
        <w:br/>
      </w:r>
    </w:p>
    <w:p>
      <w:r>
        <w:t>5280.</w:t>
      </w:r>
    </w:p>
    <w:p/>
    <w:p/>
    <w:p>
      <w:r>
        <w:br/>
        <w:t xml:space="preserve">5개년 고2 3월 모의고사통합본 언어.수리.외국어.사회.과학 (8절) - 2012학년도 대비 </w:t>
        <w:br/>
        <w:t xml:space="preserve">하나이앤비 수능 집필진 (엮은이) | 하나이앤비(hanaE&amp;B) | 2011년 1월15,000원 → 13,500원 (10%할인),  마일리지 750원 (5% 적립)세일즈포인트 : 24 </w:t>
      </w:r>
    </w:p>
    <w:p>
      <w:r>
        <w:t xml:space="preserve">품절보관함  보관함마이리스트 </w:t>
        <w:br/>
      </w:r>
    </w:p>
    <w:p>
      <w:r>
        <w:t>5281.</w:t>
      </w:r>
    </w:p>
    <w:p/>
    <w:p/>
    <w:p>
      <w:r>
        <w:br/>
        <w:t xml:space="preserve">연도별 5개년 수능모의고사 수리영역 고1 (8절) - 2012학년도 대비 </w:t>
        <w:br/>
        <w:t xml:space="preserve">하나이앤비 수능 집필진 (엮은이) | 하나이앤비(hanaE&amp;B) | 2011년 1월9,000원 → 8,100원 (10%할인),  마일리지 450원 (5% 적립) (1) | 세일즈포인트 : 35 </w:t>
      </w:r>
    </w:p>
    <w:p>
      <w:r>
        <w:t xml:space="preserve">품절보관함  보관함마이리스트 </w:t>
        <w:br/>
      </w:r>
    </w:p>
    <w:p>
      <w:r>
        <w:t>5282.</w:t>
      </w:r>
    </w:p>
    <w:p/>
    <w:p/>
    <w:p>
      <w:r>
        <w:br/>
        <w:t xml:space="preserve">평가원 수능 기출을 먹자 수리영역 - 2011 </w:t>
        <w:br/>
        <w:t xml:space="preserve">교육비젼 편집부 (엮은이) | 교육비젼 | 2011년 1월5,000원 → 4,500원 (10%할인),  마일리지 250원 (5% 적립) (1) | 세일즈포인트 : 30 </w:t>
      </w:r>
    </w:p>
    <w:p>
      <w:r>
        <w:t xml:space="preserve">품절보관함  보관함마이리스트 </w:t>
        <w:br/>
      </w:r>
    </w:p>
    <w:p>
      <w:r>
        <w:t>5283.</w:t>
      </w:r>
    </w:p>
    <w:p/>
    <w:p/>
    <w:p>
      <w:r>
        <w:br/>
        <w:t xml:space="preserve">1등급 만들기 고등 수학(하) 826제 - 2011 </w:t>
        <w:br/>
        <w:t xml:space="preserve">이문호 (지은이) | 미래엔 | 2011년 1월11,500원 → 10,350원 (10%할인),  마일리지 570원 (5% 적립) (4) | 세일즈포인트 : 483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5284.</w:t>
      </w:r>
    </w:p>
    <w:p/>
    <w:p/>
    <w:p>
      <w:r>
        <w:br/>
        <w:t xml:space="preserve">단 하나뿐인 수학 2 - 2011 </w:t>
        <w:br/>
        <w:t xml:space="preserve">명백훈 (지은이) | 지학사(참고서) | 2011년 1월9,000원 → 8,100원 (10%할인),  마일리지 450원 (5% 적립)세일즈포인트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5285.</w:t>
      </w:r>
    </w:p>
    <w:p/>
    <w:p/>
    <w:p>
      <w:r>
        <w:br/>
        <w:t xml:space="preserve">SG 수능기출 수리영역 수학 2 + 적분과 통계 + 기하와 벡터 - 2012 수능대비 </w:t>
        <w:br/>
        <w:t xml:space="preserve">최장희, 김상희, 송진규 (지은이) | 현재와미래 | 2011년 1월15,000원 → 13,500원 (10%할인),  마일리지 750원 (5% 적립)세일즈포인트 : 36 </w:t>
      </w:r>
    </w:p>
    <w:p>
      <w:r>
        <w:t xml:space="preserve">절판보관함  보관함마이리스트 </w:t>
        <w:br/>
      </w:r>
    </w:p>
    <w:p>
      <w:r>
        <w:t>5286.</w:t>
      </w:r>
    </w:p>
    <w:p/>
    <w:p/>
    <w:p>
      <w:r>
        <w:br/>
        <w:t xml:space="preserve">3.6.9 수능모의고사모음집 수학 고1 (8절) - 2011 </w:t>
        <w:br/>
        <w:t xml:space="preserve">학력진단연구원 편집부 (지은이) | 학력진단연구원 | 2011년 1월11,000원 → 9,900원 (10%할인),  마일리지 550원 (5% 적립)세일즈포인트 : 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5287.</w:t>
      </w:r>
    </w:p>
    <w:p/>
    <w:p/>
    <w:p>
      <w:r>
        <w:br/>
        <w:t xml:space="preserve">단 하나뿐인 미적분과 통계 기본 - 2011 </w:t>
        <w:br/>
        <w:t xml:space="preserve">명백훈 (지은이) | 지학사(참고서) | 2011년 1월10,000원 → 9,000원 (10%할인),  마일리지 500원 (5% 적립)세일즈포인트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5288.</w:t>
      </w:r>
    </w:p>
    <w:p/>
    <w:p/>
    <w:p>
      <w:r>
        <w:br/>
        <w:t xml:space="preserve">올필 3개년 모의고사 기출 모음집 언어영역 고1 (8절) - 2011 </w:t>
        <w:br/>
        <w:t xml:space="preserve">시사대입수능뱅크 편집부 (엮은이) | 시사이그잼뱅크 | 2011년 1월12,000원 → 10,800원 (10%할인),  마일리지 600원 (5% 적립)세일즈포인트 : 22 </w:t>
      </w:r>
    </w:p>
    <w:p>
      <w:r>
        <w:t xml:space="preserve">품절보관함  보관함마이리스트 </w:t>
        <w:br/>
      </w:r>
    </w:p>
    <w:p>
      <w:r>
        <w:t>5289.</w:t>
      </w:r>
    </w:p>
    <w:p/>
    <w:p/>
    <w:p>
      <w:r>
        <w:br/>
        <w:t xml:space="preserve">秀 수학 1 - 2011 </w:t>
        <w:br/>
        <w:t xml:space="preserve">김덕진 (지은이) | 지학사(참고서) | 2011년 1월9,500원 → 8,550원 (10%할인),  마일리지 470원 (5% 적립) (1) | 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5290.</w:t>
      </w:r>
    </w:p>
    <w:p/>
    <w:p/>
    <w:p>
      <w:r>
        <w:br/>
        <w:t xml:space="preserve">秀 고1 수학(상) - 2011 </w:t>
        <w:br/>
        <w:t xml:space="preserve">김덕진 (지은이) | 지학사(참고서) | 2011년 1월9,000원 → 8,100원 (10%할인),  마일리지 450원 (5% 적립)세일즈포인트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5291.</w:t>
      </w:r>
    </w:p>
    <w:p/>
    <w:p/>
    <w:p>
      <w:r>
        <w:br/>
        <w:t xml:space="preserve">종로핵심체크 미니 수능 수리영역(가형) (8절) - 2012년용 </w:t>
        <w:br/>
        <w:t xml:space="preserve">종로학원 영어교실 (지은이) | 종로학평 | 2011년 1월11,000원 → 9,900원 (10%할인),  마일리지 550원 (5% 적립) (1) | 세일즈포인트 : 124 </w:t>
      </w:r>
    </w:p>
    <w:p>
      <w:r>
        <w:t xml:space="preserve">품절보관함  보관함마이리스트 </w:t>
        <w:br/>
      </w:r>
    </w:p>
    <w:p>
      <w:r>
        <w:t>5292.</w:t>
      </w:r>
    </w:p>
    <w:p/>
    <w:p/>
    <w:p>
      <w:r>
        <w:br/>
        <w:t xml:space="preserve">종로핵심체크 미니 수능 수리영역(나형) (8절) - 2012년용 </w:t>
        <w:br/>
        <w:t xml:space="preserve">종로학원 영어교실 (지은이) | 종로학평 | 2011년 1월11,000원 → 9,900원 (10%할인),  마일리지 550원 (5% 적립)세일즈포인트 : 88 </w:t>
      </w:r>
    </w:p>
    <w:p>
      <w:r>
        <w:t xml:space="preserve">품절보관함  보관함마이리스트 </w:t>
        <w:br/>
      </w:r>
    </w:p>
    <w:p>
      <w:r>
        <w:t>5293.</w:t>
      </w:r>
    </w:p>
    <w:p/>
    <w:p/>
    <w:p>
      <w:r>
        <w:br/>
        <w:t xml:space="preserve">신사고 나, 수학 문제집 고등 수학 (하) - 2011 </w:t>
        <w:br/>
        <w:t xml:space="preserve">최수창 (지은이) | 좋은책신사고 | 2011년 1월9,500원 → 8,550원 (10%할인),  마일리지 470원 (5% 적립) (2) | 세일즈포인트 : 224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5294.</w:t>
      </w:r>
    </w:p>
    <w:p/>
    <w:p/>
    <w:p>
      <w:r>
        <w:br/>
        <w:t xml:space="preserve">신사고 V 수능 수리영역 기하와 벡터 - 2011 </w:t>
        <w:br/>
        <w:t xml:space="preserve">왕규채, 최수창, 박원균, 김성회, 신범영 (지은이) | 좋은책신사고 | 2011년 1월8,000원 → 7,200원 (10%할인),  마일리지 400원 (5% 적립) (5) | 세일즈포인트 : 152 </w:t>
      </w:r>
    </w:p>
    <w:p>
      <w:r>
        <w:t xml:space="preserve">품절보관함  보관함마이리스트 </w:t>
        <w:br/>
      </w:r>
    </w:p>
    <w:p>
      <w:r>
        <w:t>5295.</w:t>
      </w:r>
    </w:p>
    <w:p/>
    <w:p/>
    <w:p>
      <w:r>
        <w:br/>
        <w:t xml:space="preserve">파사쥬 Black Book 수리영역 미적분과 통계 기본 - 2011 </w:t>
        <w:br/>
        <w:t xml:space="preserve">김홍래, 조정묵, 이기송, 이채형, 차순규, 김형균, 김경돈, 조성오 (지은이) | 미래엔 | 2011년 1월10,000원 → 9,000원 (10%할인),  마일리지 500원 (5% 적립) (1) | 세일즈포인트 : 184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5296.</w:t>
      </w:r>
    </w:p>
    <w:p/>
    <w:p/>
    <w:p>
      <w:r>
        <w:br/>
        <w:t xml:space="preserve">파사쥬 Black Book 수리영역 수학 2 - 2011 </w:t>
        <w:br/>
        <w:t xml:space="preserve">김홍래, 조정묵, 이기송, 이채형, 차순규, 김형균, 김경돈, 조성오 (지은이) | 미래엔 | 2011년 1월10,000원 → 9,000원 (10%할인),  마일리지 500원 (5% 적립) (3) | 세일즈포인트 : 198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5297.</w:t>
      </w:r>
    </w:p>
    <w:p/>
    <w:p/>
    <w:p>
      <w:r>
        <w:br/>
        <w:t xml:space="preserve">파사쥬 Black Book 수리영역 수학 1 - 2011 </w:t>
        <w:br/>
        <w:t xml:space="preserve">김홍래, 조정묵, 이기송, 이채형, 차순규, 김형균, 김경돈, 조성오 (지은이) | 미래엔 | 2011년 1월11,000원 → 9,900원 (10%할인),  마일리지 550원 (5% 적립) (3) | 세일즈포인트 : 264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5298.</w:t>
      </w:r>
    </w:p>
    <w:p/>
    <w:p/>
    <w:p>
      <w:r>
        <w:br/>
        <w:t xml:space="preserve">단 하나뿐인 수학 1 - 2011 </w:t>
        <w:br/>
        <w:t xml:space="preserve">명백훈 (지은이) | 지학사(참고서) | 2011년 1월9,000원 → 8,100원 (10%할인),  마일리지 450원 (5% 적립) (2) | 세일즈포인트 : 169 </w:t>
      </w:r>
    </w:p>
    <w:p>
      <w:r>
        <w:t xml:space="preserve">절판보관함  보관함마이리스트 </w:t>
        <w:br/>
      </w:r>
    </w:p>
    <w:p>
      <w:r>
        <w:t>5299.</w:t>
      </w:r>
    </w:p>
    <w:p/>
    <w:p/>
    <w:p>
      <w:r>
        <w:br/>
        <w:t xml:space="preserve">1등급 만들기 고등 수학(상) 717제 - 2011 </w:t>
        <w:br/>
        <w:t xml:space="preserve">이문호 (지은이) | 미래엔 | 2011년 1월10,500원 → 9,450원 (10%할인),  마일리지 520원 (5% 적립) (2) | 세일즈포인트 : 530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5300.</w:t>
      </w:r>
    </w:p>
    <w:p/>
    <w:p/>
    <w:p>
      <w:r>
        <w:br/>
        <w:t xml:space="preserve">수능 그날 5개년 수리 나형 - 수능기출문제/평가원 모의고사, 2012 </w:t>
        <w:br/>
        <w:t xml:space="preserve">참다래교육연구소 (엮은이) | 참다래 | 2011년 1월13,000원 → 11,700원 (10%할인),  마일리지 650원 (5% 적립)세일즈포인트 : 37 </w:t>
      </w:r>
    </w:p>
    <w:p>
      <w:r>
        <w:t xml:space="preserve">품절보관함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매쓰블릭 고등 수학 II - 2011 </w:t>
        <w:br/>
        <w:t xml:space="preserve">조남일 (지은이) | 미래엔 | 2011년 1월11,000원 → 9,900원 (10%할인),  마일리지 550원 (5% 적립) (2) | 세일즈포인트 : 108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5302.</w:t>
      </w:r>
    </w:p>
    <w:p/>
    <w:p/>
    <w:p>
      <w:r>
        <w:br/>
        <w:t xml:space="preserve">매쓰블릭 고등 수학 I - 2011 </w:t>
        <w:br/>
        <w:t xml:space="preserve">조남일 (지은이) | 미래엔 | 2011년 1월11,000원 → 9,900원 (10%할인),  마일리지 550원 (5% 적립) (4) | 세일즈포인트 : 276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5303.</w:t>
      </w:r>
    </w:p>
    <w:p/>
    <w:p/>
    <w:p>
      <w:r>
        <w:br/>
        <w:t xml:space="preserve">씬 적분과 통계 - 2012년용 </w:t>
        <w:br/>
        <w:t xml:space="preserve">오종래 (지은이) | 에듀엠 | 2011년 1월8,000원 → 7,200원 (10%할인),  마일리지 400원 (5% 적립) (1) | 세일즈포인트 : 120 </w:t>
      </w:r>
    </w:p>
    <w:p>
      <w:r>
        <w:t xml:space="preserve">품절보관함  보관함마이리스트 </w:t>
        <w:br/>
      </w:r>
    </w:p>
    <w:p>
      <w:r>
        <w:t>5304.</w:t>
      </w:r>
    </w:p>
    <w:p/>
    <w:p/>
    <w:p>
      <w:r>
        <w:br/>
        <w:t xml:space="preserve">씬 기하와 벡터 - 2012년용 </w:t>
        <w:br/>
        <w:t xml:space="preserve">오종래 (지은이) | 에듀엠 | 2011년 1월8,000원 → 7,200원 (10%할인),  마일리지 400원 (5% 적립) (2) | 세일즈포인트 : 107 </w:t>
      </w:r>
    </w:p>
    <w:p>
      <w:r>
        <w:t xml:space="preserve">품절보관함  보관함마이리스트 </w:t>
        <w:br/>
      </w:r>
    </w:p>
    <w:p>
      <w:r>
        <w:t>5305.</w:t>
      </w:r>
    </w:p>
    <w:p/>
    <w:p/>
    <w:p>
      <w:r>
        <w:br/>
        <w:t xml:space="preserve">씬 고등수학 - 2012년용 </w:t>
        <w:br/>
        <w:t xml:space="preserve">오종래 (지은이) | 에듀엠 | 2011년 1월13,000원 → 11,700원 (10%할인),  마일리지 650원 (5% 적립)세일즈포인트 : 99 </w:t>
      </w:r>
    </w:p>
    <w:p>
      <w:r>
        <w:t xml:space="preserve">품절보관함  보관함마이리스트 </w:t>
        <w:br/>
      </w:r>
    </w:p>
    <w:p>
      <w:r>
        <w:t>5306.</w:t>
      </w:r>
    </w:p>
    <w:p/>
    <w:p/>
    <w:p>
      <w:r>
        <w:br/>
        <w:t xml:space="preserve">Allead(올리드) 고등 수학 (하) - 2011 </w:t>
        <w:br/>
        <w:t xml:space="preserve">이채형 (지은이) | 미래엔 | 2011년 1월11,000원 → 9,900원 (10%할인),  마일리지 550원 (5% 적립) (1) | 세일즈포인트 : 173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5307.</w:t>
      </w:r>
    </w:p>
    <w:p/>
    <w:p/>
    <w:p>
      <w:r>
        <w:br/>
        <w:t xml:space="preserve">Allead(올리드) 고등 수학 (상) - 2011 </w:t>
        <w:br/>
        <w:t xml:space="preserve">이채형 (지은이) | 미래엔 | 2011년 1월10,000원 → 9,000원 (10%할인),  마일리지 500원 (5% 적립)세일즈포인트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5308.</w:t>
      </w:r>
    </w:p>
    <w:p/>
    <w:p/>
    <w:p>
      <w:r>
        <w:br/>
        <w:t xml:space="preserve">1등급 만들기 미적분과 통계 기본 705제 - 2011, 중간.기말고사 대비용 기출분석 문제집 </w:t>
        <w:br/>
        <w:t xml:space="preserve">미래엔 참고서 개발팀 (지은이) | 미래엔 | 2011년 1월10,000원 → 9,000원 (10%할인),  마일리지 500원 (5% 적립) (1) | 세일즈포인트 : 137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5309.</w:t>
      </w:r>
    </w:p>
    <w:p/>
    <w:p/>
    <w:p>
      <w:r>
        <w:br/>
        <w:t xml:space="preserve">1등급 만들기 수학 2 651제 - 2011 </w:t>
        <w:br/>
        <w:t xml:space="preserve">미래엔 참고서 개발팀 (지은이) | 미래엔 | 2011년 1월10,000원 → 9,000원 (10%할인),  마일리지 500원 (5% 적립)세일즈포인트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5310.</w:t>
      </w:r>
    </w:p>
    <w:p/>
    <w:p/>
    <w:p>
      <w:r>
        <w:br/>
        <w:t xml:space="preserve">1등급 만들기 수학 1 730제 - 2011 </w:t>
        <w:br/>
        <w:t xml:space="preserve">미래엔 참고서 개발팀 (지은이) | 미래엔 | 2011년 1월10,500원 → 9,450원 (10%할인),  마일리지 520원 (5% 적립) (2) | 세일즈포인트 : 466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5311.</w:t>
      </w:r>
    </w:p>
    <w:p/>
    <w:p/>
    <w:p>
      <w:r>
        <w:br/>
        <w:t xml:space="preserve">연도별 수능기출문제집 수리영역 나형 - 2012학년도 新개정 증보판 </w:t>
        <w:br/>
        <w:t xml:space="preserve">마더텅 편집부 (엮은이) | 마더텅 | 2011년 1월12,000원 → 10,800원 (10%할인),  마일리지 600원 (5% 적립) (3) | 세일즈포인트 : 620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5312.</w:t>
      </w:r>
    </w:p>
    <w:p/>
    <w:p/>
    <w:p>
      <w:r>
        <w:br/>
        <w:t xml:space="preserve">The X 미적분과 통계 기본 - 문제해결전략서 </w:t>
        <w:br/>
        <w:t xml:space="preserve">이동흔 (지은이) | 단단북스 | 2011년 1월12,000원 → 10,800원 (10%할인),  마일리지 600원 (5% 적립) (1) | 세일즈포인트 : 36 </w:t>
      </w:r>
    </w:p>
    <w:p>
      <w:r>
        <w:t xml:space="preserve">품절보관함  보관함마이리스트 </w:t>
        <w:br/>
      </w:r>
    </w:p>
    <w:p>
      <w:r>
        <w:t>5313.</w:t>
      </w:r>
    </w:p>
    <w:p/>
    <w:p/>
    <w:p>
      <w:r>
        <w:br/>
        <w:t xml:space="preserve">수능기출백서 미적분과 통계 기본 - 2011 </w:t>
        <w:br/>
        <w:t xml:space="preserve">한솔교육 편집부 (엮은이) | 단단북스 | 2011년 1월10,000원 → 9,000원 (10%할인),  마일리지 500원 (5% 적립)세일즈포인트 : 36 </w:t>
      </w:r>
    </w:p>
    <w:p>
      <w:r>
        <w:t xml:space="preserve">품절보관함  보관함마이리스트 </w:t>
        <w:br/>
      </w:r>
    </w:p>
    <w:p>
      <w:r>
        <w:t>5314.</w:t>
      </w:r>
    </w:p>
    <w:p/>
    <w:p/>
    <w:p>
      <w:r>
        <w:br/>
        <w:t xml:space="preserve">수능기출백서 수학 2 + 적분과 통계 + 기하와 벡터 - 2011 </w:t>
        <w:br/>
        <w:t xml:space="preserve">한솔교육 편집부 (엮은이) | 단단북스 | 2011년 1월13,000원 → 11,700원 (10%할인),  마일리지 650원 (5% 적립)세일즈포인트 : 29 </w:t>
      </w:r>
    </w:p>
    <w:p>
      <w:r>
        <w:t xml:space="preserve">품절보관함  보관함마이리스트 </w:t>
        <w:br/>
      </w:r>
    </w:p>
    <w:p>
      <w:r>
        <w:t>5315.</w:t>
      </w:r>
    </w:p>
    <w:p/>
    <w:p/>
    <w:p>
      <w:r>
        <w:br/>
        <w:t xml:space="preserve">수능기출백서 수학 1 - 2011 </w:t>
        <w:br/>
        <w:t xml:space="preserve">한솔교육 편집부 (엮은이) | 단단북스 | 2011년 1월13,000원 → 11,700원 (10%할인),  마일리지 650원 (5% 적립)세일즈포인트 : 78 </w:t>
      </w:r>
    </w:p>
    <w:p>
      <w:r>
        <w:t xml:space="preserve">품절보관함  보관함마이리스트 </w:t>
        <w:br/>
      </w:r>
    </w:p>
    <w:p>
      <w:r>
        <w:t>5316.</w:t>
      </w:r>
    </w:p>
    <w:p/>
    <w:p/>
    <w:p>
      <w:r>
        <w:br/>
        <w:t xml:space="preserve">블랙박스 수능프라임 수리영역 미적분과 통계 기본 - 2014년 고2,3학년 대상 </w:t>
        <w:br/>
        <w:t xml:space="preserve">이문호 (지은이) | 진학사(블랙박스) | 2011년 1월10,000원 → 9,000원 (10%할인),  마일리지 500원 (5% 적립) (2) | 세일즈포인트 : 108 </w:t>
      </w:r>
    </w:p>
    <w:p>
      <w:r>
        <w:t xml:space="preserve">품절보관함  보관함마이리스트 </w:t>
        <w:br/>
      </w:r>
    </w:p>
    <w:p>
      <w:r>
        <w:t>5317.</w:t>
      </w:r>
    </w:p>
    <w:p/>
    <w:p/>
    <w:p>
      <w:r>
        <w:br/>
        <w:t xml:space="preserve">공감 수리영역 수학 1 - 2011 </w:t>
        <w:br/>
        <w:t xml:space="preserve">권백일 (지은이) | 유웨이북스(UwayBooks) | 2011년 1월10,000원 → 9,000원 (10%할인),  마일리지 500원 (5% 적립) (1) | 세일즈포인트 : 132 </w:t>
      </w:r>
    </w:p>
    <w:p>
      <w:r>
        <w:t xml:space="preserve">품절보관함  보관함마이리스트 </w:t>
        <w:br/>
      </w:r>
    </w:p>
    <w:p>
      <w:r>
        <w:t>5318.</w:t>
      </w:r>
    </w:p>
    <w:p/>
    <w:p/>
    <w:p>
      <w:r>
        <w:br/>
        <w:t xml:space="preserve">공감 수리영역 고등수학(상) - 2011 </w:t>
        <w:br/>
        <w:t xml:space="preserve">UwayBooks(유웨이북스) 편집부 (엮은이) | 유웨이북스(UwayBooks) | 2011년 1월9,000원 → 8,100원 (10%할인),  마일리지 450원 (5% 적립) (2) | 세일즈포인트 : 60 </w:t>
      </w:r>
    </w:p>
    <w:p>
      <w:r>
        <w:t xml:space="preserve">품절보관함  보관함마이리스트 </w:t>
        <w:br/>
      </w:r>
    </w:p>
    <w:p>
      <w:r>
        <w:t>5319.</w:t>
      </w:r>
    </w:p>
    <w:p/>
    <w:p/>
    <w:p>
      <w:r>
        <w:br/>
        <w:t xml:space="preserve">공감 수리영역 고등수학(하) - 2011 </w:t>
        <w:br/>
        <w:t xml:space="preserve">UwayBooks(유웨이북스) 편집부 (엮은이) | 유웨이북스(UwayBooks) | 2011년 1월9,000원 → 8,100원 (10%할인),  마일리지 450원 (5% 적립) (1) | 세일즈포인트 : 96 </w:t>
      </w:r>
    </w:p>
    <w:p>
      <w:r>
        <w:t xml:space="preserve">품절보관함  보관함마이리스트 </w:t>
        <w:br/>
      </w:r>
    </w:p>
    <w:p>
      <w:r>
        <w:t>5320.</w:t>
      </w:r>
    </w:p>
    <w:p/>
    <w:p/>
    <w:p>
      <w:r>
        <w:br/>
        <w:t xml:space="preserve">공감 수리영역 수학 2 - 2011 </w:t>
        <w:br/>
        <w:t xml:space="preserve">권백일 (지은이) | 유웨이북스(UwayBooks) | 2011년 1월10,000원 → 9,000원 (10%할인),  마일리지 500원 (5% 적립) (1) | 세일즈포인트 : 70 </w:t>
      </w:r>
    </w:p>
    <w:p>
      <w:r>
        <w:t xml:space="preserve">품절보관함  보관함마이리스트 </w:t>
        <w:br/>
      </w:r>
    </w:p>
    <w:p>
      <w:r>
        <w:t>5321.</w:t>
      </w:r>
    </w:p>
    <w:p/>
    <w:p/>
    <w:p>
      <w:r>
        <w:br/>
        <w:t xml:space="preserve">공감 수리영역 미적분과 통계 기본 - 2011 </w:t>
        <w:br/>
        <w:t xml:space="preserve">UwayBooks(유웨이북스) 편집부 (엮은이) | 유웨이북스(UwayBooks) | 2011년 1월9,000원 → 8,100원 (10%할인),  마일리지 450원 (5% 적립) (3) | 세일즈포인트 : 48 </w:t>
      </w:r>
    </w:p>
    <w:p>
      <w:r>
        <w:t xml:space="preserve">품절보관함  보관함마이리스트 </w:t>
        <w:br/>
      </w:r>
    </w:p>
    <w:p>
      <w:r>
        <w:t>5322.</w:t>
      </w:r>
    </w:p>
    <w:p/>
    <w:p/>
    <w:p>
      <w:r>
        <w:br/>
        <w:t xml:space="preserve">부엉이 모의고사 기출모음집 수리영역(가형) 고2 (8절) - 2011 </w:t>
        <w:br/>
        <w:t xml:space="preserve">평가교육자료원 편집부 (엮은이) | 평가교육자료원 | 2011년 1월9,000원 → 8,100원 (10%할인),  마일리지 450원 (5% 적립) (2) | 세일즈포인트 : 112 </w:t>
      </w:r>
    </w:p>
    <w:p>
      <w:r>
        <w:t xml:space="preserve">품절보관함  보관함마이리스트 </w:t>
        <w:br/>
      </w:r>
    </w:p>
    <w:p>
      <w:r>
        <w:t>5323.</w:t>
      </w:r>
    </w:p>
    <w:p/>
    <w:p/>
    <w:p>
      <w:r>
        <w:br/>
        <w:t xml:space="preserve">부엉이 모의고사 기출모음집 수리영역(나형) 고2 (8절) - 2011 </w:t>
        <w:br/>
        <w:t xml:space="preserve">평가교육자료원 편집부 (엮은이) | 평가교육자료원 | 2011년 1월9,000원 → 8,100원 (10%할인),  마일리지 450원 (5% 적립) (1) | 세일즈포인트 : 147 </w:t>
      </w:r>
    </w:p>
    <w:p>
      <w:r>
        <w:t xml:space="preserve">품절보관함  보관함마이리스트 </w:t>
        <w:br/>
      </w:r>
    </w:p>
    <w:p>
      <w:r>
        <w:t>5324.</w:t>
      </w:r>
    </w:p>
    <w:p/>
    <w:p/>
    <w:p>
      <w:r>
        <w:br/>
        <w:t xml:space="preserve">부엉이 모의고사 기출모음집 수리영역 고1 (8절) - 수능.내신.전국연합 대비, 2011 ㅣ 부엉이 모의고사 기출모음집 2013년  </w:t>
        <w:br/>
        <w:t xml:space="preserve">평가교육자료원 편집부 (엮은이) | 평가교육자료원 | 2011년 1월9,000원 → 8,100원 (10%할인),  마일리지 450원 (5% 적립) (3) | 세일즈포인트 : 215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5325.</w:t>
      </w:r>
    </w:p>
    <w:p/>
    <w:p/>
    <w:p>
      <w:r>
        <w:br/>
        <w:t xml:space="preserve">수능대세 수리영역 미적분과 통계 기본 - 2011 </w:t>
        <w:br/>
        <w:t xml:space="preserve">UwayBooks(유웨이북스) 편집부 (엮은이) | 유웨이북스(UwayBooks) | 2011년 1월9,000원 → 8,100원 (10%할인),  마일리지 450원 (5% 적립) (1) | 세일즈포인트 : 32 </w:t>
      </w:r>
    </w:p>
    <w:p>
      <w:r>
        <w:t xml:space="preserve">품절보관함  보관함마이리스트 </w:t>
        <w:br/>
      </w:r>
    </w:p>
    <w:p>
      <w:r>
        <w:t>5326.</w:t>
      </w:r>
    </w:p>
    <w:p/>
    <w:p/>
    <w:p>
      <w:r>
        <w:br/>
        <w:t xml:space="preserve">수능대세 수리영역 수학 2 - 2011 </w:t>
        <w:br/>
        <w:t xml:space="preserve">UwayBooks(유웨이북스) 편집부 (엮은이) | 유웨이북스(UwayBooks) | 2011년 1월9,000원 → 8,100원 (10%할인),  마일리지 450원 (5% 적립) (1) | 세일즈포인트 : 46 </w:t>
      </w:r>
    </w:p>
    <w:p>
      <w:r>
        <w:t xml:space="preserve">품절보관함  보관함마이리스트 </w:t>
        <w:br/>
      </w:r>
    </w:p>
    <w:p>
      <w:r>
        <w:t>5327.</w:t>
      </w:r>
    </w:p>
    <w:p/>
    <w:p/>
    <w:p>
      <w:r>
        <w:br/>
        <w:t xml:space="preserve">수능대세 수리영역 수학 1 - 2011 </w:t>
        <w:br/>
        <w:t xml:space="preserve">UwayBooks(유웨이북스) 편집부 (엮은이) | 유웨이북스(UwayBooks) | 2011년 1월9,000원 → 8,100원 (10%할인),  마일리지 450원 (5% 적립)세일즈포인트 : 97 </w:t>
      </w:r>
    </w:p>
    <w:p>
      <w:r>
        <w:t xml:space="preserve">품절보관함  보관함마이리스트 </w:t>
        <w:br/>
      </w:r>
    </w:p>
    <w:p>
      <w:r>
        <w:t>5328.</w:t>
      </w:r>
    </w:p>
    <w:p/>
    <w:p/>
    <w:p>
      <w:r>
        <w:br/>
        <w:t xml:space="preserve">엑시트 수리영역 수학 1 400제 - 2011 </w:t>
        <w:br/>
        <w:t xml:space="preserve">한명주 (지은이) | 한국학력평가원 | 2011년 1월13,500원 → 12,150원 (10%할인),  마일리지 670원 (5% 적립) (4) | 세일즈포인트 : 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5329.</w:t>
      </w:r>
    </w:p>
    <w:p/>
    <w:p/>
    <w:p>
      <w:r>
        <w:br/>
        <w:t xml:space="preserve">엑시트 수능유형 수학 1 - 2011 </w:t>
        <w:br/>
        <w:t xml:space="preserve">전성은 (지은이) | 한국학력평가원 | 2011년 1월13,500원 → 12,150원 (10%할인),  마일리지 670원 (5% 적립) (4) | 세일즈포인트 : 42 </w:t>
      </w:r>
    </w:p>
    <w:p>
      <w:r>
        <w:t xml:space="preserve">구판절판보관함  보관함마이리스트 </w:t>
        <w:br/>
      </w:r>
    </w:p>
    <w:p>
      <w:r>
        <w:t>5330.</w:t>
      </w:r>
    </w:p>
    <w:p/>
    <w:p/>
    <w:p>
      <w:r>
        <w:br/>
        <w:t xml:space="preserve">The X 수학 1 - 문제해결전략서 </w:t>
        <w:br/>
        <w:t xml:space="preserve">이동흔 (지은이) | 단단북스 | 2011년 1월12,000원 → 10,800원 (10%할인),  마일리지 600원 (5% 적립) (4) | 세일즈포인트 : 214 </w:t>
      </w:r>
    </w:p>
    <w:p>
      <w:r>
        <w:t xml:space="preserve">품절보관함  보관함마이리스트 </w:t>
        <w:br/>
      </w:r>
    </w:p>
    <w:p>
      <w:r>
        <w:t>5331.</w:t>
      </w:r>
    </w:p>
    <w:p/>
    <w:p/>
    <w:p>
      <w:r>
        <w:br/>
        <w:t xml:space="preserve">부엉이 모의고사 기출모음집 수리영역(나형) 고3 (8절) - 2012학년도 수능.내신 대비 </w:t>
        <w:br/>
        <w:t xml:space="preserve">평가교육자료원 편집부 (엮은이) | 평가교육자료원 | 2011년 1월9,000원 → 8,100원 (10%할인),  마일리지 450원 (5% 적립) (2) | 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5332.</w:t>
      </w:r>
    </w:p>
    <w:p/>
    <w:p/>
    <w:p>
      <w:r>
        <w:br/>
        <w:t xml:space="preserve">부엉이 모의고사 기출모음집 수리영역(가형) 고3 (8절) - 2012학년도 수능.내신 대비 </w:t>
        <w:br/>
        <w:t xml:space="preserve">평가교육자료원 편집부 (엮은이) | 평가교육자료원 | 2011년 1월9,000원 → 8,100원 (10%할인),  마일리지 450원 (5% 적립) (2) | 세일즈포인트 : 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5333.</w:t>
      </w:r>
    </w:p>
    <w:p/>
    <w:p/>
    <w:p>
      <w:r>
        <w:br/>
        <w:t xml:space="preserve">수능 셀파 SHERPA 수리영역 수학 2 - 2011 </w:t>
        <w:br/>
        <w:t xml:space="preserve">이희종 (지은이) | 천재교육 | 2011년 1월8,500원 → 7,650원 (10%할인),  마일리지 420원 (5% 적립) (2) | 세일즈포인트 : 167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5334.</w:t>
      </w:r>
    </w:p>
    <w:p/>
    <w:p/>
    <w:p>
      <w:r>
        <w:br/>
        <w:t xml:space="preserve">수능 셀파 SHERPA 수리영역 적분과 통계 - 2011 </w:t>
        <w:br/>
        <w:t xml:space="preserve">이희종 (지은이) | 천재교육 | 2011년 1월7,500원 → 6,750원 (10%할인),  마일리지 370원 (5% 적립) (2) | 세일즈포인트 : 152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5335.</w:t>
      </w:r>
    </w:p>
    <w:p/>
    <w:p/>
    <w:p>
      <w:r>
        <w:br/>
        <w:t xml:space="preserve">수능 셀파 SHERPA 수리영역 기하와 벡터 - 2011 </w:t>
        <w:br/>
        <w:t xml:space="preserve">김경돈 (지은이) | 천재교육 | 2011년 1월9,000원 → 8,100원 (10%할인),  마일리지 450원 (5% 적립) (2) | 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5336.</w:t>
      </w:r>
    </w:p>
    <w:p/>
    <w:p/>
    <w:p>
      <w:r>
        <w:br/>
        <w:t xml:space="preserve">수능 4개년 기출문제집 이런 문제 꼭 나온다 수리영역(가형) 고2 - 2011 </w:t>
        <w:br/>
        <w:t xml:space="preserve">수능연구소 (엮은이) | 수능연구소 | 2011년 1월8,000원 → 7,200원 (10%할인),  마일리지 400원 (5% 적립)세일즈포인트 : 18 </w:t>
      </w:r>
    </w:p>
    <w:p>
      <w:r>
        <w:t xml:space="preserve">품절보관함  보관함마이리스트 </w:t>
        <w:br/>
      </w:r>
    </w:p>
    <w:p>
      <w:r>
        <w:t>5337.</w:t>
      </w:r>
    </w:p>
    <w:p/>
    <w:p/>
    <w:p>
      <w:r>
        <w:br/>
        <w:t xml:space="preserve">수능 4개년 기출문제집 이런 문제 꼭 나온다 수리영역(나형) 고2 - 2011 </w:t>
        <w:br/>
        <w:t xml:space="preserve">수능연구소 (엮은이) | 수능연구소 | 2011년 1월8,000원 → 7,200원 (10%할인),  마일리지 400원 (5% 적립) (1) | 세일즈포인트 : 25 </w:t>
      </w:r>
    </w:p>
    <w:p>
      <w:r>
        <w:t xml:space="preserve">절판보관함  보관함마이리스트 </w:t>
        <w:br/>
      </w:r>
    </w:p>
    <w:p>
      <w:r>
        <w:t>5338.</w:t>
      </w:r>
    </w:p>
    <w:p/>
    <w:p/>
    <w:p>
      <w:r>
        <w:br/>
        <w:t xml:space="preserve">수능 4개년 기출문제집 이런 문제 꼭 나온다 수리영역 고1 - 2011 </w:t>
        <w:br/>
        <w:t xml:space="preserve">수능연구소 (엮은이) | 수능연구소 | 2011년 1월8,000원 → 7,200원 (10%할인),  마일리지 400원 (5% 적립)세일즈포인트 : 28 </w:t>
      </w:r>
    </w:p>
    <w:p>
      <w:r>
        <w:t xml:space="preserve">품절보관함  보관함마이리스트 </w:t>
        <w:br/>
      </w:r>
    </w:p>
    <w:p>
      <w:r>
        <w:t>5339.</w:t>
      </w:r>
    </w:p>
    <w:p/>
    <w:p/>
    <w:p>
      <w:r>
        <w:br/>
        <w:t xml:space="preserve">올필 5개년 모의고사 기출 모음집 고3 수리영역(나형) (8절) - 2011 </w:t>
        <w:br/>
        <w:t xml:space="preserve">시사대입수능뱅크 편집부 (엮은이) | 시사외국어사 | 2011년 1월10,000원 → 9,000원 (10%할인),  마일리지 500원 (5% 적립)세일즈포인트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5340.</w:t>
      </w:r>
    </w:p>
    <w:p/>
    <w:p/>
    <w:p>
      <w:r>
        <w:br/>
        <w:t xml:space="preserve">올필 5개년 모의고사 기출 모음집 고3 수리영역(가형) (8절) - 2011 </w:t>
        <w:br/>
        <w:t xml:space="preserve">시사대입수능뱅크 편집부 (엮은이) | 시사외국어사 | 2011년 1월10,000원 → 9,000원 (10%할인),  마일리지 500원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5341.</w:t>
      </w:r>
    </w:p>
    <w:p/>
    <w:p/>
    <w:p>
      <w:r>
        <w:br/>
        <w:t xml:space="preserve">기출특강 최우선순위 기출 수학 2 - 2011 </w:t>
        <w:br/>
        <w:t xml:space="preserve">노피하이에듀케이션 편집부 (엮은이) | 노피하이에듀케이션 | 2011년 1월8,000원 → 7,200원 (10%할인),  마일리지 400원 (5% 적립)세일즈포인트 : 16 </w:t>
      </w:r>
    </w:p>
    <w:p>
      <w:r>
        <w:t xml:space="preserve">품절보관함  보관함마이리스트 </w:t>
        <w:br/>
      </w:r>
    </w:p>
    <w:p>
      <w:r>
        <w:t>5342.</w:t>
      </w:r>
    </w:p>
    <w:p/>
    <w:p/>
    <w:p>
      <w:r>
        <w:br/>
        <w:t xml:space="preserve">수능다큐 수리영역 미적분과 통계 기본 712Q - 2011 ㅣ 수능다큐 - 2014 수능대비  </w:t>
        <w:br/>
        <w:t xml:space="preserve">임영훈 (지은이) | 좋은책신사고 | 2011년 1월14,000원 → 12,600원 (10%할인),  마일리지 700원 (5% 적립) (4) | 세일즈포인트 : 643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5343.</w:t>
      </w:r>
    </w:p>
    <w:p/>
    <w:p/>
    <w:p>
      <w:r>
        <w:br/>
        <w:t xml:space="preserve">수능다큐 수리영역 수학 2 739Q - 2011 ㅣ 수능다큐 - 2014 수능대비  </w:t>
        <w:br/>
        <w:t xml:space="preserve">임영훈 (지은이) | 좋은책신사고 | 2011년 1월14,000원 → 12,600원 (10%할인),  마일리지 700원 (5% 적립) (3) | 세일즈포인트 : 511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5344.</w:t>
      </w:r>
    </w:p>
    <w:p/>
    <w:p/>
    <w:p>
      <w:r>
        <w:br/>
        <w:t xml:space="preserve">수능다큐 수리영역 적분과 통계 492Q - 2011 ㅣ 수능다큐 - 2014 수능대비  </w:t>
        <w:br/>
        <w:t xml:space="preserve">임영훈 (지은이) | 좋은책신사고 | 2011년 1월10,000원 → 9,000원 (10%할인),  마일리지 500원 (5% 적립) (3) | 세일즈포인트 : 419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5345.</w:t>
      </w:r>
    </w:p>
    <w:p/>
    <w:p/>
    <w:p>
      <w:r>
        <w:br/>
        <w:t xml:space="preserve">일품 기하와 벡터 524제 - 2011 </w:t>
        <w:br/>
        <w:t xml:space="preserve">김의석 (지은이) | 좋은책신사고 | 2011년 1월9,000원 → 8,100원 (10%할인),  마일리지 450원 (5% 적립) (6) | 세일즈포인트 : 441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5346.</w:t>
      </w:r>
    </w:p>
    <w:p/>
    <w:p/>
    <w:p>
      <w:r>
        <w:br/>
        <w:t xml:space="preserve">일품 수학 2 579제 - 2011 </w:t>
        <w:br/>
        <w:t xml:space="preserve">김의석 (지은이) | 좋은책신사고 | 2011년 1월10,000원 → 9,000원 (10%할인),  마일리지 500원 (5% 적립) (2) | 세일즈포인트 : 559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5347.</w:t>
      </w:r>
    </w:p>
    <w:p/>
    <w:p/>
    <w:p>
      <w:r>
        <w:br/>
        <w:t xml:space="preserve">신사고 쎈 고등 수학 (하) 고1 - 2013년용 </w:t>
        <w:br/>
        <w:t xml:space="preserve">홍범준 (지은이) | 좋은책신사고 | 2011년 1월14,000원 → 12,600원 (10%할인),  마일리지 700원 (5% 적립) (62) | 세일즈포인트 : 12,566 </w:t>
      </w:r>
    </w:p>
    <w:p>
      <w:r>
        <w:t xml:space="preserve">품절보관함  보관함마이리스트 </w:t>
        <w:br/>
      </w:r>
    </w:p>
    <w:p>
      <w:r>
        <w:t>5348.</w:t>
      </w:r>
    </w:p>
    <w:p/>
    <w:p/>
    <w:p>
      <w:r>
        <w:br/>
        <w:t xml:space="preserve">공부의 신 비법 수학 1 - 2011 </w:t>
        <w:br/>
        <w:t xml:space="preserve">왕규채, 김의석, 차순규 (지은이) | 에듀왕 | 2011년 1월9,000원 → 8,100원 (10%할인),  마일리지 450원 (5% 적립) (1) | 세일즈포인트 : 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5349.</w:t>
      </w:r>
    </w:p>
    <w:p/>
    <w:p/>
    <w:p>
      <w:r>
        <w:br/>
        <w:t xml:space="preserve">강남구청 인터넷 수능방송 수리영역 수학 2 개념편 - 2012년 </w:t>
        <w:br/>
        <w:t xml:space="preserve">박숙녀, 윤장노 (지은이) | 애니모비 | 2011년 1월8,000원 → 7,200원 (10%할인),  마일리지 400원 (5% 적립) (2) | 세일즈포인트 : 76 </w:t>
      </w:r>
    </w:p>
    <w:p>
      <w:r>
        <w:t xml:space="preserve">품절보관함  보관함마이리스트 </w:t>
        <w:br/>
      </w:r>
    </w:p>
    <w:p>
      <w:r>
        <w:t>5350.</w:t>
      </w:r>
    </w:p>
    <w:p/>
    <w:p/>
    <w:p>
      <w:r>
        <w:br/>
        <w:t xml:space="preserve">The M(디:엠) 기하와 벡터 - 2010 </w:t>
        <w:br/>
        <w:t xml:space="preserve">디엠 편집부 (엮은이) | 좋은책신사고 | 2011년 1월14,000원 → 12,600원 (10%할인),  마일리지 700원 (5% 적립) (1) | 세일즈포인트 : 209 </w:t>
      </w:r>
    </w:p>
    <w:p>
      <w:r>
        <w:t xml:space="preserve">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셀파 해법 수학 개념기본서 고등수학(하) - 2013년 </w:t>
        <w:br/>
        <w:t xml:space="preserve">최용준 (지은이) | 천재교육 | 2011년 1월16,000원 → 14,400원 (10%할인),  마일리지 800원 (5% 적립) (8) | 세일즈포인트 : 856 </w:t>
      </w:r>
    </w:p>
    <w:p>
      <w:r>
        <w:t xml:space="preserve">품절보관함  보관함마이리스트 </w:t>
        <w:br/>
      </w:r>
    </w:p>
    <w:p>
      <w:r>
        <w:t>5352.</w:t>
      </w:r>
    </w:p>
    <w:p/>
    <w:p/>
    <w:p>
      <w:r>
        <w:br/>
        <w:t xml:space="preserve">Xistory 자이스토리 수학(하) 고1 - 2011 </w:t>
        <w:br/>
        <w:t xml:space="preserve">수경 편집부 (엮은이) | 수경출판사(학습) | 2011년 1월10,000원 → 9,000원 (10%할인),  마일리지 500원 (5% 적립) (8) | 세일즈포인트 : 781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5353.</w:t>
      </w:r>
    </w:p>
    <w:p/>
    <w:p/>
    <w:p>
      <w:r>
        <w:br/>
        <w:t xml:space="preserve">해법 수능 달인 수리영역 미적분과 통계 기본 - 2011 </w:t>
        <w:br/>
        <w:t xml:space="preserve">천재교육 | 2011년 1월10,000원 → 9,000원 (10%할인),  마일리지 500원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5354.</w:t>
      </w:r>
    </w:p>
    <w:p/>
    <w:p/>
    <w:p>
      <w:r>
        <w:br/>
        <w:t xml:space="preserve">대훈수학 수학 2 - 새교육과정, 2011 </w:t>
        <w:br/>
        <w:t xml:space="preserve">오종래 (지은이) | 에브라임 | 2011년 1월11,900원 → 10,710원 (10%할인),  마일리지 590원 (5% 적립)세일즈포인트 : 48 </w:t>
      </w:r>
    </w:p>
    <w:p>
      <w:r>
        <w:t xml:space="preserve">품절보관함  보관함마이리스트 </w:t>
        <w:br/>
      </w:r>
    </w:p>
    <w:p>
      <w:r>
        <w:t>5355.</w:t>
      </w:r>
    </w:p>
    <w:p/>
    <w:p/>
    <w:p>
      <w:r>
        <w:br/>
        <w:t xml:space="preserve">대훈수학 적분과 통계 - 새교육과정, 2011 </w:t>
        <w:br/>
        <w:t xml:space="preserve">오종래 (지은이) | 에브라임 | 2011년 1월11,900원 → 10,710원 (10%할인),  마일리지 590원 (5% 적립)세일즈포인트 : 47 </w:t>
      </w:r>
    </w:p>
    <w:p>
      <w:r>
        <w:t xml:space="preserve">품절보관함  보관함마이리스트 </w:t>
        <w:br/>
      </w:r>
    </w:p>
    <w:p>
      <w:r>
        <w:t>5356.</w:t>
      </w:r>
    </w:p>
    <w:p/>
    <w:p/>
    <w:p>
      <w:r>
        <w:br/>
        <w:t xml:space="preserve">대훈수학 수학 1 - 새교육과정, 2011 </w:t>
        <w:br/>
        <w:t xml:space="preserve">오종래 (지은이) | 에브라임 | 2011년 1월11,900원 → 10,710원 (10%할인),  마일리지 590원 (5% 적립) (1) | 세일즈포인트 : 105 </w:t>
      </w:r>
    </w:p>
    <w:p>
      <w:r>
        <w:t xml:space="preserve">품절보관함  보관함마이리스트 </w:t>
        <w:br/>
      </w:r>
    </w:p>
    <w:p>
      <w:r>
        <w:t>5357.</w:t>
      </w:r>
    </w:p>
    <w:p/>
    <w:p/>
    <w:p>
      <w:r>
        <w:br/>
        <w:t xml:space="preserve">대훈수학 고등 수학(하) - 새교육과정, 2011 </w:t>
        <w:br/>
        <w:t xml:space="preserve">오종래 (지은이) | 에브라임 | 2011년 1월11,900원 → 10,710원 (10%할인),  마일리지 590원 (5% 적립)세일즈포인트 : 50 </w:t>
      </w:r>
    </w:p>
    <w:p>
      <w:r>
        <w:t xml:space="preserve">품절보관함  보관함마이리스트 </w:t>
        <w:br/>
      </w:r>
    </w:p>
    <w:p>
      <w:r>
        <w:t>5358.</w:t>
      </w:r>
    </w:p>
    <w:p/>
    <w:p/>
    <w:p>
      <w:r>
        <w:br/>
        <w:t xml:space="preserve">대훈수학 미적분과 통계기본 - 새교육과정, 2011 </w:t>
        <w:br/>
        <w:t xml:space="preserve">오종래 (지은이) | 에브라임 | 2011년 1월11,900원 → 10,710원 (10%할인),  마일리지 590원 (5% 적립) (1) | 세일즈포인트 : 64 </w:t>
      </w:r>
    </w:p>
    <w:p>
      <w:r>
        <w:t xml:space="preserve">품절보관함  보관함마이리스트 </w:t>
        <w:br/>
      </w:r>
    </w:p>
    <w:p>
      <w:r>
        <w:t>5359.</w:t>
      </w:r>
    </w:p>
    <w:p/>
    <w:p/>
    <w:p>
      <w:r>
        <w:br/>
        <w:t xml:space="preserve">대훈수학 고등 수학(상) - 새교육과정, 2011 </w:t>
        <w:br/>
        <w:t xml:space="preserve">오종래 (지은이) | 에브라임 | 2011년 1월11,900원 → 10,710원 (10%할인),  마일리지 590원 (5% 적립)세일즈포인트 : 64 </w:t>
      </w:r>
    </w:p>
    <w:p>
      <w:r>
        <w:t xml:space="preserve">품절보관함  보관함마이리스트 </w:t>
        <w:br/>
      </w:r>
    </w:p>
    <w:p>
      <w:r>
        <w:t>5360.</w:t>
      </w:r>
    </w:p>
    <w:p/>
    <w:p/>
    <w:p>
      <w:r>
        <w:br/>
        <w:t xml:space="preserve">Xistory 자이스토리 적분과 통계 - 2011, 강남구청인터넷수능방송 ㅣ 수능 자이스토리 2013년 24 </w:t>
        <w:br/>
        <w:t xml:space="preserve">수경 편집부 (엮은이) | 수경출판사(학습) | 2011년 1월10,000원 → 9,000원 (10%할인),  마일리지 500원 (5% 적립) (17) | 세일즈포인트 : 1,512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5361.</w:t>
      </w:r>
    </w:p>
    <w:p/>
    <w:p/>
    <w:p>
      <w:r>
        <w:br/>
        <w:t xml:space="preserve">Xistory 자이스토리 기하와 벡터 - 2011 ㅣ 수능 자이스토리 2013년 24 </w:t>
        <w:br/>
        <w:t xml:space="preserve">수경 편집부 (엮은이) | 수경출판사(학습) | 2011년 1월9,000원 → 8,100원 (10%할인),  마일리지 450원 (5% 적립) (17) | 세일즈포인트 : 1,622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5362.</w:t>
      </w:r>
    </w:p>
    <w:p/>
    <w:p/>
    <w:p>
      <w:r>
        <w:br/>
        <w:t xml:space="preserve">Xistory 자이스토리 수리 수학 1 - 2011 강남구청인터넷수능방송 </w:t>
        <w:br/>
        <w:t xml:space="preserve">수경 편집부 (엮은이) | 수경출판사(학습) | 2011년 1월14,000원 → 12,600원 (10%할인),  마일리지 700원 (5% 적립) (56) | 세일즈포인트 : 5,455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5363.</w:t>
      </w:r>
    </w:p>
    <w:p/>
    <w:p/>
    <w:p>
      <w:r>
        <w:br/>
        <w:t xml:space="preserve">Xistory 자이스토리 미적분과 통계 기본 - 2011, 강남구청인터넷수능방송 </w:t>
        <w:br/>
        <w:t xml:space="preserve">수경 편집부 (엮은이) | 수경출판사(학습) | 2011년 1월11,000원 → 9,900원 (10%할인),  마일리지 550원 (5% 적립) (19) | 세일즈포인트 : 2,436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5364.</w:t>
      </w:r>
    </w:p>
    <w:p/>
    <w:p/>
    <w:p>
      <w:r>
        <w:br/>
        <w:t xml:space="preserve">Xistory 자이스토리 수학(상) 고1 - 2011 </w:t>
        <w:br/>
        <w:t xml:space="preserve">수경 편집부 (엮은이) | 수경출판사(학습) | 2011년 1월10,000원 → 9,000원 (10%할인),  마일리지 500원 (5% 적립) (9) | 세일즈포인트 : 933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5365.</w:t>
      </w:r>
    </w:p>
    <w:p/>
    <w:p/>
    <w:p>
      <w:r>
        <w:br/>
        <w:t xml:space="preserve">Xi Premium 자이 프리미엄 수학 1 + 미적분과 통계 기본 400제 - 2011 </w:t>
        <w:br/>
        <w:t xml:space="preserve">수경 편집부 (엮은이) | 수경출판사(학습) | 2011년 1월12,000원 → 10,800원 (10%할인),  마일리지 600원 (5% 적립) (4) | 세일즈포인트 : 280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5366.</w:t>
      </w:r>
    </w:p>
    <w:p/>
    <w:p/>
    <w:p>
      <w:r>
        <w:br/>
        <w:t xml:space="preserve">Xi Premium 자이 프리미엄 잘 틀리는 수학 1 + 미분과 적분 400제 - 2011 </w:t>
        <w:br/>
        <w:t xml:space="preserve">수경 편집부 (엮은이) | 수경출판사(학습) | 2011년 1월12,000원 → 10,800원 (10%할인),  마일리지 600원 (5% 적립) (2) | 세일즈포인트 : 84 </w:t>
      </w:r>
    </w:p>
    <w:p>
      <w:r>
        <w:t xml:space="preserve">절판보관함  보관함마이리스트 </w:t>
        <w:br/>
      </w:r>
    </w:p>
    <w:p>
      <w:r>
        <w:t>5367.</w:t>
      </w:r>
    </w:p>
    <w:p/>
    <w:p/>
    <w:p>
      <w:r>
        <w:br/>
        <w:t xml:space="preserve">내신플러스 15 특강 수1(하) - 2011 </w:t>
        <w:br/>
        <w:t xml:space="preserve">정규성 (지은이) | 내신플러스(내신끝) | 2010년 12월7,500원 → 6,750원 (10%할인),  마일리지 370원 (5% 적립)세일즈포인트 : 29 </w:t>
      </w:r>
    </w:p>
    <w:p>
      <w:r>
        <w:t xml:space="preserve">절판보관함  보관함마이리스트 </w:t>
        <w:br/>
      </w:r>
    </w:p>
    <w:p>
      <w:r>
        <w:t>5368.</w:t>
      </w:r>
    </w:p>
    <w:p/>
    <w:p/>
    <w:p>
      <w:r>
        <w:br/>
        <w:t xml:space="preserve">내신플러스 15 특강 수1(상) - 2011 </w:t>
        <w:br/>
        <w:t xml:space="preserve">정규성 (지은이) | 내신플러스(내신끝) | 2010년 12월7,500원 → 6,750원 (10%할인),  마일리지 370원 (5% 적립)세일즈포인트 : 51 </w:t>
      </w:r>
    </w:p>
    <w:p>
      <w:r>
        <w:t xml:space="preserve">절판보관함  보관함마이리스트 </w:t>
        <w:br/>
      </w:r>
    </w:p>
    <w:p>
      <w:r>
        <w:t>5369.</w:t>
      </w:r>
    </w:p>
    <w:p/>
    <w:p/>
    <w:p>
      <w:r>
        <w:br/>
        <w:t xml:space="preserve">내신플러스 15 특강 고등수학(하) - 2011 </w:t>
        <w:br/>
        <w:t xml:space="preserve">정규성 (지은이) | 내신플러스(내신끝) | 2010년 12월7,500원 → 6,750원 (10%할인),  마일리지 370원 (5% 적립) (1) | 세일즈포인트 : 41 </w:t>
      </w:r>
    </w:p>
    <w:p>
      <w:r>
        <w:t xml:space="preserve">절판보관함  보관함마이리스트 </w:t>
        <w:br/>
      </w:r>
    </w:p>
    <w:p>
      <w:r>
        <w:t>5370.</w:t>
      </w:r>
    </w:p>
    <w:p/>
    <w:p/>
    <w:p>
      <w:r>
        <w:br/>
        <w:t xml:space="preserve">내신플러스 15 특강 고등수학(상) - 2011 </w:t>
        <w:br/>
        <w:t xml:space="preserve">정규성 (지은이) | 내신플러스(내신끝) | 2010년 12월7,500원 → 6,750원 (10%할인),  마일리지 370원 (5% 적립) (2) | 세일즈포인트 : 40 </w:t>
      </w:r>
    </w:p>
    <w:p>
      <w:r>
        <w:t xml:space="preserve">절판보관함  보관함마이리스트 </w:t>
        <w:br/>
      </w:r>
    </w:p>
    <w:p>
      <w:r>
        <w:t>5371.</w:t>
      </w:r>
    </w:p>
    <w:p/>
    <w:p/>
    <w:p>
      <w:r>
        <w:br/>
        <w:t xml:space="preserve">일취월장 모의고사 기출 모음집 수리영역 고1 (8절) - 2011 </w:t>
        <w:br/>
        <w:t xml:space="preserve">파워북 편집부 (엮은이) | 파워북(학습) | 2010년 12월10,000원 → 9,000원 (10%할인),  마일리지 500원 (5% 적립) (1) | 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5372.</w:t>
      </w:r>
    </w:p>
    <w:p/>
    <w:p/>
    <w:p>
      <w:r>
        <w:br/>
        <w:t xml:space="preserve">누드교과서 수리영역 수학 1 - 2011 </w:t>
        <w:br/>
        <w:t xml:space="preserve">이투스 수학기획팀 (엮은이) | 이투스북 | 2010년 12월18,000원 → 16,200원 (10%할인),  마일리지 900원 (5% 적립) (1) | 세일즈포인트 : 184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5373.</w:t>
      </w:r>
    </w:p>
    <w:p/>
    <w:p/>
    <w:p>
      <w:r>
        <w:br/>
        <w:t xml:space="preserve">백인대장 수평잡기 수능.평가원 적분과 통계 + 기하와 벡터 - 5개년 유형별.난이도별, 2011 </w:t>
        <w:br/>
        <w:t xml:space="preserve">조흥래 (지은이) | 백인대장 | 2010년 12월13,000원 → 11,700원 (10%할인),  마일리지 650원 (5% 적립) (1) | 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5374.</w:t>
      </w:r>
    </w:p>
    <w:p/>
    <w:p/>
    <w:p>
      <w:r>
        <w:br/>
        <w:t xml:space="preserve">allpll 올플 16+2강 Red 미적분과 통계 기본 - 2015년 고3용 </w:t>
        <w:br/>
        <w:t xml:space="preserve">하비스트 편집부 (엮은이) | 하비스트(올플커뮤니케이션) | 2010년 12월7,500원 → 6,750원 (10%할인),  마일리지 370원 (5% 적립)세일즈포인트 : 56 </w:t>
      </w:r>
    </w:p>
    <w:p>
      <w:r>
        <w:t xml:space="preserve">품절보관함  보관함마이리스트 </w:t>
        <w:br/>
      </w:r>
    </w:p>
    <w:p>
      <w:r>
        <w:t>5375.</w:t>
      </w:r>
    </w:p>
    <w:p/>
    <w:p/>
    <w:p>
      <w:r>
        <w:br/>
        <w:t xml:space="preserve">백인대장 수평잡기 수능.평가원 기출문제집 수리영역 수학2 - 5개년 유형별.난이도별, 2011 </w:t>
        <w:br/>
        <w:t xml:space="preserve">조흥래 (지은이) | 백인대장 | 2010년 12월12,000원 → 10,800원 (10%할인),  마일리지 600원 (5% 적립)세일즈포인트 : 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5376.</w:t>
      </w:r>
    </w:p>
    <w:p/>
    <w:p/>
    <w:p>
      <w:r>
        <w:br/>
        <w:t xml:space="preserve">공부의 신 비법 수학 (하) - 내신비법 500제 + 수능기초 200제, 2011 </w:t>
        <w:br/>
        <w:t xml:space="preserve">왕규채, 김의석, 차순규 (지은이) | 에듀왕 | 2010년 12월9,000원 → 8,100원 (10%할인),  마일리지 450원 (5% 적립) (1) | 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5377.</w:t>
      </w:r>
    </w:p>
    <w:p/>
    <w:p/>
    <w:p>
      <w:r>
        <w:br/>
        <w:t xml:space="preserve">공부의 신 비법 수학 (상) - 내신비법 500제 + 수능기초 200제, 2011 </w:t>
        <w:br/>
        <w:t xml:space="preserve">왕규채, 김의석, 차순규 (지은이) | 에듀왕 | 2010년 12월9,000원 → 8,100원 (10%할인),  마일리지 450원 (5% 적립) (1) | 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5378.</w:t>
      </w:r>
    </w:p>
    <w:p/>
    <w:p/>
    <w:p>
      <w:r>
        <w:br/>
        <w:t xml:space="preserve">공부의 신 비법 수학 미적분과 통계 기본 - 내신비법 500제 + 수능기초 200제, 2011 </w:t>
        <w:br/>
        <w:t xml:space="preserve">왕규채, 김의석, 차순규 (지은이) | 에듀왕 | 2010년 12월9,000원 → 8,100원 (10%할인),  마일리지 450원 (5% 적립)세일즈포인트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5379.</w:t>
      </w:r>
    </w:p>
    <w:p/>
    <w:p/>
    <w:p>
      <w:r>
        <w:br/>
        <w:t xml:space="preserve">공부의 신 비법 수학 2 - 내신비법 500제 + 수능기초 200제, 2011 </w:t>
        <w:br/>
        <w:t xml:space="preserve">왕규채, 김의석, 차순규 (지은이) | 에듀왕 | 2010년 12월9,000원 → 8,100원 (10%할인),  마일리지 450원 (5% 적립)세일즈포인트 : 38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5380.</w:t>
      </w:r>
    </w:p>
    <w:p/>
    <w:p/>
    <w:p>
      <w:r>
        <w:br/>
        <w:t xml:space="preserve">수능 7개년 기출문제집 이런 문제 꼭 나온다 수리영역(나형) 고3 - 2011 </w:t>
        <w:br/>
        <w:t xml:space="preserve">수능연구소 (엮은이) | 수능연구소 | 2010년 12월7,000원 → 6,300원 (10%할인),  마일리지 350원 (5% 적립)세일즈포인트 : 14 </w:t>
      </w:r>
    </w:p>
    <w:p>
      <w:r>
        <w:t xml:space="preserve">품절보관함  보관함마이리스트 </w:t>
        <w:br/>
      </w:r>
    </w:p>
    <w:p>
      <w:r>
        <w:t>5381.</w:t>
      </w:r>
    </w:p>
    <w:p/>
    <w:p/>
    <w:p>
      <w:r>
        <w:br/>
        <w:t xml:space="preserve">수능 7개년 기출문제집 이런 문제 꼭 나온다 수리영역(가형) 고3 - 2011 </w:t>
        <w:br/>
        <w:t xml:space="preserve">수능연구소 (엮은이) | 수능연구소 | 2010년 12월7,000원 → 6,300원 (10%할인),  마일리지 350원 (5% 적립)세일즈포인트 : 21 </w:t>
      </w:r>
    </w:p>
    <w:p>
      <w:r>
        <w:t xml:space="preserve">절판보관함  보관함마이리스트 </w:t>
        <w:br/>
      </w:r>
    </w:p>
    <w:p>
      <w:r>
        <w:t>5382.</w:t>
      </w:r>
    </w:p>
    <w:p/>
    <w:p/>
    <w:p>
      <w:r>
        <w:br/>
        <w:t xml:space="preserve">The X 고등수학(하) - 문제해결전략서 </w:t>
        <w:br/>
        <w:t xml:space="preserve">정연석 (지은이) | 단단북스 | 2010년 12월12,000원 → 10,800원 (10%할인),  마일리지 600원 (5% 적립) (1) | 세일즈포인트 : 72 </w:t>
      </w:r>
    </w:p>
    <w:p>
      <w:r>
        <w:t xml:space="preserve">품절보관함  보관함마이리스트 </w:t>
        <w:br/>
      </w:r>
    </w:p>
    <w:p>
      <w:r>
        <w:t>5383.</w:t>
      </w:r>
    </w:p>
    <w:p/>
    <w:p/>
    <w:p>
      <w:r>
        <w:br/>
        <w:t xml:space="preserve">백인대장 수평잡기 수능.평가원 미적분과 통계 기본 - 5개년 유형별.난이도별, 2011 </w:t>
        <w:br/>
        <w:t xml:space="preserve">조흥래 (지은이) | 백인대장 | 2010년 12월12,000원 → 10,800원 (10%할인),  마일리지 600원 (5% 적립)세일즈포인트 : 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5384.</w:t>
      </w:r>
    </w:p>
    <w:p/>
    <w:p/>
    <w:p>
      <w:r>
        <w:br/>
        <w:t xml:space="preserve">백인대장 수평잡기 수능.평가원 기출문제집 수리영역 수학1 - 5개년 유형별.난이도별, 2011 </w:t>
        <w:br/>
        <w:t xml:space="preserve">조흥래 (지은이) | 백인대장 | 2010년 12월13,000원 → 11,700원 (10%할인),  마일리지 650원 (5% 적립) (1) | 세일즈포인트 : 246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5385.</w:t>
      </w:r>
    </w:p>
    <w:p/>
    <w:p/>
    <w:p>
      <w:r>
        <w:br/>
        <w:t xml:space="preserve">내신끝 고등 기하와 벡터 (상) - 2011 </w:t>
        <w:br/>
        <w:t xml:space="preserve">이규섭 (지은이) | 두배의느낌(학습) | 2010년 12월8,500원 → 7,650원 (10%할인),  마일리지 420원 (5% 적립)세일즈포인트 : 21 </w:t>
      </w:r>
    </w:p>
    <w:p>
      <w:r>
        <w:t xml:space="preserve">품절보관함  보관함마이리스트 </w:t>
        <w:br/>
      </w:r>
    </w:p>
    <w:p>
      <w:r>
        <w:t>5386.</w:t>
      </w:r>
    </w:p>
    <w:p/>
    <w:p/>
    <w:p>
      <w:r>
        <w:br/>
        <w:t xml:space="preserve">Tong 통 고등수학(상) - 2011 </w:t>
        <w:br/>
        <w:t xml:space="preserve">이창희 (지은이) | 교학사(중고등) | 2010년 12월10,000원 → 9,000원 (10%할인),  마일리지 500원 (5% 적립) (1) | 세일즈포인트 : 102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5387.</w:t>
      </w:r>
    </w:p>
    <w:p/>
    <w:p/>
    <w:p>
      <w:r>
        <w:br/>
        <w:t xml:space="preserve">Tong 통 수학 1 - 2011 </w:t>
        <w:br/>
        <w:t xml:space="preserve">김성대 (지은이) | 교학사(중고등) | 2010년 12월11,000원 → 9,900원 (10%할인),  마일리지 550원 (5% 적립) (2) | 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5388.</w:t>
      </w:r>
    </w:p>
    <w:p/>
    <w:p/>
    <w:p>
      <w:r>
        <w:br/>
        <w:t xml:space="preserve">allpll 올플 16+2강 Red 기하와 벡터 - 2015년 고3용 </w:t>
        <w:br/>
        <w:t xml:space="preserve">하비스트 편집부 (엮은이) | 하비스트(올플커뮤니케이션) | 2010년 12월7,500원 → 6,750원 (10%할인),  마일리지 370원 (5% 적립)세일즈포인트 : 69 </w:t>
      </w:r>
    </w:p>
    <w:p>
      <w:r>
        <w:t xml:space="preserve">품절보관함  보관함마이리스트 </w:t>
        <w:br/>
      </w:r>
    </w:p>
    <w:p>
      <w:r>
        <w:t>5389.</w:t>
      </w:r>
    </w:p>
    <w:p/>
    <w:p/>
    <w:p>
      <w:r>
        <w:br/>
        <w:t xml:space="preserve">나와! 수능 수리영역 수학1 (실전편) </w:t>
        <w:br/>
        <w:t xml:space="preserve">김의석 (지은이) | 두산동아(참고서) | 2010년 12월10,000원 → 9,000원 (10%할인),  마일리지 500원 (5% 적립) (2) | 세일즈포인트 : 107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5390.</w:t>
      </w:r>
    </w:p>
    <w:p/>
    <w:p/>
    <w:p>
      <w:r>
        <w:br/>
        <w:t xml:space="preserve">나와! 수능 수리영역 수학 2 - 2011 </w:t>
        <w:br/>
        <w:t xml:space="preserve">김의석 (지은이) | 두산동아(참고서) | 2010년 12월10,000원 → 9,000원 (10%할인),  마일리지 500원 (5% 적립)세일즈포인트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5391.</w:t>
      </w:r>
    </w:p>
    <w:p/>
    <w:p/>
    <w:p>
      <w:r>
        <w:br/>
        <w:t xml:space="preserve">나와! 수능 수리영역 적분과 통계 - 2011 </w:t>
        <w:br/>
        <w:t xml:space="preserve">김의석 (지은이) | 두산동아(참고서) | 2010년 12월10,000원 → 9,000원 (10%할인),  마일리지 500원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5392.</w:t>
      </w:r>
    </w:p>
    <w:p/>
    <w:p/>
    <w:p>
      <w:r>
        <w:br/>
        <w:t xml:space="preserve">나와! 수능 수리영역 미적분과 통계 기본(실전편) - 2011 </w:t>
        <w:br/>
        <w:t xml:space="preserve">김의석 (지은이) | 두산동아(참고서) | 2010년 12월10,000원 → 9,000원 (10%할인),  마일리지 500원 (5% 적립) (3) | 세일즈포인트 : 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5393.</w:t>
      </w:r>
    </w:p>
    <w:p/>
    <w:p/>
    <w:p>
      <w:r>
        <w:br/>
        <w:t xml:space="preserve">나와! 수능 수리영역 기하와 벡터 - 2011 </w:t>
        <w:br/>
        <w:t xml:space="preserve">김의석 (지은이) | 두산동아(참고서) | 2010년 12월10,000원 → 9,000원 (10%할인),  마일리지 500원 (5% 적립) (1) | 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5394.</w:t>
      </w:r>
    </w:p>
    <w:p/>
    <w:p/>
    <w:p>
      <w:r>
        <w:br/>
        <w:t xml:space="preserve">수능스펙 수리영역 수학 1 - 2012년용 </w:t>
        <w:br/>
        <w:t xml:space="preserve">최수창 (지은이) | 디딤돌 | 2010년 12월10,000원 → 9,000원 (10%할인),  마일리지 500원 (5% 적립) (3) | 세일즈포인트 : 160 </w:t>
      </w:r>
    </w:p>
    <w:p>
      <w:r>
        <w:t xml:space="preserve">절판보관함  보관함마이리스트 </w:t>
        <w:br/>
      </w:r>
    </w:p>
    <w:p>
      <w:r>
        <w:t>5395.</w:t>
      </w:r>
    </w:p>
    <w:p/>
    <w:p/>
    <w:p>
      <w:r>
        <w:br/>
        <w:t xml:space="preserve">수능스펙 수리영역 미적분과 통계 기본 - 2012년용 </w:t>
        <w:br/>
        <w:t xml:space="preserve">최수창 (지은이) | 디딤돌 | 2010년 12월11,000원 → 9,900원 (10%할인),  마일리지 550원 (5% 적립) (2) | 세일즈포인트 : 67 </w:t>
      </w:r>
    </w:p>
    <w:p>
      <w:r>
        <w:t xml:space="preserve">절판보관함  보관함마이리스트 </w:t>
        <w:br/>
      </w:r>
    </w:p>
    <w:p>
      <w:r>
        <w:t>5396.</w:t>
      </w:r>
    </w:p>
    <w:p/>
    <w:p/>
    <w:p>
      <w:r>
        <w:br/>
        <w:t xml:space="preserve">내신스펙 고등수학(하) - 2011 </w:t>
        <w:br/>
        <w:t xml:space="preserve">전성은 (지은이) | 디딤돌 | 2010년 12월11,000원 → 9,900원 (10%할인),  마일리지 550원 (5% 적립)세일즈포인트 : 55 </w:t>
      </w:r>
    </w:p>
    <w:p>
      <w:r>
        <w:t xml:space="preserve">품절보관함  보관함마이리스트 </w:t>
        <w:br/>
      </w:r>
    </w:p>
    <w:p>
      <w:r>
        <w:t>5397.</w:t>
      </w:r>
    </w:p>
    <w:p/>
    <w:p/>
    <w:p>
      <w:r>
        <w:br/>
        <w:t xml:space="preserve">내신스펙 고등수학(상) - 2012년용 </w:t>
        <w:br/>
        <w:t xml:space="preserve">전성은 (지은이) | 디딤돌 | 2010년 12월11,000원 → 9,900원 (10%할인),  마일리지 550원 (5% 적립) (1) | 세일즈포인트 : 114 </w:t>
      </w:r>
    </w:p>
    <w:p>
      <w:r>
        <w:t xml:space="preserve">품절보관함  보관함마이리스트 </w:t>
        <w:br/>
      </w:r>
    </w:p>
    <w:p>
      <w:r>
        <w:t>5398.</w:t>
      </w:r>
    </w:p>
    <w:p/>
    <w:p/>
    <w:p>
      <w:r>
        <w:br/>
        <w:t xml:space="preserve">대성 마이맥 수리영역 미적분과 통계 기본 - 2012 대학수학능력시험 대비 </w:t>
        <w:br/>
        <w:t xml:space="preserve">김홍섭 (지은이) | 대성교육출판 | 2010년 12월14,000원 → 12,600원 (10%할인),  마일리지 700원 (5% 적립) (2) | 세일즈포인트 : 248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5399.</w:t>
      </w:r>
    </w:p>
    <w:p/>
    <w:p/>
    <w:p>
      <w:r>
        <w:br/>
        <w:t xml:space="preserve">대성 마이맥 수리영역 수학 2 - 2012 대학수학능력시험 대비 </w:t>
        <w:br/>
        <w:t xml:space="preserve">강호길 (지은이) | 대성교육출판 | 2010년 12월12,000원 → 10,800원 (10%할인),  마일리지 600원 (5% 적립) (3) | 세일즈포인트 : 190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5400.</w:t>
      </w:r>
    </w:p>
    <w:p/>
    <w:p/>
    <w:p>
      <w:r>
        <w:br/>
        <w:t xml:space="preserve">대성 마이맥 수리영역 수학 1 - 2012 대학수학능력시험 대비 </w:t>
        <w:br/>
        <w:t xml:space="preserve">김준희 (지은이) | 대성교육출판 | 2010년 12월11,000원 → 9,900원 (10%할인),  마일리지 550원 (5% 적립) (6) | 세일즈포인트 : 450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대성 마이맥 수리영역 기하와 벡터 - 2012 대학수학능력시험 대비 </w:t>
        <w:br/>
        <w:t xml:space="preserve">권경렬 (지은이) | 대성교육출판 | 2010년 12월12,000원 → 10,800원 (10%할인),  마일리지 600원 (5% 적립) (2) | 세일즈포인트 : 170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5402.</w:t>
      </w:r>
    </w:p>
    <w:p/>
    <w:p/>
    <w:p>
      <w:r>
        <w:br/>
        <w:t xml:space="preserve">대성 마이맥 수리영역 적분과 통계 - 2012 대학수학능력시험 대비 </w:t>
        <w:br/>
        <w:t xml:space="preserve">백경화 (지은이) | 대성교육출판 | 2010년 12월11,000원 → 9,900원 (10%할인),  마일리지 550원 (5% 적립)세일즈포인트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5403.</w:t>
      </w:r>
    </w:p>
    <w:p/>
    <w:p/>
    <w:p>
      <w:r>
        <w:br/>
        <w:t xml:space="preserve">13강+2강으로 단번에 끝내기 고등수학(하) - 2013년용 </w:t>
        <w:br/>
        <w:t xml:space="preserve">김동은 (지은이) | 꿈을담는틀(학습) | 2010년 12월8,000원 → 7,200원 (10%할인),  마일리지 400원 (5% 적립) (4) | 세일즈포인트 : 569 </w:t>
      </w:r>
    </w:p>
    <w:p>
      <w:r>
        <w:t xml:space="preserve">절판보관함  보관함마이리스트 </w:t>
        <w:br/>
      </w:r>
    </w:p>
    <w:p>
      <w:r>
        <w:t>5404.</w:t>
      </w:r>
    </w:p>
    <w:p/>
    <w:p/>
    <w:p>
      <w:r>
        <w:br/>
        <w:t xml:space="preserve">13강+2강으로 단번에 끝내기 고등수학(상) - 2013년용 </w:t>
        <w:br/>
        <w:t xml:space="preserve">김동은 (지은이) | 꿈을담는틀(학습) | 2010년 12월8,000원 → 7,200원 (10%할인),  마일리지 400원 (5% 적립) (2) | 세일즈포인트 : 412 </w:t>
      </w:r>
    </w:p>
    <w:p>
      <w:r>
        <w:t xml:space="preserve">품절보관함  보관함마이리스트 </w:t>
        <w:br/>
      </w:r>
    </w:p>
    <w:p>
      <w:r>
        <w:t>5405.</w:t>
      </w:r>
    </w:p>
    <w:p/>
    <w:p/>
    <w:p>
      <w:r>
        <w:br/>
        <w:t xml:space="preserve">19강+1강으로 단번에 끝내기 고등수학 - 2013년용 </w:t>
        <w:br/>
        <w:t xml:space="preserve">김동은 (지은이) | 꿈을담는틀(학습) | 2010년 12월10,000원 → 9,000원 (10%할인),  마일리지 500원 (5% 적립) (5) | 세일즈포인트 : 319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5406.</w:t>
      </w:r>
    </w:p>
    <w:p/>
    <w:p/>
    <w:p>
      <w:r>
        <w:br/>
        <w:t xml:space="preserve">13강+2강으로 단번에 끝내기 수학 1 - 2015년 고3용 ㅣ 단번에 끝내기 2015년  </w:t>
        <w:br/>
        <w:t xml:space="preserve">김동은 (지은이) | 꿈을담는틀(학습) | 2010년 12월8,000원 → 7,200원 (10%할인),  마일리지 400원 (5% 적립) (5) | 세일즈포인트 : 821 </w:t>
      </w:r>
    </w:p>
    <w:p>
      <w:r>
        <w:t xml:space="preserve">품절보관함  보관함마이리스트 </w:t>
        <w:br/>
      </w:r>
    </w:p>
    <w:p>
      <w:r>
        <w:t>5407.</w:t>
      </w:r>
    </w:p>
    <w:p/>
    <w:p/>
    <w:p>
      <w:r>
        <w:br/>
        <w:t xml:space="preserve">연개수문 수학 1 </w:t>
        <w:br/>
        <w:t xml:space="preserve">최정훈 (지은이) | 꿈을담는틀(학습) | 2010년 12월14,000원 → 12,600원 (10%할인),  마일리지 700원 (5% 적립) (4) | 세일즈포인트 : 227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5408.</w:t>
      </w:r>
    </w:p>
    <w:p/>
    <w:p/>
    <w:p>
      <w:r>
        <w:br/>
        <w:t xml:space="preserve">연개수문 고등수학 하 </w:t>
        <w:br/>
        <w:t xml:space="preserve">허영재 (지은이) | 꿈을담는틀(학습) | 2010년 12월12,000원 → 10,800원 (10%할인),  마일리지 600원 (5% 적립) (1) | 세일즈포인트 : 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5409.</w:t>
      </w:r>
    </w:p>
    <w:p/>
    <w:p/>
    <w:p>
      <w:r>
        <w:br/>
        <w:t xml:space="preserve">연개수문 고등수학 상 </w:t>
        <w:br/>
        <w:t xml:space="preserve">김동식 (지은이) | 꿈을담는틀(학습) | 2010년 12월12,000원 → 10,800원 (10%할인),  마일리지 600원 (5% 적립) (2) | 세일즈포인트 : 220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5410.</w:t>
      </w:r>
    </w:p>
    <w:p/>
    <w:p/>
    <w:p>
      <w:r>
        <w:br/>
        <w:t xml:space="preserve">일등급 수학 205제 수학 - 2013년용 </w:t>
        <w:br/>
        <w:t xml:space="preserve">이종석 (지은이) | 수경출판사(학습) | 2010년 12월14,000원 → 12,600원 (10%할인),  마일리지 700원 (5% 적립)세일즈포인트 : 190 </w:t>
      </w:r>
    </w:p>
    <w:p>
      <w:r>
        <w:t xml:space="preserve">품절보관함  보관함마이리스트 </w:t>
        <w:br/>
      </w:r>
    </w:p>
    <w:p>
      <w:r>
        <w:t>5411.</w:t>
      </w:r>
    </w:p>
    <w:p/>
    <w:p/>
    <w:p>
      <w:r>
        <w:br/>
        <w:t xml:space="preserve">일등급 수학 201제 수학 1 - 2013년용 </w:t>
        <w:br/>
        <w:t xml:space="preserve">이종석 (지은이) | 수경출판사(학습) | 2010년 12월14,000원 → 12,600원 (10%할인),  마일리지 700원 (5% 적립) (6) | 세일즈포인트 : 808 </w:t>
      </w:r>
    </w:p>
    <w:p>
      <w:r>
        <w:t xml:space="preserve">품절보관함  보관함마이리스트 </w:t>
        <w:br/>
      </w:r>
    </w:p>
    <w:p>
      <w:r>
        <w:t>5412.</w:t>
      </w:r>
    </w:p>
    <w:p/>
    <w:p/>
    <w:p>
      <w:r>
        <w:br/>
        <w:t xml:space="preserve">해법 수능 달인 수리영역 수학 1 - 2011 </w:t>
        <w:br/>
        <w:t xml:space="preserve">천재교육 | 2010년 12월10,000원 → 9,000원 (10%할인),  마일리지 500원 (5% 적립) (1) | 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5413.</w:t>
      </w:r>
    </w:p>
    <w:p/>
    <w:p/>
    <w:p>
      <w:r>
        <w:br/>
        <w:t xml:space="preserve">수능 셀파 SHERPA 수리영역 미적분과 통계 기본 - 2011 </w:t>
        <w:br/>
        <w:t xml:space="preserve">이희종 (지은이) | 천재교육 | 2010년 12월10,000원 → 9,000원 (10%할인),  마일리지 500원 (5% 적립) (2) | 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5414.</w:t>
      </w:r>
    </w:p>
    <w:p/>
    <w:p/>
    <w:p>
      <w:r>
        <w:br/>
        <w:t xml:space="preserve">수능 셀파 SHERPA 수리영역 수학 1 - 2011 </w:t>
        <w:br/>
        <w:t xml:space="preserve">조정묵 (지은이) | 천재교육 | 2010년 12월12,000원 → 10,800원 (10%할인),  마일리지 600원 (5% 적립) (2) | 세일즈포인트 : 280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5415.</w:t>
      </w:r>
    </w:p>
    <w:p/>
    <w:p/>
    <w:p>
      <w:r>
        <w:br/>
        <w:t xml:space="preserve">마플 미적분과 통계 기본 총정리 1070 - 2011 </w:t>
        <w:br/>
        <w:t xml:space="preserve">임정선 (지은이) | 희망에듀 | 2010년 12월16,000원 → 14,400원 (10%할인),  마일리지 800원 (5% 적립) (3) | 세일즈포인트 : 212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5416.</w:t>
      </w:r>
    </w:p>
    <w:p/>
    <w:p/>
    <w:p>
      <w:r>
        <w:br/>
        <w:t xml:space="preserve">마플 수학 1 총정리 1904 문제 - 2011 </w:t>
        <w:br/>
        <w:t xml:space="preserve">임정선 (지은이) | 희망에듀 | 2010년 12월20,000원 → 18,000원 (10%할인),  마일리지 1,000원 (5% 적립) (3) | 세일즈포인트 : 461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5417.</w:t>
      </w:r>
    </w:p>
    <w:p/>
    <w:p/>
    <w:p>
      <w:r>
        <w:br/>
        <w:t xml:space="preserve">마플 수학 2 적분과 통계 기하와 벡터 총정리 2140 문제 - 2011 </w:t>
        <w:br/>
        <w:t xml:space="preserve">임정선 (지은이) | 희망에듀 | 2010년 12월22,000원 → 19,800원 (10%할인),  마일리지 1,100원 (5% 적립)세일즈포인트 : 190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5418.</w:t>
      </w:r>
    </w:p>
    <w:p/>
    <w:p/>
    <w:p>
      <w:r>
        <w:br/>
        <w:t xml:space="preserve">기출특강 최우선순위 기출 수학 1 - 2011 </w:t>
        <w:br/>
        <w:t xml:space="preserve">노피하이에듀케이션 편집부 (엮은이) | 노피하이에듀케이션 | 2010년 12월8,000원 → 7,200원 (10%할인),  마일리지 400원 (5% 적립)세일즈포인트 : 39 </w:t>
      </w:r>
    </w:p>
    <w:p>
      <w:r>
        <w:t xml:space="preserve">품절보관함  보관함마이리스트 </w:t>
        <w:br/>
      </w:r>
    </w:p>
    <w:p>
      <w:r>
        <w:t>5419.</w:t>
      </w:r>
    </w:p>
    <w:p/>
    <w:p/>
    <w:p>
      <w:r>
        <w:br/>
        <w:t xml:space="preserve">미래로 수능기출문제집 09 5개년 물리 1 - 2012학년도 수능 대비 ㅣ 미래로 기출문제집 2014년  </w:t>
        <w:br/>
        <w:t xml:space="preserve">이룸E&amp;B 편집부 (엮은이) | 이룸이앤비 | 2010년 12월12,000원 → 10,800원 (10%할인),  마일리지 600원 (5% 적립) (6) | 세일즈포인트 : 455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5420.</w:t>
      </w:r>
    </w:p>
    <w:p/>
    <w:p/>
    <w:p>
      <w:r>
        <w:br/>
        <w:t xml:space="preserve">수능 터치 수리영역 수학 1 </w:t>
        <w:br/>
        <w:t xml:space="preserve">김의석 (지은이) | 천재교육 | 2010년 12월9,500원 → 8,550원 (10%할인),  마일리지 470원 (5% 적립) (1) | 세일즈포인트 : 158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5421.</w:t>
      </w:r>
    </w:p>
    <w:p/>
    <w:p/>
    <w:p>
      <w:r>
        <w:br/>
        <w:t xml:space="preserve">수능 터치 수리영역 미적분과 통계 기본 </w:t>
        <w:br/>
        <w:t xml:space="preserve">김의석 (지은이) | 천재교육 | 2010년 12월9,500원 → 8,550원 (10%할인),  마일리지 470원 (5% 적립) (1) | 세일즈포인트 : 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5422.</w:t>
      </w:r>
    </w:p>
    <w:p/>
    <w:p/>
    <w:p>
      <w:r>
        <w:br/>
        <w:t xml:space="preserve">앤디션 모의고사 기출문제집 수리영역 고1 </w:t>
        <w:br/>
        <w:t xml:space="preserve">앤서플러스 편집부 (엮은이) | 앤서플러스 | 2010년 12월8,000원 → 7,200원 (10%할인),  마일리지 400원 (5% 적립)세일즈포인트 : 44 </w:t>
      </w:r>
    </w:p>
    <w:p>
      <w:r>
        <w:t xml:space="preserve">절판보관함  보관함마이리스트 </w:t>
        <w:br/>
      </w:r>
    </w:p>
    <w:p>
      <w:r>
        <w:t>5423.</w:t>
      </w:r>
    </w:p>
    <w:p/>
    <w:p/>
    <w:p>
      <w:r>
        <w:br/>
        <w:t xml:space="preserve">한수위 고등수학 300제 Midas 수학 1 20강 - 2010 </w:t>
        <w:br/>
        <w:t xml:space="preserve">유병근 (지은이) | 한수위 | 2010년 12월10,000원 → 9,000원 (10%할인),  마일리지 500원 (5% 적립) </w:t>
      </w:r>
    </w:p>
    <w:p>
      <w:r>
        <w:t xml:space="preserve">절판보관함  보관함마이리스트 </w:t>
        <w:br/>
      </w:r>
    </w:p>
    <w:p>
      <w:r>
        <w:t>5424.</w:t>
      </w:r>
    </w:p>
    <w:p/>
    <w:p/>
    <w:p>
      <w:r>
        <w:br/>
        <w:t xml:space="preserve">유형 60 마스터 수학 1 - 2012 수능대비 </w:t>
        <w:br/>
        <w:t xml:space="preserve">전성은, 정하승, 정주원, 박동우, 서윤미 (지은이) | 현재와미래 | 2010년 12월11,000원 → 9,900원 (10%할인),  마일리지 550원 (5% 적립)세일즈포인트 : 21 </w:t>
      </w:r>
    </w:p>
    <w:p>
      <w:r>
        <w:t xml:space="preserve">절판보관함  보관함마이리스트 </w:t>
        <w:br/>
      </w:r>
    </w:p>
    <w:p>
      <w:r>
        <w:t>5425.</w:t>
      </w:r>
    </w:p>
    <w:p/>
    <w:p/>
    <w:p>
      <w:r>
        <w:br/>
        <w:t xml:space="preserve">유형 47 마스터 미적분과 통계기본 - 2011 </w:t>
        <w:br/>
        <w:t xml:space="preserve">전성은 (지은이) | 현재와미래 | 2010년 12월11,000원 → 9,900원 (10%할인),  마일리지 550원 (5% 적립)세일즈포인트 : 13 </w:t>
      </w:r>
    </w:p>
    <w:p>
      <w:r>
        <w:t xml:space="preserve">절판보관함  보관함마이리스트 </w:t>
        <w:br/>
      </w:r>
    </w:p>
    <w:p>
      <w:r>
        <w:t>5426.</w:t>
      </w:r>
    </w:p>
    <w:p/>
    <w:p/>
    <w:p>
      <w:r>
        <w:br/>
        <w:t xml:space="preserve">유형 73 마스터 고등수학(상) - 2012 수능대비 </w:t>
        <w:br/>
        <w:t xml:space="preserve">전성은, 정하승, 정주원, 박동우, 서윤미 (지은이) | 현재와미래 | 2010년 12월11,000원 → 9,900원 (10%할인),  마일리지 550원 (5% 적립)세일즈포인트 : 16 </w:t>
      </w:r>
    </w:p>
    <w:p>
      <w:r>
        <w:t xml:space="preserve">절판보관함  보관함마이리스트 </w:t>
        <w:br/>
      </w:r>
    </w:p>
    <w:p>
      <w:r>
        <w:t>5427.</w:t>
      </w:r>
    </w:p>
    <w:p/>
    <w:p/>
    <w:p>
      <w:r>
        <w:br/>
        <w:t xml:space="preserve">고등학교 9단계 수학(상) 초급 - 2011 </w:t>
        <w:br/>
        <w:t xml:space="preserve">설상웅 (지은이) | 단단교육 | 2010년 12월13,000원 → 11,700원 (10%할인),  마일리지 650원 (5% 적립)세일즈포인트 : 29 </w:t>
      </w:r>
    </w:p>
    <w:p>
      <w:r>
        <w:t xml:space="preserve">품절보관함  보관함마이리스트 </w:t>
        <w:br/>
      </w:r>
    </w:p>
    <w:p>
      <w:r>
        <w:t>5428.</w:t>
      </w:r>
    </w:p>
    <w:p/>
    <w:p/>
    <w:p>
      <w:r>
        <w:br/>
        <w:t xml:space="preserve">고등학교 9단계 수학 1 중급 - 2011 </w:t>
        <w:br/>
        <w:t xml:space="preserve">설상웅 (지은이) | 단단교육 | 2010년 12월15,000원 → 13,500원 (10%할인),  마일리지 750원 (5% 적립)세일즈포인트 : 14 </w:t>
      </w:r>
    </w:p>
    <w:p>
      <w:r>
        <w:t xml:space="preserve">품절보관함  보관함마이리스트 </w:t>
        <w:br/>
      </w:r>
    </w:p>
    <w:p>
      <w:r>
        <w:t>5429.</w:t>
      </w:r>
    </w:p>
    <w:p/>
    <w:p/>
    <w:p>
      <w:r>
        <w:br/>
        <w:t xml:space="preserve">MEGASTUDY 메가스터디 수리영역 고난도 수학 2+적분과 통계+기하와 벡터 450제 (2013대비) - 2012 ㅣ 2011 메가스터디 시리즈  </w:t>
        <w:br/>
        <w:t xml:space="preserve">메가북스 편집부 (엮은이) | 메가스터디(참고서) | 2010년 12월13,000원 → 11,700원 (10%할인),  마일리지 650원 (5% 적립) (7) | 세일즈포인트 : 458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5430.</w:t>
      </w:r>
    </w:p>
    <w:p/>
    <w:p/>
    <w:p>
      <w:r>
        <w:br/>
        <w:t xml:space="preserve">Megastudy 수능 안테나 플러스 수리영역 수학 1 - 2011 </w:t>
        <w:br/>
        <w:t xml:space="preserve">김성회 (지은이) | 메가스터디(참고서) | 2010년 12월10,000원 → 9,000원 (10%할인),  마일리지 500원 (5% 적립) (2) | 세일즈포인트 : 146 </w:t>
      </w:r>
    </w:p>
    <w:p>
      <w:r>
        <w:t xml:space="preserve">품절보관함  보관함마이리스트 </w:t>
        <w:br/>
      </w:r>
    </w:p>
    <w:p>
      <w:r>
        <w:t>5431.</w:t>
      </w:r>
    </w:p>
    <w:p/>
    <w:p/>
    <w:p>
      <w:r>
        <w:br/>
        <w:t xml:space="preserve">Megastudy 수능 안테나 플러스 수리영역 미적분과 통계 기본 - 2011 </w:t>
        <w:br/>
        <w:t xml:space="preserve">김성회 (지은이) | 메가스터디(참고서) | 2010년 12월10,000원 → 9,000원 (10%할인),  마일리지 500원 (5% 적립)세일즈포인트 : 101 </w:t>
      </w:r>
    </w:p>
    <w:p>
      <w:r>
        <w:t xml:space="preserve">품절보관함  보관함마이리스트 </w:t>
        <w:br/>
      </w:r>
    </w:p>
    <w:p>
      <w:r>
        <w:t>5432.</w:t>
      </w:r>
    </w:p>
    <w:p/>
    <w:p/>
    <w:p>
      <w:r>
        <w:br/>
        <w:t xml:space="preserve">Megastudy 수능 안테나 플러스 수리영역 수학 2 - 2011 </w:t>
        <w:br/>
        <w:t xml:space="preserve">김성회 (지은이) | 메가스터디(참고서) | 2010년 12월10,000원 → 9,000원 (10%할인),  마일리지 500원 (5% 적립)세일즈포인트 : 101 </w:t>
      </w:r>
    </w:p>
    <w:p>
      <w:r>
        <w:t xml:space="preserve">품절보관함  보관함마이리스트 </w:t>
        <w:br/>
      </w:r>
    </w:p>
    <w:p>
      <w:r>
        <w:t>5433.</w:t>
      </w:r>
    </w:p>
    <w:p/>
    <w:p/>
    <w:p>
      <w:r>
        <w:br/>
        <w:t xml:space="preserve">메가스터디 수리영역 미적분과 통계 기본 600제 - 2012 ㅣ 2011 메가스터디 시리즈  </w:t>
        <w:br/>
        <w:t xml:space="preserve">메가북스 편집부 (엮은이) | 메가스터디(참고서) | 2010년 12월13,000원 → 11,700원 (10%할인),  마일리지 650원 (5% 적립) (4) | 세일즈포인트 : 644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5434.</w:t>
      </w:r>
    </w:p>
    <w:p/>
    <w:p/>
    <w:p>
      <w:r>
        <w:br/>
        <w:t xml:space="preserve">메가스터디 수리영역 적분과 통계 500제 - 2012 수능대비 ㅣ 2011 메가스터디 시리즈  </w:t>
        <w:br/>
        <w:t xml:space="preserve">메가스터디 편집부 (엮은이) | 메가스터디(참고서) | 2010년 12월12,000원 → 10,800원 (10%할인),  마일리지 600원 (5% 적립) (4) | 세일즈포인트 : 562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5435.</w:t>
      </w:r>
    </w:p>
    <w:p/>
    <w:p/>
    <w:p>
      <w:r>
        <w:br/>
        <w:t xml:space="preserve">메가스터디 수리영역 기하와 벡터 400제 - 2012 수능대비 ㅣ 2011 메가스터디 시리즈  </w:t>
        <w:br/>
        <w:t xml:space="preserve">메가스터디 편집부 (엮은이) | 메가스터디(참고서) | 2010년 12월11,000원 → 9,900원 (10%할인),  마일리지 550원 (5% 적립) (4) | 세일즈포인트 : 516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5436.</w:t>
      </w:r>
    </w:p>
    <w:p/>
    <w:p/>
    <w:p>
      <w:r>
        <w:br/>
        <w:t xml:space="preserve">MEGASTUDY 메가스터디 수리영역 고난도 미적분과 통계 기본 200제 (2013대비) - 2012 ㅣ 2011 메가스터디 시리즈  </w:t>
        <w:br/>
        <w:t xml:space="preserve">메가북스 편집부 (엮은이) | 메가스터디(참고서) | 2010년 12월9,000원 → 8,100원 (10%할인),  마일리지 450원 (5% 적립) (5) | 세일즈포인트 : 221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5437.</w:t>
      </w:r>
    </w:p>
    <w:p/>
    <w:p/>
    <w:p>
      <w:r>
        <w:br/>
        <w:t xml:space="preserve">메가스터디 수리영역 수학 2 700제 - 2012 ㅣ 2011 메가스터디 시리즈  </w:t>
        <w:br/>
        <w:t xml:space="preserve">메가북스 편집부 (엮은이) | 메가스터디(참고서) | 2010년 12월14,000원 → 12,600원 (10%할인),  마일리지 700원 (5% 적립) (6) | 세일즈포인트 : 686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5438.</w:t>
      </w:r>
    </w:p>
    <w:p/>
    <w:p/>
    <w:p>
      <w:r>
        <w:br/>
        <w:t xml:space="preserve">수능기출 모의고사 3개년 모음집 수리영역(나형) 고3 - 2012 수능대비 </w:t>
        <w:br/>
        <w:t xml:space="preserve">입시플라이 편집부 (엮은이) | 입시플라이 | 2010년 12월6,800원 → 6,120원 (10%할인),  마일리지 340원 (5% 적립) (2) | 세일즈포인트 : 525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5439.</w:t>
      </w:r>
    </w:p>
    <w:p/>
    <w:p/>
    <w:p>
      <w:r>
        <w:br/>
        <w:t xml:space="preserve">수능기출 모의고사 3개년 모음집 수리영역(가형) 고3 - 2012 수능대비 </w:t>
        <w:br/>
        <w:t xml:space="preserve">입시플라이 편집부 (엮은이) | 입시플라이 | 2010년 12월6,800원 → 6,120원 (10%할인),  마일리지 340원 (5% 적립) (3) | 세일즈포인트 : 420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5440.</w:t>
      </w:r>
    </w:p>
    <w:p/>
    <w:p/>
    <w:p>
      <w:r>
        <w:br/>
        <w:t xml:space="preserve">MEGASTUDY 메가스터디 수리영역 고난도 수학 1 250제 (2013대비) - 2012년용 ㅣ 2011 메가스터디 시리즈  </w:t>
        <w:br/>
        <w:t xml:space="preserve">메가북스 편집부 (엮은이) | 메가스터디(참고서) | 2010년 12월10,000원 → 9,000원 (10%할인),  마일리지 500원 (5% 적립) (6) | 세일즈포인트 : 712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5441.</w:t>
      </w:r>
    </w:p>
    <w:p/>
    <w:p/>
    <w:p>
      <w:r>
        <w:br/>
        <w:t xml:space="preserve">메가스터디 수리영역 수학 1 700제 - 2011 ㅣ 2011 메가스터디 시리즈  </w:t>
        <w:br/>
        <w:t xml:space="preserve">메가북스 편집부 (엮은이) | 메가스터디(참고서) | 2010년 12월14,000원 → 12,600원 (10%할인),  마일리지 700원 (5% 적립) (15) | 세일즈포인트 : 1,485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5442.</w:t>
      </w:r>
    </w:p>
    <w:p/>
    <w:p/>
    <w:p>
      <w:r>
        <w:br/>
        <w:t xml:space="preserve">미래로 수능기출문제집 08 5개년 수학 2 + 적분과 통계 + 기하와 벡터 - 2012학년도 수능 대비 </w:t>
        <w:br/>
        <w:t xml:space="preserve">이룸E&amp;B 편집부 (엮은이) | 이룸이앤비 | 2010년 12월13,000원 → 11,700원 (10%할인),  마일리지 650원 (5% 적립) (8) | 세일즈포인트 : 1,101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5443.</w:t>
      </w:r>
    </w:p>
    <w:p/>
    <w:p/>
    <w:p>
      <w:r>
        <w:br/>
        <w:t xml:space="preserve">미래로 수능기출문제집 07 5개년 미적분과 통계 기본 - 2012학년도 수능 대비 </w:t>
        <w:br/>
        <w:t xml:space="preserve">이룸E&amp;B 편집부 (엮은이) | 이룸이앤비 | 2010년 12월11,000원 → 9,900원 (10%할인),  마일리지 550원 (5% 적립) (10) | 세일즈포인트 : 1,105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5444.</w:t>
      </w:r>
    </w:p>
    <w:p/>
    <w:p/>
    <w:p>
      <w:r>
        <w:br/>
        <w:t xml:space="preserve">기본수학 유형집 미적분과 통계 기본 </w:t>
        <w:br/>
        <w:t xml:space="preserve">박복현, 최수창, 임영훈, 박원균 (지은이) | 성지출판 | 2010년 12월14,000원 → 12,600원 (10%할인),  마일리지 700원 (5% 적립) (4) | 세일즈포인트 : 320 </w:t>
      </w:r>
    </w:p>
    <w:p>
      <w:r>
        <w:t xml:space="preserve">품절보관함  보관함마이리스트 </w:t>
        <w:br/>
      </w:r>
    </w:p>
    <w:p>
      <w:r>
        <w:t>5445.</w:t>
      </w:r>
    </w:p>
    <w:p/>
    <w:p/>
    <w:p>
      <w:r>
        <w:br/>
        <w:t xml:space="preserve">기본수학 유형집 수학 2 </w:t>
        <w:br/>
        <w:t xml:space="preserve">박복현, 최수창, 임영훈, 박원균 (지은이) | 성지출판 | 2010년 12월15,000원 → 13,500원 (10%할인),  마일리지 750원 (5% 적립) (1) | 세일즈포인트 : 285 </w:t>
      </w:r>
    </w:p>
    <w:p>
      <w:r>
        <w:t xml:space="preserve">품절보관함  보관함마이리스트 </w:t>
        <w:br/>
      </w:r>
    </w:p>
    <w:p>
      <w:r>
        <w:t>5446.</w:t>
      </w:r>
    </w:p>
    <w:p/>
    <w:p/>
    <w:p>
      <w:r>
        <w:br/>
        <w:t xml:space="preserve">앤디션 모의고사 기출문제집 수리영역(나형) 고2 </w:t>
        <w:br/>
        <w:t xml:space="preserve">앤서플러스 편집부 (엮은이) | 앤서플러스 | 2010년 12월8,000원 → 7,200원 (10%할인),  마일리지 400원 (5% 적립)세일즈포인트 : 17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5447.</w:t>
      </w:r>
    </w:p>
    <w:p/>
    <w:p/>
    <w:p>
      <w:r>
        <w:br/>
        <w:t xml:space="preserve">앤디션 모의고사 기출문제집 수리영역(가형) 고2 </w:t>
        <w:br/>
        <w:t xml:space="preserve">앤서플러스 편집부 (엮은이) | 앤서플러스 | 2010년 12월8,000원 → 7,200원 (10%할인),  마일리지 400원 (5% 적립)세일즈포인트 : 27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5448.</w:t>
      </w:r>
    </w:p>
    <w:p/>
    <w:p/>
    <w:p>
      <w:r>
        <w:br/>
        <w:t xml:space="preserve">단기완성 스피드 특강 고등 수학(상) 20강 - 2011 </w:t>
        <w:br/>
        <w:t xml:space="preserve">이명균 (지은이) | 교학사(중고등) | 2010년 12월8,500원 → 7,650원 (10%할인),  마일리지 420원 (5% 적립)세일즈포인트 : 111 </w:t>
      </w:r>
    </w:p>
    <w:p>
      <w:r>
        <w:t xml:space="preserve">구판절판보관함  보관함마이리스트 </w:t>
        <w:br/>
      </w:r>
    </w:p>
    <w:p>
      <w:r>
        <w:t>5449.</w:t>
      </w:r>
    </w:p>
    <w:p/>
    <w:p/>
    <w:p>
      <w:r>
        <w:br/>
        <w:t xml:space="preserve">단기완성 스피드 특강 고등 수학(하) 20강 - 2011 </w:t>
        <w:br/>
        <w:t xml:space="preserve">이명균 (지은이) | 교학사(중고등) | 2010년 12월8,500원 → 7,650원 (10%할인),  마일리지 420원 (5% 적립) (1) | 세일즈포인트 : 102 </w:t>
      </w:r>
    </w:p>
    <w:p>
      <w:r>
        <w:t xml:space="preserve">구판절판보관함  보관함마이리스트 </w:t>
        <w:br/>
      </w:r>
    </w:p>
    <w:p>
      <w:r>
        <w:t>5450.</w:t>
      </w:r>
    </w:p>
    <w:p/>
    <w:p/>
    <w:p>
      <w:r>
        <w:br/>
        <w:t xml:space="preserve">삼육구십일 모의고사 기출문제집 수리영역 고1 (8절) </w:t>
        <w:br/>
        <w:t xml:space="preserve">라인교육 편집부 (엮은이) | 라인교육 | 2010년 12월11,000원 → 9,900원 (10%할인),  마일리지 550원 (5% 적립)세일즈포인트 : 75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삼육구십일 모의고사 기출문제집 수리영역(가) 고2 (8절) </w:t>
        <w:br/>
        <w:t xml:space="preserve">라인교육 편집부 (엮은이) | 라인교육 | 2010년 12월11,000원 → 9,900원 (10%할인),  마일리지 550원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5452.</w:t>
      </w:r>
    </w:p>
    <w:p/>
    <w:p/>
    <w:p>
      <w:r>
        <w:br/>
        <w:t xml:space="preserve">삼육구십일 모의고사 기출문제집 수리영역(나) 고2 (8절) </w:t>
        <w:br/>
        <w:t xml:space="preserve">라인교육 편집부 (엮은이) | 라인교육 | 2010년 12월11,000원 → 9,900원 (10%할인),  마일리지 550원 (5% 적립)세일즈포인트 : 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5453.</w:t>
      </w:r>
    </w:p>
    <w:p/>
    <w:p/>
    <w:p>
      <w:r>
        <w:br/>
        <w:t xml:space="preserve">OneUP 사설 수능.내신 모의고사 모음집 수리영역(나형) 고2 (8절) - 2011 </w:t>
        <w:br/>
        <w:t xml:space="preserve">골드교육 편집부 (엮은이) | 골드교육 | 2010년 12월11,000원 → 9,900원 (10%할인),  마일리지 550원 (5% 적립) (1) | 세일즈포인트 : 177 </w:t>
      </w:r>
    </w:p>
    <w:p>
      <w:r>
        <w:t xml:space="preserve">품절보관함  보관함마이리스트 </w:t>
        <w:br/>
      </w:r>
    </w:p>
    <w:p>
      <w:r>
        <w:t>5454.</w:t>
      </w:r>
    </w:p>
    <w:p/>
    <w:p/>
    <w:p>
      <w:r>
        <w:br/>
        <w:t xml:space="preserve">OneUP 사설 수능.내신 모의고사 모음집 수리영역(가형) 고2 (8절) - 2011 </w:t>
        <w:br/>
        <w:t xml:space="preserve">골드교육 편집부 (엮은이) | 골드교육 | 2010년 12월11,000원 → 9,900원 (10%할인),  마일리지 550원 (5% 적립) (1) | 세일즈포인트 : 205 </w:t>
      </w:r>
    </w:p>
    <w:p>
      <w:r>
        <w:t xml:space="preserve">품절보관함  보관함마이리스트 </w:t>
        <w:br/>
      </w:r>
    </w:p>
    <w:p>
      <w:r>
        <w:t>5455.</w:t>
      </w:r>
    </w:p>
    <w:p/>
    <w:p/>
    <w:p>
      <w:r>
        <w:br/>
        <w:t xml:space="preserve">블랙박스 기출스페셜 기출실전 3점+4점 수학1 - 2014년 고2,3학년 대상 </w:t>
        <w:br/>
        <w:t xml:space="preserve">이문호 (지은이) | 진학사(블랙박스) | 2010년 12월8,000원 → 7,200원 (10%할인),  마일리지 400원 (5% 적립) (2) | 세일즈포인트 : 456 </w:t>
      </w:r>
    </w:p>
    <w:p>
      <w:r>
        <w:t xml:space="preserve">품절보관함  보관함마이리스트 </w:t>
        <w:br/>
      </w:r>
    </w:p>
    <w:p>
      <w:r>
        <w:t>5456.</w:t>
      </w:r>
    </w:p>
    <w:p/>
    <w:p/>
    <w:p>
      <w:r>
        <w:br/>
        <w:t xml:space="preserve">블랙박스 기출스페셜 기출실전 2점.3점 수학1 - 2014년 고2,3학년 대상 </w:t>
        <w:br/>
        <w:t xml:space="preserve">이문호 (지은이) | 진학사(블랙박스) | 2010년 12월8,000원 → 7,200원 (10%할인),  마일리지 400원 (5% 적립) (4) | 세일즈포인트 : 916 </w:t>
      </w:r>
    </w:p>
    <w:p>
      <w:r>
        <w:t xml:space="preserve">절판보관함  보관함마이리스트 </w:t>
        <w:br/>
      </w:r>
    </w:p>
    <w:p>
      <w:r>
        <w:t>5457.</w:t>
      </w:r>
    </w:p>
    <w:p/>
    <w:p/>
    <w:p>
      <w:r>
        <w:br/>
        <w:t xml:space="preserve">블랙박스 기출스페셜 기출실전 2점.3점 미적분과 통계 기본 - 2014년 고2,3학년 대상 </w:t>
        <w:br/>
        <w:t xml:space="preserve">이문호 (지은이) | 진학사(블랙박스) | 2010년 12월8,000원 → 7,200원 (10%할인),  마일리지 400원 (5% 적립) (2) | 세일즈포인트 : 386 </w:t>
      </w:r>
    </w:p>
    <w:p>
      <w:r>
        <w:t xml:space="preserve">품절보관함  보관함마이리스트 </w:t>
        <w:br/>
      </w:r>
    </w:p>
    <w:p>
      <w:r>
        <w:t>5458.</w:t>
      </w:r>
    </w:p>
    <w:p/>
    <w:p/>
    <w:p>
      <w:r>
        <w:br/>
        <w:t xml:space="preserve">OneUP 사설 수능.내신 모의고사 모음집 수리영역 고1 (8절) - 2011 </w:t>
        <w:br/>
        <w:t xml:space="preserve">골드교육 편집부 (엮은이) | 골드교육 | 2010년 12월11,000원 → 9,900원 (10%할인),  마일리지 550원 (5% 적립) (1) | 세일즈포인트 : 302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5459.</w:t>
      </w:r>
    </w:p>
    <w:p/>
    <w:p/>
    <w:p>
      <w:r>
        <w:br/>
        <w:t xml:space="preserve">블랙박스 수능프라임 수리영역 수학 1 - 2014년 고2,3학년 대상 </w:t>
        <w:br/>
        <w:t xml:space="preserve">이문호 (지은이) | 진학사(블랙박스) | 2010년 12월10,000원 → 9,000원 (10%할인),  마일리지 500원 (5% 적립) (1) | 세일즈포인트 : 252 </w:t>
      </w:r>
    </w:p>
    <w:p>
      <w:r>
        <w:t xml:space="preserve">절판보관함  보관함마이리스트 </w:t>
        <w:br/>
      </w:r>
    </w:p>
    <w:p>
      <w:r>
        <w:t>5460.</w:t>
      </w:r>
    </w:p>
    <w:p/>
    <w:p/>
    <w:p>
      <w:r>
        <w:br/>
        <w:t xml:space="preserve">지피지기 백전백승 모의고사 기출모음집 수리영역 고1 (8절) - 2011 </w:t>
        <w:br/>
        <w:t xml:space="preserve">아이옥스 편집부 (엮은이) | 아이옥스 | 2010년 12월11,000원 → 9,900원 (10%할인),  마일리지 550원 (5% 적립) (2) | 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5461.</w:t>
      </w:r>
    </w:p>
    <w:p/>
    <w:p/>
    <w:p>
      <w:r>
        <w:br/>
        <w:t xml:space="preserve">지피지기 백전백승 모의고사 기출모음집 수리영역(나형) 고2 (8절) - 2011 </w:t>
        <w:br/>
        <w:t xml:space="preserve">아이옥스 편집부 (엮은이) | 아이옥스 | 2010년 12월11,000원 → 9,900원 (10%할인),  마일리지 550원 (5% 적립)세일즈포인트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5462.</w:t>
      </w:r>
    </w:p>
    <w:p/>
    <w:p/>
    <w:p>
      <w:r>
        <w:br/>
        <w:t xml:space="preserve">지피지기 백전백승 모의고사 기출모음집 수리영역(가형) 고2 (8절) - 2011 </w:t>
        <w:br/>
        <w:t xml:space="preserve">아이옥스 편집부 (엮은이) | 아이옥스 | 2010년 12월11,000원 → 9,900원 (10%할인),  마일리지 550원 (5% 적립) (1) | 세일즈포인트 : 157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5463.</w:t>
      </w:r>
    </w:p>
    <w:p/>
    <w:p/>
    <w:p>
      <w:r>
        <w:br/>
        <w:t xml:space="preserve">스카이(SKY) 수학 1 - 2011 </w:t>
        <w:br/>
        <w:t xml:space="preserve">이규섭 (지은이) | 새롬교육 | 2010년 12월9,000원 → 8,100원 (10%할인),  마일리지 450원 (5% 적립) (2) | 세일즈포인트 : 120 </w:t>
      </w:r>
    </w:p>
    <w:p>
      <w:r>
        <w:t xml:space="preserve">품절보관함  보관함마이리스트 </w:t>
        <w:br/>
      </w:r>
    </w:p>
    <w:p>
      <w:r>
        <w:t>5464.</w:t>
      </w:r>
    </w:p>
    <w:p/>
    <w:p/>
    <w:p>
      <w:r>
        <w:br/>
        <w:t xml:space="preserve">핵심 3개년 수능기출.모의고사 모음집 수리 가형 고2 (8절) - 2013학년도 대비 </w:t>
        <w:br/>
        <w:t xml:space="preserve">에듀플러스 편집부 (엮은이) | 에듀플러스 | 2010년 12월11,000원 → 9,900원 (10%할인),  마일리지 550원 (5% 적립)세일즈포인트 : 27 </w:t>
      </w:r>
    </w:p>
    <w:p>
      <w:r>
        <w:t xml:space="preserve">절판보관함  보관함마이리스트 </w:t>
        <w:br/>
      </w:r>
    </w:p>
    <w:p>
      <w:r>
        <w:t>5465.</w:t>
      </w:r>
    </w:p>
    <w:p/>
    <w:p/>
    <w:p>
      <w:r>
        <w:br/>
        <w:t xml:space="preserve">미래로 수능기출문제집 06 5개년 수학 1 - 2012학년도 수능대비 </w:t>
        <w:br/>
        <w:t xml:space="preserve">이룸E&amp;B 편집부 (엮은이) | 이룸이앤비 | 2010년 12월12,000원 → 10,800원 (10%할인),  마일리지 600원 (5% 적립) (20) | 세일즈포인트 : 2,314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5466.</w:t>
      </w:r>
    </w:p>
    <w:p/>
    <w:p/>
    <w:p>
      <w:r>
        <w:br/>
        <w:t xml:space="preserve">allpll 올플 수학 2 - 2015년 고3용 </w:t>
        <w:br/>
        <w:t xml:space="preserve">올플커뮤니케이션 편집부 (엮은이) | 하비스트(올플커뮤니케이션) | 2010년 12월14,500원 → 13,050원 (10%할인),  마일리지 720원 (5% 적립)세일즈포인트 : 39 </w:t>
      </w:r>
    </w:p>
    <w:p>
      <w:r>
        <w:t xml:space="preserve">품절보관함  보관함마이리스트 </w:t>
        <w:br/>
      </w:r>
    </w:p>
    <w:p>
      <w:r>
        <w:t>5467.</w:t>
      </w:r>
    </w:p>
    <w:p/>
    <w:p/>
    <w:p>
      <w:r>
        <w:br/>
        <w:t xml:space="preserve">UNI로 수능.모의고사 핵심모음집 수리영역 고1 (8절) - 2011 </w:t>
        <w:br/>
        <w:t xml:space="preserve">수능교육21 편집부 (엮은이) | 수능교육21 | 2010년 12월8,500원 → 7,650원 (10%할인),  마일리지 420원 (5% 적립)세일즈포인트 : 21 </w:t>
      </w:r>
    </w:p>
    <w:p>
      <w:r>
        <w:t xml:space="preserve">절판보관함  보관함마이리스트 </w:t>
        <w:br/>
      </w:r>
    </w:p>
    <w:p>
      <w:r>
        <w:t>5468.</w:t>
      </w:r>
    </w:p>
    <w:p/>
    <w:p/>
    <w:p>
      <w:r>
        <w:br/>
        <w:t xml:space="preserve">UNI로 수능.모의고사 핵심모음집 수리영역(가)형 고2 (8절) - 2011 </w:t>
        <w:br/>
        <w:t xml:space="preserve">수능교육21 편집부 (엮은이) | 수능교육21 | 2010년 12월8,500원 → 7,650원 (10%할인),  마일리지 420원 (5% 적립)세일즈포인트 : 15 </w:t>
      </w:r>
    </w:p>
    <w:p>
      <w:r>
        <w:t xml:space="preserve">절판보관함  보관함마이리스트 </w:t>
        <w:br/>
      </w:r>
    </w:p>
    <w:p>
      <w:r>
        <w:t>5469.</w:t>
      </w:r>
    </w:p>
    <w:p/>
    <w:p/>
    <w:p>
      <w:r>
        <w:br/>
        <w:t xml:space="preserve">UNI로 수능.모의고사 핵심모음집 수리영역(나)형 고2 (8절) - 2011 </w:t>
        <w:br/>
        <w:t xml:space="preserve">수능교육21 편집부 (엮은이) | 수능교육21 | 2010년 12월8,500원 → 7,650원 (10%할인),  마일리지 420원 (5% 적립)세일즈포인트 : 18 </w:t>
      </w:r>
    </w:p>
    <w:p>
      <w:r>
        <w:t xml:space="preserve">절판보관함  보관함마이리스트 </w:t>
        <w:br/>
      </w:r>
    </w:p>
    <w:p>
      <w:r>
        <w:t>5470.</w:t>
      </w:r>
    </w:p>
    <w:p/>
    <w:p/>
    <w:p>
      <w:r>
        <w:br/>
        <w:t xml:space="preserve">allpll 올플 Blue 기하와 벡터 16강+2강 - 2015년 고3용 </w:t>
        <w:br/>
        <w:t xml:space="preserve">하비스트 편집부 (엮은이) | 하비스트(올플커뮤니케이션) | 2010년 12월7,500원 → 6,750원 (10%할인),  마일리지 370원 (5% 적립) (2) | 세일즈포인트 : 69 </w:t>
      </w:r>
    </w:p>
    <w:p>
      <w:r>
        <w:t xml:space="preserve">품절보관함  보관함마이리스트 </w:t>
        <w:br/>
      </w:r>
    </w:p>
    <w:p>
      <w:r>
        <w:t>5471.</w:t>
      </w:r>
    </w:p>
    <w:p/>
    <w:p/>
    <w:p>
      <w:r>
        <w:br/>
        <w:t xml:space="preserve">allpll 올플 450제 기하와 벡터 - 2013년용 </w:t>
        <w:br/>
        <w:t xml:space="preserve">올플커뮤니케이션 편집부 (엮은이) | 하비스트(올플커뮤니케이션) | 2010년 12월11,000원 → 9,900원 (10%할인),  마일리지 550원 (5% 적립) (2) | 세일즈포인트 : 92 </w:t>
      </w:r>
    </w:p>
    <w:p>
      <w:r>
        <w:t xml:space="preserve">절판보관함  보관함마이리스트 </w:t>
        <w:br/>
      </w:r>
    </w:p>
    <w:p>
      <w:r>
        <w:t>5472.</w:t>
      </w:r>
    </w:p>
    <w:p/>
    <w:p/>
    <w:p>
      <w:r>
        <w:br/>
        <w:t xml:space="preserve">수쌤의 유형팍팍 고등 수학 (상) - 2011 </w:t>
        <w:br/>
        <w:t xml:space="preserve">최형석, 이지희 (지은이) | 에듀윈 | 2010년 12월9,000원 → 8,100원 (10%할인),  마일리지 450원 (5% 적립)세일즈포인트 : 15 </w:t>
      </w:r>
    </w:p>
    <w:p>
      <w:r>
        <w:t xml:space="preserve">품절보관함  보관함마이리스트 </w:t>
        <w:br/>
      </w:r>
    </w:p>
    <w:p>
      <w:r>
        <w:t>5473.</w:t>
      </w:r>
    </w:p>
    <w:p/>
    <w:p/>
    <w:p>
      <w:r>
        <w:br/>
        <w:t xml:space="preserve">신사고 특작 수리영역 수학 1 </w:t>
        <w:br/>
        <w:t xml:space="preserve">최수일 (지은이) | 좋은책신사고 | 2010년 12월10,000원 → 9,000원 (10%할인),  마일리지 500원 (5% 적립) (1) | 세일즈포인트 : 398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5474.</w:t>
      </w:r>
    </w:p>
    <w:p/>
    <w:p/>
    <w:p>
      <w:r>
        <w:br/>
        <w:t xml:space="preserve">신사고 특작 고등수학 </w:t>
        <w:br/>
        <w:t xml:space="preserve">최수일 (지은이) | 좋은책신사고 | 2010년 12월12,000원 → 10,800원 (10%할인),  마일리지 600원 (5% 적립) (5) | 세일즈포인트 : 657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5475.</w:t>
      </w:r>
    </w:p>
    <w:p/>
    <w:p/>
    <w:p>
      <w:r>
        <w:br/>
        <w:t xml:space="preserve">단비를 만나다 수리영역 수학 1 - 2011 </w:t>
        <w:br/>
        <w:t xml:space="preserve">대한교과서 편집부 (엮은이) | 미래엔 | 2010년 12월8,000원 → 7,200원 (10%할인),  마일리지 400원 (5% 적립) (2) | 세일즈포인트 : 147 </w:t>
      </w:r>
    </w:p>
    <w:p>
      <w:r>
        <w:t xml:space="preserve">품절보관함  보관함마이리스트 </w:t>
        <w:br/>
      </w:r>
    </w:p>
    <w:p>
      <w:r>
        <w:t>5476.</w:t>
      </w:r>
    </w:p>
    <w:p/>
    <w:p/>
    <w:p>
      <w:r>
        <w:br/>
        <w:t xml:space="preserve">단비를 만나다 수리영역 고등수학 - 2011 </w:t>
        <w:br/>
        <w:t xml:space="preserve">조정묵 (지은이) | 미래엔 | 2010년 12월9,000원 → 8,100원 (10%할인),  마일리지 450원 (5% 적립) (1) | 세일즈포인트 : 169 </w:t>
      </w:r>
    </w:p>
    <w:p>
      <w:r>
        <w:t xml:space="preserve">품절보관함  보관함마이리스트 </w:t>
        <w:br/>
      </w:r>
    </w:p>
    <w:p>
      <w:r>
        <w:t>5477.</w:t>
      </w:r>
    </w:p>
    <w:p/>
    <w:p/>
    <w:p>
      <w:r>
        <w:br/>
        <w:t xml:space="preserve">신사고 나, 수학 문제집 수학 2 - 2011 </w:t>
        <w:br/>
        <w:t xml:space="preserve">최수창 (지은이) | 좋은책신사고 | 2010년 12월10,000원 → 9,000원 (10%할인),  마일리지 500원 (5% 적립) (2) | 세일즈포인트 : 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5478.</w:t>
      </w:r>
    </w:p>
    <w:p/>
    <w:p/>
    <w:p>
      <w:r>
        <w:br/>
        <w:t xml:space="preserve">신사고 나, 수학 문제집 수학 1 - 2011 </w:t>
        <w:br/>
        <w:t xml:space="preserve">양지청 (지은이) | 좋은책신사고 | 2010년 12월11,000원 → 9,900원 (10%할인),  마일리지 550원 (5% 적립) (4) | 세일즈포인트 : 298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5479.</w:t>
      </w:r>
    </w:p>
    <w:p/>
    <w:p/>
    <w:p>
      <w:r>
        <w:br/>
        <w:t xml:space="preserve">신사고 나, 수학 문제집 미적분과 통계 기본 - 2011 </w:t>
        <w:br/>
        <w:t xml:space="preserve">최수창 (지은이) | 좋은책신사고 | 2010년 12월11,000원 → 9,900원 (10%할인),  마일리지 550원 (5% 적립) (3) | 세일즈포인트 : 165 </w:t>
      </w:r>
    </w:p>
    <w:p>
      <w:r>
        <w:t xml:space="preserve">구판절판보관함  보관함마이리스트 </w:t>
        <w:br/>
      </w:r>
    </w:p>
    <w:p>
      <w:r>
        <w:t>5480.</w:t>
      </w:r>
    </w:p>
    <w:p/>
    <w:p/>
    <w:p>
      <w:r>
        <w:br/>
        <w:t xml:space="preserve">신사고 나, 수학 문제집 고등 수학 (상) - 2011 </w:t>
        <w:br/>
        <w:t xml:space="preserve">최수창 (지은이) | 좋은책신사고 | 2010년 12월9,000원 → 8,100원 (10%할인),  마일리지 450원 (5% 적립) (3) | 세일즈포인트 : 300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5481.</w:t>
      </w:r>
    </w:p>
    <w:p/>
    <w:p/>
    <w:p>
      <w:r>
        <w:br/>
        <w:t xml:space="preserve">新수학의 바이블 기하와 벡터 본책 + 해설집 세트  (2014년 고2~3학년용) - 한정판 </w:t>
        <w:br/>
        <w:t xml:space="preserve">민경도, 이창희 (지은이) | 이투스북 | 2010년 11월12,000원 → 10,800원 (10%할인),  마일리지 600원 (5% 적립) (2) | 세일즈포인트 : 420 </w:t>
      </w:r>
    </w:p>
    <w:p>
      <w:r>
        <w:t xml:space="preserve">품절보관함  보관함마이리스트 </w:t>
        <w:br/>
      </w:r>
    </w:p>
    <w:p>
      <w:r>
        <w:t>5482.</w:t>
      </w:r>
    </w:p>
    <w:p/>
    <w:p/>
    <w:p>
      <w:r>
        <w:br/>
        <w:t xml:space="preserve">수학축제 수1 - 2011 </w:t>
        <w:br/>
        <w:t xml:space="preserve">김종진 (지은이) | 미학교육미디어 | 2010년 11월12,000원 → 10,800원 (10%할인),  마일리지 600원 (5% 적립)세일즈포인트 : 23 </w:t>
      </w:r>
    </w:p>
    <w:p>
      <w:r>
        <w:t xml:space="preserve">품절보관함  보관함마이리스트 </w:t>
        <w:br/>
      </w:r>
    </w:p>
    <w:p>
      <w:r>
        <w:t>5483.</w:t>
      </w:r>
    </w:p>
    <w:p/>
    <w:p/>
    <w:p>
      <w:r>
        <w:br/>
        <w:t xml:space="preserve">고등 수학여행 (상) - 2011 </w:t>
        <w:br/>
        <w:t xml:space="preserve">김완일 (지은이) | 미학교육미디어 | 2010년 11월11,000원 → 9,900원 (10%할인),  마일리지 550원 (5% 적립)세일즈포인트 : 19 </w:t>
      </w:r>
    </w:p>
    <w:p>
      <w:r>
        <w:t xml:space="preserve">품절보관함  보관함마이리스트 </w:t>
        <w:br/>
      </w:r>
    </w:p>
    <w:p>
      <w:r>
        <w:t>5484.</w:t>
      </w:r>
    </w:p>
    <w:p/>
    <w:p/>
    <w:p>
      <w:r>
        <w:br/>
        <w:t xml:space="preserve">핵심 3개년 수능기출.모의고사 모음집 수리영역 고1 (8절) - 2014학년도 대비 </w:t>
        <w:br/>
        <w:t xml:space="preserve">에듀플러스 편집부 (엮은이) | 에듀플러스 | 2010년 11월12,000원 → 10,800원 (10%할인),  마일리지 600원 (5% 적립)세일즈포인트 : 32 </w:t>
      </w:r>
    </w:p>
    <w:p>
      <w:r>
        <w:t xml:space="preserve">절판보관함  보관함마이리스트 </w:t>
        <w:br/>
      </w:r>
    </w:p>
    <w:p>
      <w:r>
        <w:t>5485.</w:t>
      </w:r>
    </w:p>
    <w:p/>
    <w:p/>
    <w:p>
      <w:r>
        <w:br/>
        <w:t xml:space="preserve">핵심 3개년 수능기출.모의고사 모음집 수리 나형 고2 (8절) - 2013학년도 대비 </w:t>
        <w:br/>
        <w:t xml:space="preserve">에듀플러스 편집부 (엮은이) | 에듀플러스 | 2010년 11월11,000원 → 9,900원 (10%할인),  마일리지 550원 (5% 적립)세일즈포인트 : 24 </w:t>
      </w:r>
    </w:p>
    <w:p>
      <w:r>
        <w:t xml:space="preserve">품절보관함  보관함마이리스트 </w:t>
        <w:br/>
      </w:r>
    </w:p>
    <w:p>
      <w:r>
        <w:t>5486.</w:t>
      </w:r>
    </w:p>
    <w:p/>
    <w:p/>
    <w:p>
      <w:r>
        <w:br/>
        <w:t xml:space="preserve">스카이(SKY) 수학 고등수학 (상) - 2011 </w:t>
        <w:br/>
        <w:t xml:space="preserve">이규섭 (지은이) | 새롬교육 | 2010년 11월10,000원 → 9,000원 (10%할인),  마일리지 500원 (5% 적립)세일즈포인트 : 178 </w:t>
      </w:r>
    </w:p>
    <w:p>
      <w:r>
        <w:t xml:space="preserve">품절보관함  보관함마이리스트 </w:t>
        <w:br/>
      </w:r>
    </w:p>
    <w:p>
      <w:r>
        <w:t>5487.</w:t>
      </w:r>
    </w:p>
    <w:p/>
    <w:p/>
    <w:p>
      <w:r>
        <w:br/>
        <w:t xml:space="preserve">누드기출사 수리영역 수학2/적분과 통계/기하와 벡터 - 2012년도 대비 </w:t>
        <w:br/>
        <w:t xml:space="preserve">이투스 수학기획팀 (지은이) | 이투스북 | 2010년 11월13,000원 → 11,700원 (10%할인),  마일리지 650원 (5% 적립) (2) | 세일즈포인트 : 192 </w:t>
      </w:r>
    </w:p>
    <w:p>
      <w:r>
        <w:t xml:space="preserve">품절보관함  보관함마이리스트 </w:t>
        <w:br/>
      </w:r>
    </w:p>
    <w:p>
      <w:r>
        <w:t>5488.</w:t>
      </w:r>
    </w:p>
    <w:p/>
    <w:p/>
    <w:p>
      <w:r>
        <w:br/>
        <w:t xml:space="preserve">누드기출사 수리영역 수학 1 - 2012년도 대비 </w:t>
        <w:br/>
        <w:t xml:space="preserve">이투스 수학기획팀 (지은이) | 이투스북 | 2010년 11월13,000원 → 11,700원 (10%할인),  마일리지 650원 (5% 적립) (6) | 세일즈포인트 : 361 </w:t>
      </w:r>
    </w:p>
    <w:p>
      <w:r>
        <w:t xml:space="preserve">품절보관함  보관함마이리스트 </w:t>
        <w:br/>
      </w:r>
    </w:p>
    <w:p>
      <w:r>
        <w:t>5489.</w:t>
      </w:r>
    </w:p>
    <w:p/>
    <w:p/>
    <w:p>
      <w:r>
        <w:br/>
        <w:t xml:space="preserve">누드기출사 수리영역 미적분과 통계 기본 - 2012년도 대비 </w:t>
        <w:br/>
        <w:t xml:space="preserve">이투스 수학기획팀 (지은이) | 이투스북 | 2010년 11월12,000원 → 10,800원 (10%할인),  마일리지 600원 (5% 적립) (3) | 세일즈포인트 : 207 </w:t>
      </w:r>
    </w:p>
    <w:p>
      <w:r>
        <w:t xml:space="preserve">품절보관함  보관함마이리스트 </w:t>
        <w:br/>
      </w:r>
    </w:p>
    <w:p>
      <w:r>
        <w:t>5490.</w:t>
      </w:r>
    </w:p>
    <w:p/>
    <w:p/>
    <w:p>
      <w:r>
        <w:br/>
        <w:t xml:space="preserve">내신 1등급 문제집 일품 적분과 통계 522제 - 2011 </w:t>
        <w:br/>
        <w:t xml:space="preserve">김의석 (지은이) | 좋은책신사고 | 2010년 11월9,000원 → 8,100원 (10%할인),  마일리지 450원 (5% 적립) (3) | 세일즈포인트 : 308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5491.</w:t>
      </w:r>
    </w:p>
    <w:p/>
    <w:p/>
    <w:p>
      <w:r>
        <w:br/>
        <w:t xml:space="preserve">Megastudy 메가스터디 기출 분석해설서 수리영역 수학 1 - 2011 </w:t>
        <w:br/>
        <w:t xml:space="preserve">메가북스 편집부 (엮은이) | 메가스터디(참고서) | 2010년 11월15,000원 → 13,500원 (10%할인),  마일리지 750원 (5% 적립) (14) | 세일즈포인트 : 863 </w:t>
      </w:r>
    </w:p>
    <w:p>
      <w:r>
        <w:t xml:space="preserve">품절보관함  보관함마이리스트 </w:t>
        <w:br/>
      </w:r>
    </w:p>
    <w:p>
      <w:r>
        <w:t>5492.</w:t>
      </w:r>
    </w:p>
    <w:p/>
    <w:p/>
    <w:p>
      <w:r>
        <w:br/>
        <w:t xml:space="preserve">Megastudy 메가스터디 기출 분석해설서 수리영역 적분과 통계 + 기하와 벡터 - 2011 </w:t>
        <w:br/>
        <w:t xml:space="preserve">메가북스 편집부 (엮은이) | 메가스터디(참고서) | 2010년 11월14,000원 → 12,600원 (10%할인),  마일리지 700원 (5% 적립) (4) | 세일즈포인트 : 316 </w:t>
      </w:r>
    </w:p>
    <w:p>
      <w:r>
        <w:t xml:space="preserve">품절보관함  보관함마이리스트 </w:t>
        <w:br/>
      </w:r>
    </w:p>
    <w:p>
      <w:r>
        <w:t>5493.</w:t>
      </w:r>
    </w:p>
    <w:p/>
    <w:p/>
    <w:p>
      <w:r>
        <w:br/>
        <w:t xml:space="preserve">Megastudy 메가스터디 기출 분석해설서 수리영역 수학Ⅱ - 2011 </w:t>
        <w:br/>
        <w:t xml:space="preserve">메가북스 편집부 (엮은이) | 메가스터디(참고서) | 2010년 11월12,000원 → 10,800원 (10%할인),  마일리지 600원 (5% 적립) (4) | 세일즈포인트 : 347 </w:t>
      </w:r>
    </w:p>
    <w:p>
      <w:r>
        <w:t xml:space="preserve">품절보관함  보관함마이리스트 </w:t>
        <w:br/>
      </w:r>
    </w:p>
    <w:p>
      <w:r>
        <w:t>5494.</w:t>
      </w:r>
    </w:p>
    <w:p/>
    <w:p/>
    <w:p>
      <w:r>
        <w:br/>
        <w:t xml:space="preserve">Megastudy 메가스터디 기출 분석해설서 수리영역 미적분과 통계 기본 - 2011 </w:t>
        <w:br/>
        <w:t xml:space="preserve">메가북스 편집부 (엮은이) | 메가스터디(참고서) | 2010년 11월13,000원 → 11,700원 (10%할인),  마일리지 650원 (5% 적립) (5) | 세일즈포인트 : 401 </w:t>
      </w:r>
    </w:p>
    <w:p>
      <w:r>
        <w:t xml:space="preserve">품절보관함  보관함마이리스트 </w:t>
        <w:br/>
      </w:r>
    </w:p>
    <w:p>
      <w:r>
        <w:t>5495.</w:t>
      </w:r>
    </w:p>
    <w:p/>
    <w:p/>
    <w:p>
      <w:r>
        <w:br/>
        <w:t xml:space="preserve">2011 Xi Premium 자이 프리미엄 수학1+수학2+적분과 통계+기하와 벡터 510제 </w:t>
        <w:br/>
        <w:t xml:space="preserve">자이프리미엄 편집부 (엮은이) | 수경출판사(학습) | 2010년 11월14,000원 → 12,600원 (10%할인),  마일리지 700원 (5% 적립) (3) | 세일즈포인트 : 253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5496.</w:t>
      </w:r>
    </w:p>
    <w:p/>
    <w:p/>
    <w:p>
      <w:r>
        <w:br/>
        <w:t xml:space="preserve">하이원 고등 수학 (하) - 2011 </w:t>
        <w:br/>
        <w:t xml:space="preserve">육인선 (지은이) | 새롬교육 | 2010년 11월9,000원 → 8,100원 (10%할인),  마일리지 450원 (5% 적립)세일즈포인트 : 18 </w:t>
      </w:r>
    </w:p>
    <w:p>
      <w:r>
        <w:t xml:space="preserve">품절보관함  보관함마이리스트 </w:t>
        <w:br/>
      </w:r>
    </w:p>
    <w:p>
      <w:r>
        <w:t>5497.</w:t>
      </w:r>
    </w:p>
    <w:p/>
    <w:p/>
    <w:p>
      <w:r>
        <w:br/>
        <w:t xml:space="preserve">하이원 고등 수학 (상) - 2011 </w:t>
        <w:br/>
        <w:t xml:space="preserve">육인선 (지은이) | 새롬교육 | 2010년 11월9,000원 → 8,100원 (10%할인),  마일리지 450원 (5% 적립)세일즈포인트 : 21 </w:t>
      </w:r>
    </w:p>
    <w:p>
      <w:r>
        <w:t xml:space="preserve">품절보관함  보관함마이리스트 </w:t>
        <w:br/>
      </w:r>
    </w:p>
    <w:p>
      <w:r>
        <w:t>5498.</w:t>
      </w:r>
    </w:p>
    <w:p/>
    <w:p/>
    <w:p>
      <w:r>
        <w:br/>
        <w:t xml:space="preserve">하이원 수학 1 - 2011 </w:t>
        <w:br/>
        <w:t xml:space="preserve">육인선 (지은이) | 새롬교육 | 2010년 11월9,000원 → 8,100원 (10%할인),  마일리지 450원 (5% 적립)세일즈포인트 : 16 </w:t>
      </w:r>
    </w:p>
    <w:p>
      <w:r>
        <w:t xml:space="preserve">품절보관함  보관함마이리스트 </w:t>
        <w:br/>
      </w:r>
    </w:p>
    <w:p>
      <w:r>
        <w:t>5499.</w:t>
      </w:r>
    </w:p>
    <w:p/>
    <w:p/>
    <w:p>
      <w:r>
        <w:br/>
        <w:t xml:space="preserve">핵심 3개년 수능기출.모의고사 모음집 수리영역 고1 (8절) - 2014학년도 대비 </w:t>
        <w:br/>
        <w:t xml:space="preserve">메인에듀 편집부 (지은이) | 메인에듀 | 2010년 11월12,000원 → 10,800원 (10%할인),  마일리지 600원 (5% 적립) (2) | 세일즈포인트 : 155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5500.</w:t>
      </w:r>
    </w:p>
    <w:p/>
    <w:p/>
    <w:p>
      <w:r>
        <w:br/>
        <w:t xml:space="preserve">앤디션 모의고사 기출문제집 수리영역(나형) 고3 </w:t>
        <w:br/>
        <w:t xml:space="preserve">앤서플러스 편집부 (엮은이) | 앤서플러스 | 2010년 11월6,500원 → 5,850원 (10%할인),  마일리지 320원 (5% 적립)세일즈포인트 : 17 </w:t>
      </w:r>
    </w:p>
    <w:p>
      <w:r>
        <w:t xml:space="preserve">절판보관함  보관함마이리스트 </w:t>
        <w:br/>
      </w:r>
    </w:p>
    <w:p>
      <w:r>
        <w:br/>
        <w:t>처음91~100101102103104105106107108109110111~120끝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앤디션 모의고사 기출문제집 수리영역(가형) 고3 </w:t>
        <w:br/>
        <w:t xml:space="preserve">앤서플러스 편집부 (엮은이) | 앤서플러스 | 2010년 11월8,500원 → 7,650원 (10%할인),  마일리지 420원 (5% 적립)세일즈포인트 : 13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5502.</w:t>
      </w:r>
    </w:p>
    <w:p/>
    <w:p/>
    <w:p>
      <w:r>
        <w:br/>
        <w:t xml:space="preserve">EBS 수능길잡이 기하와 벡터 - 2011 ㅣ EBS 수능길잡이 2013년  </w:t>
        <w:br/>
        <w:t xml:space="preserve">EBS 교육방송 편집부 (엮은이) | EBS(한국교육방송공사) | 2010년 11월5,100원 → 4,590원 (10%할인),  마일리지 250원 (5% 적립) (8) | 세일즈포인트 : 578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5503.</w:t>
      </w:r>
    </w:p>
    <w:p/>
    <w:p/>
    <w:p>
      <w:r>
        <w:br/>
        <w:t xml:space="preserve">EBS 수능길잡이 적분과 통계 - 2011 ㅣ EBS 수능길잡이 2013년  </w:t>
        <w:br/>
        <w:t xml:space="preserve">EBS 교육방송 편집부 (엮은이) | EBS(한국교육방송공사) | 2010년 11월5,100원 → 4,590원 (10%할인),  마일리지 250원 (5% 적립) (6) | 세일즈포인트 : 549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5504.</w:t>
      </w:r>
    </w:p>
    <w:p/>
    <w:p/>
    <w:p>
      <w:r>
        <w:br/>
        <w:t xml:space="preserve">EBS 수능길잡이 미적분과 통계 기본 - 2011 </w:t>
        <w:br/>
        <w:t xml:space="preserve">EBS 교육방송 편집부 (엮은이) | EBS(한국교육방송공사) | 2010년 11월5,100원 → 4,590원 (10%할인),  마일리지 250원 (5% 적립) (8) | 세일즈포인트 : 694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5505.</w:t>
      </w:r>
    </w:p>
    <w:p/>
    <w:p/>
    <w:p>
      <w:r>
        <w:br/>
        <w:t xml:space="preserve">EBS 수능길잡이 수학 2 - 2011 </w:t>
        <w:br/>
        <w:t xml:space="preserve">EBS 교육방송 편집부 (엮은이) | EBS(한국교육방송공사) | 2010년 11월4,000원 → 3,600원 (10%할인),  마일리지 200원 (5% 적립) (5) | 세일즈포인트 : 587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5506.</w:t>
      </w:r>
    </w:p>
    <w:p/>
    <w:p/>
    <w:p>
      <w:r>
        <w:br/>
        <w:t xml:space="preserve">EBS 수능길잡이 수학 1 - 2011 ㅣ EBS 수능길잡이 2013년  </w:t>
        <w:br/>
        <w:t xml:space="preserve">EBS 교육방송 편집부 (엮은이) | EBS(한국교육방송공사) | 2010년 11월3,800원 → 3,420원 (10%할인),  마일리지 190원 (5% 적립) (15) | 세일즈포인트 : 1,694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5507.</w:t>
      </w:r>
    </w:p>
    <w:p/>
    <w:p/>
    <w:p>
      <w:r>
        <w:br/>
        <w:t xml:space="preserve">재미있는 수학 : 수학 1 (학원 교재용) </w:t>
        <w:br/>
        <w:t xml:space="preserve">이상열 (지은이) | 재미사 | 2010년 11월9,000원 → 8,100원 (10%할인),  마일리지 450원 (5% 적립)세일즈포인트 : 13 </w:t>
      </w:r>
    </w:p>
    <w:p>
      <w:r>
        <w:t xml:space="preserve">절판보관함  보관함마이리스트 </w:t>
        <w:br/>
      </w:r>
    </w:p>
    <w:p>
      <w:r>
        <w:t>5508.</w:t>
      </w:r>
    </w:p>
    <w:p/>
    <w:p/>
    <w:p>
      <w:r>
        <w:br/>
        <w:t xml:space="preserve">올찬 수학 2 </w:t>
        <w:br/>
        <w:t xml:space="preserve">수경 편집부 (엮은이) | 수경출판사(학습) | 2010년 11월10,000원 → 9,000원 (10%할인),  마일리지 500원 (5% 적립) (1) | 세일즈포인트 : 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5509.</w:t>
      </w:r>
    </w:p>
    <w:p/>
    <w:p/>
    <w:p>
      <w:r>
        <w:br/>
        <w:t xml:space="preserve">올찬 적분과 통계 </w:t>
        <w:br/>
        <w:t xml:space="preserve">수경 편집부 (엮은이) | 수경출판사(학습) | 2010년 11월10,000원 → 9,000원 (10%할인),  마일리지 500원 (5% 적립)세일즈포인트 : 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5510.</w:t>
      </w:r>
    </w:p>
    <w:p/>
    <w:p/>
    <w:p>
      <w:r>
        <w:br/>
        <w:t xml:space="preserve">올찬 미적분과 통계 기본 </w:t>
        <w:br/>
        <w:t xml:space="preserve">수경 편집부 (엮은이) | 수경출판사(학습) | 2010년 11월10,000원 → 9,000원 (10%할인),  마일리지 500원 (5% 적립) (1) | 세일즈포인트 : 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5511.</w:t>
      </w:r>
    </w:p>
    <w:p/>
    <w:p/>
    <w:p>
      <w:r>
        <w:br/>
        <w:t xml:space="preserve">올찬 수리 수학 1 </w:t>
        <w:br/>
        <w:t xml:space="preserve">수경 편집부 (엮은이) | 수경출판사(학습) | 2010년 11월10,000원 → 9,000원 (10%할인),  마일리지 500원 (5% 적립) (3) | 세일즈포인트 : 176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5512.</w:t>
      </w:r>
    </w:p>
    <w:p/>
    <w:p/>
    <w:p>
      <w:r>
        <w:br/>
        <w:t xml:space="preserve">올찬 수리 고1 수학 (상) - 2011 </w:t>
        <w:br/>
        <w:t xml:space="preserve">수경 편집부 (엮은이) | 수경출판사(학습) | 2010년 11월10,000원 → 9,000원 (10%할인),  마일리지 500원 (5% 적립)세일즈포인트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5513.</w:t>
      </w:r>
    </w:p>
    <w:p/>
    <w:p/>
    <w:p>
      <w:r>
        <w:br/>
        <w:t xml:space="preserve">올찬 수리 고1 수학 베이직 - 2011 </w:t>
        <w:br/>
        <w:t xml:space="preserve">수경 편집부 (엮은이) | 수경출판사(학습) | 2010년 11월11,000원 → 9,900원 (10%할인),  마일리지 550원 (5% 적립)세일즈포인트 : 62 </w:t>
      </w:r>
    </w:p>
    <w:p>
      <w:r>
        <w:t xml:space="preserve">구판절판보관함  보관함마이리스트 </w:t>
        <w:br/>
      </w:r>
    </w:p>
    <w:p>
      <w:r>
        <w:t>5514.</w:t>
      </w:r>
    </w:p>
    <w:p/>
    <w:p/>
    <w:p>
      <w:r>
        <w:br/>
        <w:t xml:space="preserve">올찬 고2 기하와 벡터 - 2011 </w:t>
        <w:br/>
        <w:t xml:space="preserve">수경 편집부 (엮은이) | 수경출판사(학습) | 2010년 11월10,000원 → 9,000원 (10%할인),  마일리지 500원 (5% 적립)세일즈포인트 : 55 </w:t>
      </w:r>
    </w:p>
    <w:p>
      <w:r>
        <w:br/>
        <w:t xml:space="preserve"> 개정판이 새로 출간되었습니다. </w:t>
      </w:r>
    </w:p>
    <w:p>
      <w:r>
        <w:t xml:space="preserve">절판보관함  보관함마이리스트 </w:t>
        <w:br/>
      </w:r>
    </w:p>
    <w:p>
      <w:r>
        <w:t>5515.</w:t>
      </w:r>
    </w:p>
    <w:p/>
    <w:p/>
    <w:p>
      <w:r>
        <w:br/>
        <w:t xml:space="preserve">올찬 수학 고1 수학 (하) </w:t>
        <w:br/>
        <w:t xml:space="preserve">수경 편집부 (엮은이) | 수경출판사(학습) | 2010년 11월10,000원 → 9,000원 (10%할인),  마일리지 500원 (5% 적립) (1) | 세일즈포인트 : 69 </w:t>
      </w:r>
    </w:p>
    <w:p>
      <w:r>
        <w:t xml:space="preserve">품절보관함  보관함마이리스트 </w:t>
        <w:br/>
      </w:r>
    </w:p>
    <w:p>
      <w:r>
        <w:t>5516.</w:t>
      </w:r>
    </w:p>
    <w:p/>
    <w:p/>
    <w:p>
      <w:r>
        <w:br/>
        <w:t xml:space="preserve">일취월장 모의고사 기출 모음집 수리영역(나) 고3 (8절) - 2011 </w:t>
        <w:br/>
        <w:t xml:space="preserve">파워북 편집부 (엮은이) | 파워북(학습) | 2010년 11월9,000원 → 8,100원 (10%할인),  마일리지 450원 (5% 적립) (1) | 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5517.</w:t>
      </w:r>
    </w:p>
    <w:p/>
    <w:p/>
    <w:p>
      <w:r>
        <w:br/>
        <w:t xml:space="preserve">일취월장 모의고사 기출 모음집 수리영역(가) 고3 (8절) - 2011 </w:t>
        <w:br/>
        <w:t xml:space="preserve">파워북 편집부 (엮은이) | 파워북(학습) | 2010년 11월11,000원 → 9,900원 (10%할인),  마일리지 550원 (5% 적립)세일즈포인트 : 14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5518.</w:t>
      </w:r>
    </w:p>
    <w:p/>
    <w:p/>
    <w:p>
      <w:r>
        <w:br/>
        <w:t xml:space="preserve">핵심 3개년 수능기출.모의고사 모음집 수리 나형 고2 - 2013학년도 대비 </w:t>
        <w:br/>
        <w:t xml:space="preserve">메인에듀 편집부 (지은이) | 메인에듀 | 2010년 11월11,000원 → 9,900원 (10%할인),  마일리지 550원 (5% 적립)세일즈포인트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5519.</w:t>
      </w:r>
    </w:p>
    <w:p/>
    <w:p/>
    <w:p>
      <w:r>
        <w:br/>
        <w:t xml:space="preserve">핵심 3개년 수능기출.모의고사 모음집 수리 가형 고2 - 2013학년도 대비 </w:t>
        <w:br/>
        <w:t xml:space="preserve">메인에듀 편집부 (지은이) | 메인에듀 | 2010년 11월11,000원 → 9,900원 (10%할인),  마일리지 550원 (5% 적립) (1) | 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5520.</w:t>
      </w:r>
    </w:p>
    <w:p/>
    <w:p/>
    <w:p>
      <w:r>
        <w:br/>
        <w:t xml:space="preserve">Oneup 전국연합 + 비상에듀 수능.내신 모의고사 모음집 3년간 수리영역(가형) 고3 (8절) - 2011 </w:t>
        <w:br/>
        <w:t xml:space="preserve">골드교육 편집부 (엮은이) | 골드교육 | 2010년 11월11,000원 → 9,900원 (10%할인),  마일리지 550원 (5% 적립)세일즈포인트 : 44 </w:t>
      </w:r>
    </w:p>
    <w:p>
      <w:r>
        <w:t xml:space="preserve">구판절판보관함  보관함마이리스트 </w:t>
        <w:br/>
      </w:r>
    </w:p>
    <w:p>
      <w:r>
        <w:t>5521.</w:t>
      </w:r>
    </w:p>
    <w:p/>
    <w:p/>
    <w:p>
      <w:r>
        <w:br/>
        <w:t xml:space="preserve">Oneup 전국연합 + 비상에듀 수능.내신 모의고사 모음집 3년간 수리영역(나형) 고3 (8절) - 2011 </w:t>
        <w:br/>
        <w:t xml:space="preserve">골드교육 편집부 (엮은이) | 골드교육 | 2010년 11월11,000원 → 9,900원 (10%할인),  마일리지 550원 (5% 적립)세일즈포인트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5522.</w:t>
      </w:r>
    </w:p>
    <w:p/>
    <w:p/>
    <w:p>
      <w:r>
        <w:br/>
        <w:t xml:space="preserve">Oneup 전국연합 + 비상에듀 수능.내신 모의고사 모음집 3년간 수리영역 가형 고2 (8절) - 2011 </w:t>
        <w:br/>
        <w:t xml:space="preserve">골드교육 편집부 (엮은이) | 골드교육 | 2010년 11월11,000원 → 9,900원 (10%할인),  마일리지 550원 (5% 적립) (2) | 세일즈포인트 : 101 </w:t>
      </w:r>
    </w:p>
    <w:p>
      <w:r>
        <w:t xml:space="preserve">품절보관함  보관함마이리스트 </w:t>
        <w:br/>
      </w:r>
    </w:p>
    <w:p>
      <w:r>
        <w:t>5523.</w:t>
      </w:r>
    </w:p>
    <w:p/>
    <w:p/>
    <w:p>
      <w:r>
        <w:br/>
        <w:t xml:space="preserve">Oneup 전국연합 + 비상에듀 수능.내신 모의고사 모음집 3년간 수리영역 나형 고2 (8절) - 2011 </w:t>
        <w:br/>
        <w:t xml:space="preserve">골드교육 편집부 (엮은이) | 골드교육 | 2010년 11월11,000원 → 9,900원 (10%할인),  마일리지 550원 (5% 적립) (1) | 세일즈포인트 : 119 </w:t>
      </w:r>
    </w:p>
    <w:p>
      <w:r>
        <w:t xml:space="preserve">품절보관함  보관함마이리스트 </w:t>
        <w:br/>
      </w:r>
    </w:p>
    <w:p>
      <w:r>
        <w:t>5524.</w:t>
      </w:r>
    </w:p>
    <w:p/>
    <w:p/>
    <w:p>
      <w:r>
        <w:br/>
        <w:t xml:space="preserve">Oneup 전국연합 + 비상에듀 3년간 수능.내신 모의고사 모음집 수리영역 고1 (8절) - 2011 </w:t>
        <w:br/>
        <w:t xml:space="preserve">골드교육 편집부 (엮은이) | 골드교육 | 2010년 11월10,000원 → 9,000원 (10%할인),  마일리지 500원 (5% 적립) (3) | 세일즈포인트 : 265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5525.</w:t>
      </w:r>
    </w:p>
    <w:p/>
    <w:p/>
    <w:p>
      <w:r>
        <w:br/>
        <w:t xml:space="preserve">셀파 해법 수학 유형 기본서 기하와 벡터 - 2007 개정 교육과정, 2015년용 </w:t>
        <w:br/>
        <w:t xml:space="preserve">최용준 (지은이) | 천재교육 | 2010년 11월13,000원 → 11,700원 (10%할인),  마일리지 650원 (5% 적립)세일즈포인트 : 103 </w:t>
      </w:r>
    </w:p>
    <w:p>
      <w:r>
        <w:t xml:space="preserve">절판보관함  보관함마이리스트 </w:t>
        <w:br/>
      </w:r>
    </w:p>
    <w:p>
      <w:r>
        <w:t>5526.</w:t>
      </w:r>
    </w:p>
    <w:p/>
    <w:p/>
    <w:p>
      <w:r>
        <w:br/>
        <w:t xml:space="preserve">대성 it book 수능기본서 수리영역 수학 1 - 2011 </w:t>
        <w:br/>
        <w:t xml:space="preserve">임미선, 선미향, 김준회, 이장원 (지은이) | 대성교육출판 | 2010년 11월10,000원 → 9,000원 (10%할인),  마일리지 500원 (5% 적립)세일즈포인트 : 73 </w:t>
      </w:r>
    </w:p>
    <w:p>
      <w:r>
        <w:t xml:space="preserve">품절보관함  보관함마이리스트 </w:t>
        <w:br/>
      </w:r>
    </w:p>
    <w:p>
      <w:r>
        <w:t>5527.</w:t>
      </w:r>
    </w:p>
    <w:p/>
    <w:p/>
    <w:p>
      <w:r>
        <w:br/>
        <w:t xml:space="preserve">해법 수준별 1등급 마스터 고등수학(상) - 2013년용 </w:t>
        <w:br/>
        <w:t xml:space="preserve">최용준 (지은이) | 천재교육 | 2010년 11월9,000원 → 8,100원 (10%할인),  마일리지 450원 (5% 적립) (2) | 세일즈포인트 : 271 </w:t>
      </w:r>
    </w:p>
    <w:p>
      <w:r>
        <w:t xml:space="preserve">절판보관함  보관함마이리스트 </w:t>
        <w:br/>
      </w:r>
    </w:p>
    <w:p>
      <w:r>
        <w:t>5528.</w:t>
      </w:r>
    </w:p>
    <w:p/>
    <w:p/>
    <w:p>
      <w:r>
        <w:br/>
        <w:t xml:space="preserve">해법 수준별 1등급 마스터 수학1 - 2013년용 </w:t>
        <w:br/>
        <w:t xml:space="preserve">최용준 (지은이) | 천재교육 | 2010년 11월10,000원 → 9,000원 (10%할인),  마일리지 500원 (5% 적립)세일즈포인트 : 155 </w:t>
      </w:r>
    </w:p>
    <w:p>
      <w:r>
        <w:t xml:space="preserve">절판보관함  보관함마이리스트 </w:t>
        <w:br/>
      </w:r>
    </w:p>
    <w:p>
      <w:r>
        <w:t>5529.</w:t>
      </w:r>
    </w:p>
    <w:p/>
    <w:p/>
    <w:p>
      <w:r>
        <w:br/>
        <w:t xml:space="preserve">SS특강 수리영역 미적분과 통계 기본 - Speed Solution, 2011 </w:t>
        <w:br/>
        <w:t xml:space="preserve">최용준 (지은이) | 천재교육 | 2010년 11월7,000원 → 6,300원 (10%할인),  마일리지 350원 (5% 적립) (1) | 세일즈포인트 : 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5530.</w:t>
      </w:r>
    </w:p>
    <w:p/>
    <w:p/>
    <w:p>
      <w:r>
        <w:br/>
        <w:t xml:space="preserve">新수학의 바이블 적분과 통계 본책 + 해설집 세트  (2014년 고2~3학년용) - 한정판 </w:t>
        <w:br/>
        <w:t xml:space="preserve">민경도, 이창희 (지은이) | 이투스북 | 2010년 11월15,000원 → 13,500원 (10%할인),  마일리지 750원 (5% 적립) (5) | 세일즈포인트 : 501 </w:t>
      </w:r>
    </w:p>
    <w:p>
      <w:r>
        <w:br/>
        <w:t>[한정특가] 본책+해설집 세트를 본책 가격으로 구입하실 수 있습니다.</w:t>
      </w:r>
    </w:p>
    <w:p>
      <w:r>
        <w:t xml:space="preserve">품절보관함  보관함마이리스트 </w:t>
        <w:br/>
      </w:r>
    </w:p>
    <w:p>
      <w:r>
        <w:t>5531.</w:t>
      </w:r>
    </w:p>
    <w:p/>
    <w:p/>
    <w:p>
      <w:r>
        <w:br/>
        <w:t xml:space="preserve">기출비 수능모의 학력진단평가 수리영역 고1 - 2014 </w:t>
        <w:br/>
        <w:t xml:space="preserve">기출비 (엮은이) | 기출비 | 2010년 11월8,900원 → 8,010원 (10%할인),  마일리지 440원 (5% 적립) (1) | 세일즈포인트 : 86 </w:t>
      </w:r>
    </w:p>
    <w:p>
      <w:r>
        <w:t xml:space="preserve">품절보관함  보관함마이리스트 </w:t>
        <w:br/>
      </w:r>
    </w:p>
    <w:p>
      <w:r>
        <w:t>5532.</w:t>
      </w:r>
    </w:p>
    <w:p/>
    <w:p/>
    <w:p>
      <w:r>
        <w:br/>
        <w:t xml:space="preserve">新수학의 바이블 적분과 통계 해설집 - 2015년 고3용 </w:t>
        <w:br/>
        <w:t xml:space="preserve">민경도, 이창희 (지은이) | 이투스북 | 2010년 11월3,000원 → 2,700원 (10%할인),  마일리지 150원 (5% 적립) (7) | 세일즈포인트 : 1,417 </w:t>
      </w:r>
    </w:p>
    <w:p>
      <w:r>
        <w:t xml:space="preserve">품절보관함  보관함마이리스트 </w:t>
        <w:br/>
      </w:r>
    </w:p>
    <w:p>
      <w:r>
        <w:t>5533.</w:t>
      </w:r>
    </w:p>
    <w:p/>
    <w:p/>
    <w:p>
      <w:r>
        <w:br/>
        <w:t xml:space="preserve">新수학의 바이블 적분과 통계 - 2015년 고3용 </w:t>
        <w:br/>
        <w:t xml:space="preserve">민경도, 이창희 (지은이) | 이투스북 | 2010년 11월15,000원 → 13,500원 (10%할인),  마일리지 750원 (5% 적립) (14) | 세일즈포인트 : 1,975 </w:t>
      </w:r>
    </w:p>
    <w:p>
      <w:r>
        <w:t xml:space="preserve">품절보관함  보관함마이리스트 </w:t>
        <w:br/>
      </w:r>
    </w:p>
    <w:p>
      <w:r>
        <w:t>5534.</w:t>
      </w:r>
    </w:p>
    <w:p/>
    <w:p/>
    <w:p>
      <w:r>
        <w:br/>
        <w:t xml:space="preserve">新수학의 바이블 기하와 벡터 해설집 - 2015년 고3용 </w:t>
        <w:br/>
        <w:t xml:space="preserve">민경도, 이창희 (지은이) | 이투스북 | 2010년 11월3,000원 → 2,700원 (10%할인),  마일리지 150원 (5% 적립) (5) | 세일즈포인트 : 1,620 </w:t>
      </w:r>
    </w:p>
    <w:p>
      <w:r>
        <w:t xml:space="preserve">품절보관함  보관함마이리스트 </w:t>
        <w:br/>
      </w:r>
    </w:p>
    <w:p>
      <w:r>
        <w:t>5535.</w:t>
      </w:r>
    </w:p>
    <w:p/>
    <w:p/>
    <w:p>
      <w:r>
        <w:br/>
        <w:t xml:space="preserve">新수학의 바이블 기하와 벡터 - 2015년 고3용 </w:t>
        <w:br/>
        <w:t xml:space="preserve">민경도, 이창희 (지은이) | 이투스북 | 2010년 11월12,000원 → 10,800원 (10%할인),  마일리지 600원 (5% 적립) (12) | 세일즈포인트 : 2,226 </w:t>
      </w:r>
    </w:p>
    <w:p>
      <w:r>
        <w:t xml:space="preserve">품절보관함  보관함마이리스트 </w:t>
        <w:br/>
      </w:r>
    </w:p>
    <w:p>
      <w:r>
        <w:t>5536.</w:t>
      </w:r>
    </w:p>
    <w:p/>
    <w:p/>
    <w:p>
      <w:r>
        <w:br/>
        <w:t xml:space="preserve">OneUP 사설 수능.내신 모의고사 모음집 상.하반기 통합본 수리영역(가형) 고3 (8절) - 2011 </w:t>
        <w:br/>
        <w:t xml:space="preserve">골드교육 편집부 (엮은이) | 골드교육 | 2010년 11월12,000원 → 10,800원 (10%할인),  마일리지 600원 (5% 적립)세일즈포인트 : 143 </w:t>
      </w:r>
    </w:p>
    <w:p>
      <w:r>
        <w:t xml:space="preserve">구판절판보관함  보관함마이리스트 </w:t>
        <w:br/>
      </w:r>
    </w:p>
    <w:p>
      <w:r>
        <w:t>5537.</w:t>
      </w:r>
    </w:p>
    <w:p/>
    <w:p/>
    <w:p>
      <w:r>
        <w:br/>
        <w:t xml:space="preserve">삼육구십 모의고사 기출문제집 수리영역(가) 고3 (8절) - 2011, 평가원 전국연합학력평가 최근 3개년 수록 </w:t>
        <w:br/>
        <w:t xml:space="preserve">라인교육 편집부 (엮은이) | 라인교육 | 2010년 11월11,000원 → 9,900원 (10%할인),  마일리지 550원 (5% 적립)세일즈포인트 : 18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5538.</w:t>
      </w:r>
    </w:p>
    <w:p/>
    <w:p/>
    <w:p>
      <w:r>
        <w:br/>
        <w:t xml:space="preserve">삼육구십 모의고사 기출문제집 수리영역(나) 고3 (8절) - 2011, 평가원 전국연합학력평가 최근 3개년 수록 </w:t>
        <w:br/>
        <w:t xml:space="preserve">라인교육 편집부 (엮은이) | 라인교육 | 2010년 11월10,000원 → 9,000원 (10%할인),  마일리지 500원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5539.</w:t>
      </w:r>
    </w:p>
    <w:p/>
    <w:p/>
    <w:p>
      <w:r>
        <w:br/>
        <w:t xml:space="preserve">OneUP 사설 수능.내신 모의고사 모음집 상.하반기 통합본 수리영역(나형) 고3 (8절) - 2011 </w:t>
        <w:br/>
        <w:t xml:space="preserve">골드교육 편집부 (엮은이) | 골드교육 | 2010년 11월12,000원 → 10,800원 (10%할인),  마일리지 600원 (5% 적립) (2) | 세일즈포인트 : 113 </w:t>
      </w:r>
    </w:p>
    <w:p>
      <w:r>
        <w:t xml:space="preserve">품절보관함  보관함마이리스트 </w:t>
        <w:br/>
      </w:r>
    </w:p>
    <w:p>
      <w:r>
        <w:t>5540.</w:t>
      </w:r>
    </w:p>
    <w:p/>
    <w:p/>
    <w:p>
      <w:r>
        <w:br/>
        <w:t xml:space="preserve">웃자! 수리영역(가형) 고2 - 2013, 수능.내신대비 모의고사 기출모음집 </w:t>
        <w:br/>
        <w:t xml:space="preserve">교육비젼 편집부 (엮은이) | 교육비젼 | 2010년 11월7,500원 → 6,750원 (10%할인),  마일리지 370원 (5% 적립)세일즈포인트 : 44 </w:t>
      </w:r>
    </w:p>
    <w:p>
      <w:r>
        <w:t xml:space="preserve">품절보관함  보관함마이리스트 </w:t>
        <w:br/>
      </w:r>
    </w:p>
    <w:p>
      <w:r>
        <w:t>5541.</w:t>
      </w:r>
    </w:p>
    <w:p/>
    <w:p/>
    <w:p>
      <w:r>
        <w:br/>
        <w:t xml:space="preserve">웃자! 수리영역(나형) 고2 - 2013, 수능.내신대비 모의고사 기출모음집 </w:t>
        <w:br/>
        <w:t xml:space="preserve">교육비젼 편집부 (엮은이) | 교육비젼 | 2010년 11월7,500원 → 6,750원 (10%할인),  마일리지 370원 (5% 적립)세일즈포인트 : 42 </w:t>
      </w:r>
    </w:p>
    <w:p>
      <w:r>
        <w:t xml:space="preserve">품절보관함  보관함마이리스트 </w:t>
        <w:br/>
      </w:r>
    </w:p>
    <w:p>
      <w:r>
        <w:t>5542.</w:t>
      </w:r>
    </w:p>
    <w:p/>
    <w:p/>
    <w:p>
      <w:r>
        <w:br/>
        <w:t xml:space="preserve">문제집 해법 수학 미적분과 통계 기본 - 2007 개정 교육과정, 2015년 고3용 ㅣ 고등 문제집 해법 수학 2015년  </w:t>
        <w:br/>
        <w:t xml:space="preserve">최용준 (지은이) | 천재교육 | 2010년 11월14,000원 → 12,600원 (10%할인),  마일리지 700원 (5% 적립) (10) | 세일즈포인트 : 168 </w:t>
      </w:r>
    </w:p>
    <w:p>
      <w:r>
        <w:t xml:space="preserve">절판보관함  보관함마이리스트 </w:t>
        <w:br/>
      </w:r>
    </w:p>
    <w:p>
      <w:r>
        <w:t>5543.</w:t>
      </w:r>
    </w:p>
    <w:p/>
    <w:p/>
    <w:p>
      <w:r>
        <w:br/>
        <w:t xml:space="preserve">문제집 해법수학 수학 1 - 2단계 수학 공략법, 2011 ㅣ 고등 문제집 해법수학 2013년 7 </w:t>
        <w:br/>
        <w:t xml:space="preserve">최용준 (지은이) | 천재교육 | 2010년 11월14,000원 → 12,600원 (10%할인),  마일리지 700원 (5% 적립) (14) | 세일즈포인트 : 133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5544.</w:t>
      </w:r>
    </w:p>
    <w:p/>
    <w:p/>
    <w:p>
      <w:r>
        <w:br/>
        <w:t xml:space="preserve">엑시트 유형 고등수학 (상) - 2011 </w:t>
        <w:br/>
        <w:t xml:space="preserve">전성은 (지은이) | 한국학력평가원 | 2010년 11월15,500원 → 13,950원 (10%할인),  마일리지 770원 (5% 적립) (1)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5545.</w:t>
      </w:r>
    </w:p>
    <w:p/>
    <w:p/>
    <w:p>
      <w:r>
        <w:br/>
        <w:t xml:space="preserve">엑시트 단기완성 수리영역 수학 1 - 16+4강, 2011 </w:t>
        <w:br/>
        <w:t xml:space="preserve">전성은 (지은이) | 한국학력평가원 | 2010년 11월9,500원 → 8,550원 (10%할인),  마일리지 470원 (5% 적립) (1) | 세일즈포인트 : 148 </w:t>
      </w:r>
    </w:p>
    <w:p>
      <w:r>
        <w:t xml:space="preserve">품절보관함  보관함마이리스트 </w:t>
        <w:br/>
      </w:r>
    </w:p>
    <w:p>
      <w:r>
        <w:t>5546.</w:t>
      </w:r>
    </w:p>
    <w:p/>
    <w:p/>
    <w:p>
      <w:r>
        <w:br/>
        <w:t xml:space="preserve">웃자! 수리영역(가형) 고3 - 2012, 수능.내신대비 모의고사 기출모음집 </w:t>
        <w:br/>
        <w:t xml:space="preserve">교육비젼 편집부 (엮은이) | 교육비젼 | 2010년 11월8,500원 → 7,650원 (10%할인),  마일리지 420원 (5% 적립)세일즈포인트 : 28 </w:t>
      </w:r>
    </w:p>
    <w:p>
      <w:r>
        <w:t xml:space="preserve">품절보관함  보관함마이리스트 </w:t>
        <w:br/>
      </w:r>
    </w:p>
    <w:p>
      <w:r>
        <w:t>5547.</w:t>
      </w:r>
    </w:p>
    <w:p/>
    <w:p/>
    <w:p>
      <w:r>
        <w:br/>
        <w:t xml:space="preserve">웃자! 수리영역(나형) 고3 - 2012, 수능.내신대비 모의고사 기출모음집 </w:t>
        <w:br/>
        <w:t xml:space="preserve">교육비젼 편집부 (엮은이) | 교육비젼 | 2010년 11월7,500원 → 6,750원 (10%할인),  마일리지 370원 (5% 적립)세일즈포인트 : 21 </w:t>
      </w:r>
    </w:p>
    <w:p>
      <w:r>
        <w:t xml:space="preserve">품절보관함  보관함마이리스트 </w:t>
        <w:br/>
      </w:r>
    </w:p>
    <w:p>
      <w:r>
        <w:t>5548.</w:t>
      </w:r>
    </w:p>
    <w:p/>
    <w:p/>
    <w:p>
      <w:r>
        <w:br/>
        <w:t xml:space="preserve">내신 1등급 문제집 일품 미적분과 통계 기본 671제 - 2011 </w:t>
        <w:br/>
        <w:t xml:space="preserve">김의석 (지은이) | 좋은책신사고 | 2010년 11월11,000원 → 9,900원 (10%할인),  마일리지 550원 (5% 적립) (2) | 세일즈포인트 : 316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5549.</w:t>
      </w:r>
    </w:p>
    <w:p/>
    <w:p/>
    <w:p>
      <w:r>
        <w:br/>
        <w:t xml:space="preserve">일품 수학 1 631제 - 2011 </w:t>
        <w:br/>
        <w:t xml:space="preserve">김의석 (지은이) | 좋은책신사고 | 2010년 11월10,000원 → 9,000원 (10%할인),  마일리지 500원 (5% 적립) (7) | 세일즈포인트 : 1,163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5550.</w:t>
      </w:r>
    </w:p>
    <w:p/>
    <w:p/>
    <w:p>
      <w:r>
        <w:br/>
        <w:t xml:space="preserve">일품 고등 수학 1175제 - 2011 </w:t>
        <w:br/>
        <w:t xml:space="preserve">김의석 (지은이) | 좋은책신사고 | 2010년 11월13,500원 → 12,150원 (10%할인),  마일리지 670원 (5% 적립) (10) | 세일즈포인트 : 1,311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수능.내신 모의고사 4개년 모음집 수리영역(나형) 고2 - 2013 수능.내신 대비 </w:t>
        <w:br/>
        <w:t xml:space="preserve">입시플라이 편집부 (엮은이) | 입시플라이 | 2010년 11월5,800원 → 5,220원 (10%할인),  마일리지 290원 (5% 적립) (2) | 세일즈포인트 : 446 </w:t>
      </w:r>
    </w:p>
    <w:p>
      <w:r>
        <w:t xml:space="preserve">품절보관함  보관함마이리스트 </w:t>
        <w:br/>
      </w:r>
    </w:p>
    <w:p>
      <w:r>
        <w:t>5552.</w:t>
      </w:r>
    </w:p>
    <w:p/>
    <w:p/>
    <w:p>
      <w:r>
        <w:br/>
        <w:t xml:space="preserve">수능.내신 모의고사 4개년 모음집 수리영역(가형) 고2 - 2013 수능.내신 대비 </w:t>
        <w:br/>
        <w:t xml:space="preserve">입시플라이 편집부 (엮은이) | 입시플라이 | 2010년 11월5,800원 → 5,220원 (10%할인),  마일리지 290원 (5% 적립) (3) | 세일즈포인트 : 452 </w:t>
      </w:r>
    </w:p>
    <w:p>
      <w:r>
        <w:t xml:space="preserve">품절보관함  보관함마이리스트 </w:t>
        <w:br/>
      </w:r>
    </w:p>
    <w:p>
      <w:r>
        <w:t>5553.</w:t>
      </w:r>
    </w:p>
    <w:p/>
    <w:p/>
    <w:p>
      <w:r>
        <w:br/>
        <w:t xml:space="preserve">나와! 수능 수리영역 수학1 (기본편) </w:t>
        <w:br/>
        <w:t xml:space="preserve">두산동아 편집부 (지은이) | 두산동아(참고서) | 2010년 11월10,500원 → 9,450원 (10%할인),  마일리지 520원 (5% 적립) (1) | 세일즈포인트 : 111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5554.</w:t>
      </w:r>
    </w:p>
    <w:p/>
    <w:p/>
    <w:p>
      <w:r>
        <w:br/>
        <w:t xml:space="preserve">나와! 수능 수리영역 미적분과 통계 기본(기본편) </w:t>
        <w:br/>
        <w:t xml:space="preserve">두산동아 편집부 (지은이) | 두산동아(참고서) | 2010년 11월10,500원 → 9,450원 (10%할인),  마일리지 520원 (5% 적립) (1) | 세일즈포인트 : 51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5555.</w:t>
      </w:r>
    </w:p>
    <w:p/>
    <w:p/>
    <w:p>
      <w:r>
        <w:br/>
        <w:t xml:space="preserve">문제집 해법 수학 적분과 통계 - 2007 개정 교육과정, 2015년 고3용 ㅣ 고등 문제집 해법 수학 2015년  </w:t>
        <w:br/>
        <w:t xml:space="preserve">최용준 (지은이) | 천재교육 | 2010년 11월12,000원 → 10,800원 (10%할인),  마일리지 600원 (5% 적립) (1) | 세일즈포인트 : 95 </w:t>
      </w:r>
    </w:p>
    <w:p>
      <w:r>
        <w:t xml:space="preserve">절판보관함  보관함마이리스트 </w:t>
        <w:br/>
      </w:r>
    </w:p>
    <w:p>
      <w:r>
        <w:t>5556.</w:t>
      </w:r>
    </w:p>
    <w:p/>
    <w:p/>
    <w:p>
      <w:r>
        <w:br/>
        <w:t xml:space="preserve">문제집 해법 수학 수학 2 - 2007 개정 교육과정, 2015년 고3용 ㅣ 고등 문제집 해법 수학 2015년  </w:t>
        <w:br/>
        <w:t xml:space="preserve">최용준 (지은이) | 천재교육 | 2010년 11월14,000원 → 12,600원 (10%할인),  마일리지 700원 (5% 적립) (5) | 세일즈포인트 : 170 </w:t>
      </w:r>
    </w:p>
    <w:p>
      <w:r>
        <w:t xml:space="preserve">절판보관함  보관함마이리스트 </w:t>
        <w:br/>
      </w:r>
    </w:p>
    <w:p>
      <w:r>
        <w:t>5557.</w:t>
      </w:r>
    </w:p>
    <w:p/>
    <w:p/>
    <w:p>
      <w:r>
        <w:br/>
        <w:t xml:space="preserve">셀파 수학 개념기본서 고등수학(상) - 2013년 </w:t>
        <w:br/>
        <w:t xml:space="preserve">최용준 (지은이) | 천재교육 | 2010년 11월15,500원 → 13,950원 (10%할인),  마일리지 770원 (5% 적립) (12) | 세일즈포인트 : 1,196 </w:t>
      </w:r>
    </w:p>
    <w:p>
      <w:r>
        <w:t xml:space="preserve">절판보관함  보관함마이리스트 </w:t>
        <w:br/>
      </w:r>
    </w:p>
    <w:p>
      <w:r>
        <w:t>5558.</w:t>
      </w:r>
    </w:p>
    <w:p/>
    <w:p/>
    <w:p>
      <w:r>
        <w:br/>
        <w:t xml:space="preserve">문제집 해법수학 기하와 벡터 - 2007 개정 교육과정, 2015년 고3용 ㅣ 고등 문제집 해법 수학 2015년  </w:t>
        <w:br/>
        <w:t xml:space="preserve">최용준 (지은이) | 천재교육 | 2010년 11월12,000원 → 10,800원 (10%할인),  마일리지 600원 (5% 적립)세일즈포인트 : 165 </w:t>
      </w:r>
    </w:p>
    <w:p>
      <w:r>
        <w:t xml:space="preserve">절판보관함  보관함마이리스트 </w:t>
        <w:br/>
      </w:r>
    </w:p>
    <w:p>
      <w:r>
        <w:t>5559.</w:t>
      </w:r>
    </w:p>
    <w:p/>
    <w:p/>
    <w:p>
      <w:r>
        <w:br/>
        <w:t xml:space="preserve">문제집 해법수학 고등수학(상) (2013) - 2단계 수학 공략법, 2013년용 ㅣ 고등 문제집 해법수학 2013년 1 </w:t>
        <w:br/>
        <w:t xml:space="preserve">최용준 (지은이) | 천재교육 | 2010년 11월13,000원 → 11,700원 (10%할인),  마일리지 650원 (5% 적립) (16) | 세일즈포인트 : 486 </w:t>
      </w:r>
    </w:p>
    <w:p>
      <w:r>
        <w:t xml:space="preserve">절판보관함  보관함마이리스트 </w:t>
        <w:br/>
      </w:r>
    </w:p>
    <w:p>
      <w:r>
        <w:t>5560.</w:t>
      </w:r>
    </w:p>
    <w:p/>
    <w:p/>
    <w:p>
      <w:r>
        <w:br/>
        <w:t xml:space="preserve">문제집 해법수학 고등수학(하) - 2단계 수학 공략법, 2013년용 ㅣ 고등 문제집 해법수학 2013년 2 </w:t>
        <w:br/>
        <w:t xml:space="preserve">최용준 (지은이) | 천재교육 | 2010년 11월13,000원 → 11,700원 (10%할인),  마일리지 650원 (5% 적립) (6) | 세일즈포인트 : 290 </w:t>
      </w:r>
    </w:p>
    <w:p>
      <w:r>
        <w:t xml:space="preserve">절판보관함  보관함마이리스트 </w:t>
        <w:br/>
      </w:r>
    </w:p>
    <w:p>
      <w:r>
        <w:t>5561.</w:t>
      </w:r>
    </w:p>
    <w:p/>
    <w:p/>
    <w:p>
      <w:r>
        <w:br/>
        <w:t xml:space="preserve">엑시트 단기완성 고등학교 수학 (하) - 16+4강, 2011 </w:t>
        <w:br/>
        <w:t xml:space="preserve">안훈 (지은이) | 한국학력평가원 | 2010년 11월9,500원 → 8,550원 (10%할인),  마일리지 470원 (5% 적립) (2) | 세일즈포인트 : 83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5562.</w:t>
      </w:r>
    </w:p>
    <w:p/>
    <w:p/>
    <w:p>
      <w:r>
        <w:br/>
        <w:t xml:space="preserve">한수위 고등수학 실전편 수학 - 미적분과 통계 기본, 2010 </w:t>
        <w:br/>
        <w:t xml:space="preserve">유병근, 권오명, 송진우 (지은이) | 한수위 | 2010년 11월12,000원 → 10,800원 (10%할인),  마일리지 600원 (5% 적립) (1) | 세일즈포인트 : 110 </w:t>
      </w:r>
    </w:p>
    <w:p>
      <w:r>
        <w:t xml:space="preserve">품절보관함  보관함마이리스트 </w:t>
        <w:br/>
      </w:r>
    </w:p>
    <w:p>
      <w:r>
        <w:t>5563.</w:t>
      </w:r>
    </w:p>
    <w:p/>
    <w:p/>
    <w:p>
      <w:r>
        <w:br/>
        <w:t xml:space="preserve">Gold Study 수능모의고사 모음집 수리영역 나형 고3 (8절) - 2012 수능 대비 </w:t>
        <w:br/>
        <w:t xml:space="preserve">골드스터디 편집부 (엮은이) | 골드스터디 | 2010년 10월10,000원 → 9,000원 (10%할인),  마일리지 500원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5564.</w:t>
      </w:r>
    </w:p>
    <w:p/>
    <w:p/>
    <w:p>
      <w:r>
        <w:br/>
        <w:t xml:space="preserve">Gold Study 수능모의고사 모음집 수리영역 가형 고3 (8절) - 2012 수능 대비 </w:t>
        <w:br/>
        <w:t xml:space="preserve">골드스터디 편집부 (엮은이) | 골드스터디 | 2010년 10월10,000원 → 9,000원 (10%할인),  마일리지 500원 (5% 적립) (1) | 세일즈포인트 : 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5565.</w:t>
      </w:r>
    </w:p>
    <w:p/>
    <w:p/>
    <w:p>
      <w:r>
        <w:br/>
        <w:t xml:space="preserve">Gold Study 수능모의고사 모음집 수리영역 나형 고2 (8절) - 2013 수능 대비 </w:t>
        <w:br/>
        <w:t xml:space="preserve">골드스터디 편집부 (엮은이) | 골드스터디 | 2010년 10월10,000원 → 9,000원 (10%할인),  마일리지 500원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5566.</w:t>
      </w:r>
    </w:p>
    <w:p/>
    <w:p/>
    <w:p>
      <w:r>
        <w:br/>
        <w:t xml:space="preserve">Gold Study 수능모의고사 모음집 수리영역 가형 고2 (8절) - 2013 수능 대비 </w:t>
        <w:br/>
        <w:t xml:space="preserve">골드스터디 편집부 (엮은이) | 골드스터디 | 2010년 10월10,000원 → 9,000원 (10%할인),  마일리지 500원 (5% 적립)세일즈포인트 : 17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5567.</w:t>
      </w:r>
    </w:p>
    <w:p/>
    <w:p/>
    <w:p>
      <w:r>
        <w:br/>
        <w:t xml:space="preserve">Gold Study 수능모의고사 모음집 수학 고1 (8절) - 2014 수능 대비 ㅣ Gold Study 실전모의고사 문제집 - 2014년  </w:t>
        <w:br/>
        <w:t xml:space="preserve">골드스터디 편집부 (엮은이) | 골드스터디 | 2010년 10월10,000원 → 9,000원 (10%할인),  마일리지 500원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5568.</w:t>
      </w:r>
    </w:p>
    <w:p/>
    <w:p/>
    <w:p>
      <w:r>
        <w:br/>
        <w:t xml:space="preserve">풍산자 필수유형 미적분과 통계 기본 1430제 풀이집 (교재별매) - 2014년용 </w:t>
        <w:br/>
        <w:t xml:space="preserve">지학사 편집부 (지은이) | 지학사(참고서) | 2010년 10월5,000원 → 4,500원 (10%할인),  마일리지 250원 (5% 적립) (3) | 세일즈포인트 : 329 </w:t>
      </w:r>
    </w:p>
    <w:p>
      <w:r>
        <w:t xml:space="preserve">품절보관함  보관함마이리스트 </w:t>
        <w:br/>
      </w:r>
    </w:p>
    <w:p>
      <w:r>
        <w:t>5569.</w:t>
      </w:r>
    </w:p>
    <w:p/>
    <w:p/>
    <w:p>
      <w:r>
        <w:br/>
        <w:t xml:space="preserve">풍산자 필수유형 고1 수학(하) 1299제 풀이집 (교재별매) - 2013년용 </w:t>
        <w:br/>
        <w:t xml:space="preserve">지학사 편집부 (지은이) | 지학사(참고서) | 2010년 10월5,000원 → 4,500원 (10%할인),  마일리지 250원 (5% 적립) (1) | 세일즈포인트 : 169 </w:t>
      </w:r>
    </w:p>
    <w:p>
      <w:r>
        <w:t xml:space="preserve">구판절판보관함  보관함마이리스트 </w:t>
        <w:br/>
      </w:r>
    </w:p>
    <w:p>
      <w:r>
        <w:t>5570.</w:t>
      </w:r>
    </w:p>
    <w:p/>
    <w:p/>
    <w:p>
      <w:r>
        <w:br/>
        <w:t xml:space="preserve">풍산자 필수유형 고1 수학(하) 1299제 (풀이집별매) - 2013년용 </w:t>
        <w:br/>
        <w:t xml:space="preserve">지학사 편집부 (지은이) | 지학사(참고서) | 2010년 10월10,000원 → 9,000원 (10%할인),  마일리지 500원 (5% 적립) (3) | 세일즈포인트 : 494 </w:t>
      </w:r>
    </w:p>
    <w:p>
      <w:r>
        <w:t xml:space="preserve">구판절판보관함  보관함마이리스트 </w:t>
        <w:br/>
      </w:r>
    </w:p>
    <w:p>
      <w:r>
        <w:t>5571.</w:t>
      </w:r>
    </w:p>
    <w:p/>
    <w:p/>
    <w:p>
      <w:r>
        <w:br/>
        <w:t xml:space="preserve">풍산자 필수유형 수학 1 1300제 풀이집 (교재별매) - 2015년 고3용 ㅣ 고등 풍산자 수학 2015년  </w:t>
        <w:br/>
        <w:t xml:space="preserve">지학사 편집부 (지은이) | 지학사(참고서) | 2010년 10월5,000원 → 4,500원 (10%할인),  마일리지 250원 (5% 적립) (4) | 세일즈포인트 : 642 </w:t>
      </w:r>
    </w:p>
    <w:p>
      <w:r>
        <w:t xml:space="preserve">품절보관함  보관함마이리스트 </w:t>
        <w:br/>
      </w:r>
    </w:p>
    <w:p>
      <w:r>
        <w:t>5572.</w:t>
      </w:r>
    </w:p>
    <w:p/>
    <w:p/>
    <w:p>
      <w:r>
        <w:br/>
        <w:t xml:space="preserve">풍산자 필수유형 고1 수학(상) 1201제 풀이집 (교재별매) - 2013년용 </w:t>
        <w:br/>
        <w:t xml:space="preserve">지학사 편집부 (지은이) | 지학사(참고서) | 2010년 10월5,000원 → 4,500원 (10%할인),  마일리지 250원 (5% 적립) (3) | 세일즈포인트 : 256 </w:t>
      </w:r>
    </w:p>
    <w:p>
      <w:r>
        <w:t xml:space="preserve">구판절판보관함  보관함마이리스트 </w:t>
        <w:br/>
      </w:r>
    </w:p>
    <w:p>
      <w:r>
        <w:t>5573.</w:t>
      </w:r>
    </w:p>
    <w:p/>
    <w:p/>
    <w:p>
      <w:r>
        <w:br/>
        <w:t xml:space="preserve">풍산자 필수유형 미적분과 통계 기본 1430제 (풀이집별매) - 2014년용 </w:t>
        <w:br/>
        <w:t xml:space="preserve">지학사 편집부 (지은이) | 지학사(참고서) | 2010년 10월12,000원 → 10,800원 (10%할인),  마일리지 600원 (5% 적립) (5) | 세일즈포인트 : 453 </w:t>
      </w:r>
    </w:p>
    <w:p>
      <w:r>
        <w:t xml:space="preserve">품절보관함  보관함마이리스트 </w:t>
        <w:br/>
      </w:r>
    </w:p>
    <w:p>
      <w:r>
        <w:t>5574.</w:t>
      </w:r>
    </w:p>
    <w:p/>
    <w:p/>
    <w:p>
      <w:r>
        <w:br/>
        <w:t xml:space="preserve">풍산자 필수유형 고1 수학(상) 1201제 (풀이집별매) - 2013년용 </w:t>
        <w:br/>
        <w:t xml:space="preserve">지학사 편집부 (지은이) | 지학사(참고서) | 2010년 10월10,000원 → 9,000원 (10%할인),  마일리지 500원 (5% 적립) (6) | 세일즈포인트 : 562 </w:t>
      </w:r>
    </w:p>
    <w:p>
      <w:r>
        <w:t xml:space="preserve">구판절판보관함  보관함마이리스트 </w:t>
        <w:br/>
      </w:r>
    </w:p>
    <w:p>
      <w:r>
        <w:t>5575.</w:t>
      </w:r>
    </w:p>
    <w:p/>
    <w:p/>
    <w:p>
      <w:r>
        <w:br/>
        <w:t xml:space="preserve">완벽비기 수능모의고사 수리영역(가) 고2 - 2013 수학능력시험 대비 </w:t>
        <w:br/>
        <w:t xml:space="preserve">파이널에듀 편집부 (엮은이) | 파이널에듀 | 2010년 10월8,900원 → 8,900원세일즈포인트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5576.</w:t>
      </w:r>
    </w:p>
    <w:p/>
    <w:p/>
    <w:p>
      <w:r>
        <w:br/>
        <w:t xml:space="preserve">완벽비기 수능모의고사 수리영역(나) 고3 - 2012 수학능력시험 대비 </w:t>
        <w:br/>
        <w:t xml:space="preserve">파이널에듀 편집부 (엮은이) | 파이널에듀 | 2010년 10월8,900원 → 8,900원세일즈포인트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5577.</w:t>
      </w:r>
    </w:p>
    <w:p/>
    <w:p/>
    <w:p>
      <w:r>
        <w:br/>
        <w:t xml:space="preserve">완벽비기 수능모의고사 수리영역(가) 고3 - 2012 수학능력시험 대비 </w:t>
        <w:br/>
        <w:t xml:space="preserve">파이널에듀 편집부 (엮은이) | 파이널에듀 | 2010년 10월8,900원 → 8,900원세일즈포인트 : 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5578.</w:t>
      </w:r>
    </w:p>
    <w:p/>
    <w:p/>
    <w:p>
      <w:r>
        <w:br/>
        <w:t xml:space="preserve">완벽비기 수능모의고사 수리영역(나) 고2 - 2013 수학능력시험 대비 </w:t>
        <w:br/>
        <w:t xml:space="preserve">파이널에듀 편집부 (엮은이) | 파이널에듀 | 2010년 10월8,900원 → 8,900원세일즈포인트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5579.</w:t>
      </w:r>
    </w:p>
    <w:p/>
    <w:p/>
    <w:p>
      <w:r>
        <w:br/>
        <w:t xml:space="preserve">완벽비기 수능모의고사 수학 고1 - 2014 수학능력시험 대비 </w:t>
        <w:br/>
        <w:t xml:space="preserve">파이널에듀 편집부 (엮은이) | 파이널에듀 | 2010년 10월8,900원 → 8,900원세일즈포인트 : 43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5580.</w:t>
      </w:r>
    </w:p>
    <w:p/>
    <w:p/>
    <w:p>
      <w:r>
        <w:br/>
        <w:t xml:space="preserve">풍산자 필수유형 수학 1 1300제 (풀이집별매) - 2015년 고3용 ㅣ 고등 풍산자 수학 2015년  </w:t>
        <w:br/>
        <w:t xml:space="preserve">지학사 편집부 (지은이) | 지학사(참고서) | 2010년 10월11,000원 → 9,900원 (10%할인),  마일리지 550원 (5% 적립) (9) | 세일즈포인트 : 901 </w:t>
      </w:r>
    </w:p>
    <w:p>
      <w:r>
        <w:t xml:space="preserve">품절보관함  보관함마이리스트 </w:t>
        <w:br/>
      </w:r>
    </w:p>
    <w:p>
      <w:r>
        <w:t>5581.</w:t>
      </w:r>
    </w:p>
    <w:p/>
    <w:p/>
    <w:p>
      <w:r>
        <w:br/>
        <w:t xml:space="preserve">기출비 수능모의 학력진단평가 수리영역 (나형) 고2 - 2013 </w:t>
        <w:br/>
        <w:t xml:space="preserve">기출비 (엮은이) | 기출비 | 2010년 10월8,900원 → 8,010원 (10%할인),  마일리지 440원 (5% 적립) (1) | 세일즈포인트 : 46 </w:t>
      </w:r>
    </w:p>
    <w:p>
      <w:r>
        <w:t xml:space="preserve">품절보관함  보관함마이리스트 </w:t>
        <w:br/>
      </w:r>
    </w:p>
    <w:p>
      <w:r>
        <w:t>5582.</w:t>
      </w:r>
    </w:p>
    <w:p/>
    <w:p/>
    <w:p>
      <w:r>
        <w:br/>
        <w:t xml:space="preserve">기출비 수능모의 학력진단평가 수리영역 (가형) 고2 - 2013 </w:t>
        <w:br/>
        <w:t xml:space="preserve">기출비 (엮은이) | 기출비 | 2010년 10월8,900원 → 8,010원 (10%할인),  마일리지 440원 (5% 적립)세일즈포인트 : 71 </w:t>
      </w:r>
    </w:p>
    <w:p>
      <w:r>
        <w:t xml:space="preserve">품절보관함  보관함마이리스트 </w:t>
        <w:br/>
      </w:r>
    </w:p>
    <w:p>
      <w:r>
        <w:t>5583.</w:t>
      </w:r>
    </w:p>
    <w:p/>
    <w:p/>
    <w:p>
      <w:r>
        <w:br/>
        <w:t xml:space="preserve">공간도형.벡터 - 수2.수능, 개정증보판 </w:t>
        <w:br/>
        <w:t xml:space="preserve">성재명 (지은이), 유복동 (감수) | 성진사 | 2010년 10월14,000원 → 12,600원 (10%할인),  마일리지 700원 (5% 적립)세일즈포인트 : 14 </w:t>
      </w:r>
    </w:p>
    <w:p>
      <w:r>
        <w:t xml:space="preserve">품절보관함  보관함마이리스트 </w:t>
        <w:br/>
      </w:r>
    </w:p>
    <w:p>
      <w:r>
        <w:t>5584.</w:t>
      </w:r>
    </w:p>
    <w:p/>
    <w:p/>
    <w:p>
      <w:r>
        <w:br/>
        <w:t xml:space="preserve">Message 메시지 수학 1 - 2011 </w:t>
        <w:br/>
        <w:t xml:space="preserve">메가북스 편집부 (엮은이) | 메가스터디(참고서) | 2010년 10월14,000원 → 12,600원 (10%할인),  마일리지 700원 (5% 적립) (2) | 세일즈포인트 : 186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5585.</w:t>
      </w:r>
    </w:p>
    <w:p/>
    <w:p/>
    <w:p>
      <w:r>
        <w:br/>
        <w:t xml:space="preserve">재미있는 수학 : 수학 (하) - 상위권 학생용 </w:t>
        <w:br/>
        <w:t xml:space="preserve">이상열 (지은이) | 재미사 | 2010년 10월16,000원 → 14,400원 (10%할인),  마일리지 800원 (5% 적립)세일즈포인트 : 23 </w:t>
      </w:r>
    </w:p>
    <w:p>
      <w:r>
        <w:t xml:space="preserve">절판보관함  보관함마이리스트 </w:t>
        <w:br/>
      </w:r>
    </w:p>
    <w:p>
      <w:r>
        <w:t>5586.</w:t>
      </w:r>
    </w:p>
    <w:p/>
    <w:p/>
    <w:p>
      <w:r>
        <w:br/>
        <w:t xml:space="preserve">게이트 5개년 수능기출모음집 수리영역 나형 - 2012 수능대비 </w:t>
        <w:br/>
        <w:t xml:space="preserve">중앙입시문제연구소 (지은이) | 중앙입시문제연구소 | 2010년 10월7,800원 → 7,020원 (10%할인),  마일리지 390원 (5% 적립)세일즈포인트 : 111 </w:t>
      </w:r>
    </w:p>
    <w:p>
      <w:r>
        <w:t xml:space="preserve">품절보관함  보관함마이리스트 </w:t>
        <w:br/>
      </w:r>
    </w:p>
    <w:p>
      <w:r>
        <w:t>5587.</w:t>
      </w:r>
    </w:p>
    <w:p/>
    <w:p/>
    <w:p>
      <w:r>
        <w:br/>
        <w:t xml:space="preserve">게이트 5개년 수능기출모음집 수리영역 가형 - 2012 수능대비 </w:t>
        <w:br/>
        <w:t xml:space="preserve">중앙입시문제연구소 (지은이) | 중앙입시문제연구소 | 2010년 10월8,300원 → 7,470원 (10%할인),  마일리지 410원 (5% 적립)세일즈포인트 : 90 </w:t>
      </w:r>
    </w:p>
    <w:p>
      <w:r>
        <w:t xml:space="preserve">품절보관함  보관함마이리스트 </w:t>
        <w:br/>
      </w:r>
    </w:p>
    <w:p>
      <w:r>
        <w:t>5588.</w:t>
      </w:r>
    </w:p>
    <w:p/>
    <w:p/>
    <w:p>
      <w:r>
        <w:br/>
        <w:t xml:space="preserve">올캐처 고등학교 수학 2 - 2011 </w:t>
        <w:br/>
        <w:t xml:space="preserve">양경식 (지은이) | 교학사 | 2010년 10월12,000원 → 10,800원 (10%할인),  마일리지 600원 (5% 적립) (1) | 세일즈포인트 : 132 </w:t>
      </w:r>
    </w:p>
    <w:p>
      <w:r>
        <w:t xml:space="preserve">품절보관함  보관함마이리스트 </w:t>
        <w:br/>
      </w:r>
    </w:p>
    <w:p>
      <w:r>
        <w:t>5589.</w:t>
      </w:r>
    </w:p>
    <w:p/>
    <w:p/>
    <w:p>
      <w:r>
        <w:br/>
        <w:t xml:space="preserve">올캐처 적분과 통계 - 2011 </w:t>
        <w:br/>
        <w:t xml:space="preserve">양경식 (지은이) | 교학사 | 2010년 10월12,000원 → 10,800원 (10%할인),  마일리지 600원 (5% 적립)세일즈포인트 : 62 </w:t>
      </w:r>
    </w:p>
    <w:p>
      <w:r>
        <w:t xml:space="preserve">품절보관함  보관함마이리스트 </w:t>
        <w:br/>
      </w:r>
    </w:p>
    <w:p>
      <w:r>
        <w:t>5590.</w:t>
      </w:r>
    </w:p>
    <w:p/>
    <w:p/>
    <w:p>
      <w:r>
        <w:br/>
        <w:t xml:space="preserve">올캐처 고등학교 미적분과 통계 기본 - 2011 </w:t>
        <w:br/>
        <w:t xml:space="preserve">양경식 (지은이) | 교학사 | 2010년 10월13,000원 → 11,700원 (10%할인),  마일리지 650원 (5% 적립)세일즈포인트 : 38 </w:t>
      </w:r>
    </w:p>
    <w:p>
      <w:r>
        <w:t xml:space="preserve">품절보관함  보관함마이리스트 </w:t>
        <w:br/>
      </w:r>
    </w:p>
    <w:p>
      <w:r>
        <w:t>5591.</w:t>
      </w:r>
    </w:p>
    <w:p/>
    <w:p/>
    <w:p>
      <w:r>
        <w:br/>
        <w:t xml:space="preserve">올캐처 고등 수학 (상) - 2011 </w:t>
        <w:br/>
        <w:t xml:space="preserve">양경식 (지은이) | 교학사 | 2010년 10월12,000원 → 10,800원 (10%할인),  마일리지 600원 (5% 적립)세일즈포인트 : 119 </w:t>
      </w:r>
    </w:p>
    <w:p>
      <w:r>
        <w:t xml:space="preserve">품절보관함  보관함마이리스트 </w:t>
        <w:br/>
      </w:r>
    </w:p>
    <w:p>
      <w:r>
        <w:t>5592.</w:t>
      </w:r>
    </w:p>
    <w:p/>
    <w:p/>
    <w:p>
      <w:r>
        <w:br/>
        <w:t xml:space="preserve">올캐처 고등 수학 (하) - 2011 </w:t>
        <w:br/>
        <w:t xml:space="preserve">양경식 (지은이) | 교학사 | 2010년 10월13,000원 → 11,700원 (10%할인),  마일리지 650원 (5% 적립)세일즈포인트 : 64 </w:t>
      </w:r>
    </w:p>
    <w:p>
      <w:r>
        <w:t xml:space="preserve">품절보관함  보관함마이리스트 </w:t>
        <w:br/>
      </w:r>
    </w:p>
    <w:p>
      <w:r>
        <w:t>5593.</w:t>
      </w:r>
    </w:p>
    <w:p/>
    <w:p/>
    <w:p>
      <w:r>
        <w:br/>
        <w:t xml:space="preserve">올캐처 기하와 벡터 - 2011 </w:t>
        <w:br/>
        <w:t xml:space="preserve">양경식 (지은이) | 교학사 | 2010년 10월12,000원 → 10,800원 (10%할인),  마일리지 600원 (5% 적립)세일즈포인트 : 109 </w:t>
      </w:r>
    </w:p>
    <w:p>
      <w:r>
        <w:t xml:space="preserve">품절보관함  보관함마이리스트 </w:t>
        <w:br/>
      </w:r>
    </w:p>
    <w:p>
      <w:r>
        <w:t>5594.</w:t>
      </w:r>
    </w:p>
    <w:p/>
    <w:p/>
    <w:p>
      <w:r>
        <w:br/>
        <w:t xml:space="preserve">올캐처 고등학교 수학 1 - 2011 </w:t>
        <w:br/>
        <w:t xml:space="preserve">양경식 (지은이) | 교학사 | 2010년 10월15,000원 → 13,500원 (10%할인),  마일리지 750원 (5% 적립) (1) | 세일즈포인트 : 185 </w:t>
      </w:r>
    </w:p>
    <w:p>
      <w:r>
        <w:t xml:space="preserve">품절보관함  보관함마이리스트 </w:t>
        <w:br/>
      </w:r>
    </w:p>
    <w:p>
      <w:r>
        <w:t>5595.</w:t>
      </w:r>
    </w:p>
    <w:p/>
    <w:p/>
    <w:p>
      <w:r>
        <w:br/>
        <w:t xml:space="preserve">기출비 수능모의 학력진단평가 수리영역(나형) 고3 - 2012 ㅣ 2014학년도 수능대비 기출비 수능모의 연합학력 평가  </w:t>
        <w:br/>
        <w:t xml:space="preserve">기출비 (엮은이) | 기출비 | 2010년 10월8,900원 → 8,010원 (10%할인),  마일리지 440원 (5% 적립) (1) | 세일즈포인트 : 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5596.</w:t>
      </w:r>
    </w:p>
    <w:p/>
    <w:p/>
    <w:p>
      <w:r>
        <w:br/>
        <w:t xml:space="preserve">기출비 수능모의 학력진단평가 수리영역(가형) 고3 - 2012 ㅣ 2014학년도 수능대비 기출비 수능모의 연합학력 평가  </w:t>
        <w:br/>
        <w:t xml:space="preserve">기출비 (엮은이) | 기출비 | 2010년 10월8,900원 → 8,010원 (10%할인),  마일리지 440원 (5% 적립)세일즈포인트 : 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5597.</w:t>
      </w:r>
    </w:p>
    <w:p/>
    <w:p/>
    <w:p>
      <w:r>
        <w:br/>
        <w:t xml:space="preserve">EBS 수능 열기 고3 예비과정 수리영역 수학 2 - 2011 </w:t>
        <w:br/>
        <w:t xml:space="preserve">EBS(한국교육방송공사) (엮은이) | EBS(한국교육방송공사) | 2010년 10월2,700원 → 2,430원 (10%할인),  마일리지 130원 (5% 적립) (11) | 세일즈포인트 : 842 </w:t>
      </w:r>
    </w:p>
    <w:p>
      <w:r>
        <w:t xml:space="preserve">품절보관함  보관함마이리스트 </w:t>
        <w:br/>
      </w:r>
    </w:p>
    <w:p>
      <w:r>
        <w:t>5598.</w:t>
      </w:r>
    </w:p>
    <w:p/>
    <w:p/>
    <w:p>
      <w:r>
        <w:br/>
        <w:t xml:space="preserve">EBS 수능 열기 고3 예비과정 수리영역 수학 1 - 2011 </w:t>
        <w:br/>
        <w:t xml:space="preserve">EBS(한국교육방송공사) (엮은이) | EBS(한국교육방송공사) | 2010년 10월3,200원 → 2,880원 (10%할인),  마일리지 160원 (5% 적립) (20) | 세일즈포인트 : 2,017 </w:t>
      </w:r>
    </w:p>
    <w:p>
      <w:r>
        <w:t xml:space="preserve">품절보관함  보관함마이리스트 </w:t>
        <w:br/>
      </w:r>
    </w:p>
    <w:p>
      <w:r>
        <w:t>5599.</w:t>
      </w:r>
    </w:p>
    <w:p/>
    <w:p/>
    <w:p>
      <w:r>
        <w:br/>
        <w:t xml:space="preserve">EBS 수능 열기 고2 예비과정 수리영역 수학 2 - 2011 </w:t>
        <w:br/>
        <w:t xml:space="preserve">EBS(한국교육방송공사) (엮은이) | EBS(한국교육방송공사) | 2010년 10월2,700원 → 2,430원 (10%할인),  마일리지 130원 (5% 적립) (3) | 세일즈포인트 : 361 </w:t>
      </w:r>
    </w:p>
    <w:p>
      <w:r>
        <w:t xml:space="preserve">품절보관함  보관함마이리스트 </w:t>
        <w:br/>
      </w:r>
    </w:p>
    <w:p>
      <w:r>
        <w:t>5600.</w:t>
      </w:r>
    </w:p>
    <w:p/>
    <w:p/>
    <w:p>
      <w:r>
        <w:br/>
        <w:t xml:space="preserve">EBS 수능 열기 고2 예비과정 수리영역 수학 1 - 2011 </w:t>
        <w:br/>
        <w:t xml:space="preserve">EBS(한국교육방송공사) 편집부 (엮은이) | EBS(한국교육방송공사) | 2010년 10월2,400원 → 2,160원 (10%할인),  마일리지 120원 (5% 적립) (12) | 세일즈포인트 : 1,522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기적내신 고등 수학(상) - 2011 </w:t>
        <w:br/>
        <w:t xml:space="preserve">서상현 (지은이) | 두산동아(참고서) | 2010년 10월11,000원 → 9,900원 (10%할인),  마일리지 550원 (5% 적립)세일즈포인트 : 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5602.</w:t>
      </w:r>
    </w:p>
    <w:p/>
    <w:p/>
    <w:p>
      <w:r>
        <w:br/>
        <w:t xml:space="preserve">기적내신 고등 수학(하) - 2011 </w:t>
        <w:br/>
        <w:t xml:space="preserve">서상현 (지은이) | 두산동아(참고서) | 2010년 10월11,000원 → 9,900원 (10%할인),  마일리지 550원 (5% 적립)세일즈포인트 : 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5603.</w:t>
      </w:r>
    </w:p>
    <w:p/>
    <w:p/>
    <w:p>
      <w:r>
        <w:br/>
        <w:t xml:space="preserve">SS특강 수리영역 수학 1 - Speed Solution, 2011 </w:t>
        <w:br/>
        <w:t xml:space="preserve">최용준 (지은이) | 천재교육 | 2010년 10월7,000원 → 6,300원 (10%할인),  마일리지 350원 (5% 적립)세일즈포인트 : 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5604.</w:t>
      </w:r>
    </w:p>
    <w:p/>
    <w:p/>
    <w:p>
      <w:r>
        <w:br/>
        <w:t xml:space="preserve">SS특강 수리영역 고등수학(상) - Speed Solution, 2011 </w:t>
        <w:br/>
        <w:t xml:space="preserve">최용준 (지은이) | 천재교육 | 2010년 10월7,000원 → 6,300원 (10%할인),  마일리지 350원 (5% 적립)세일즈포인트 : 197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5605.</w:t>
      </w:r>
    </w:p>
    <w:p/>
    <w:p/>
    <w:p>
      <w:r>
        <w:br/>
        <w:t xml:space="preserve">SS특강 수리영역 고등수학 - Speed Solution, 2011 </w:t>
        <w:br/>
        <w:t xml:space="preserve">최용준 (지은이) | 천재교육 | 2010년 10월7,500원 → 6,750원 (10%할인),  마일리지 370원 (5% 적립) (1) | 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5606.</w:t>
      </w:r>
    </w:p>
    <w:p/>
    <w:p/>
    <w:p>
      <w:r>
        <w:br/>
        <w:t xml:space="preserve">내신플러스 580제 수학 1 (하) - 수열.수열의 극한 , 2010 </w:t>
        <w:br/>
        <w:t xml:space="preserve">정규성 (지은이) | 내신플러스(내신끝) | 2010년 10월12,000원 → 10,800원 (10%할인),  마일리지 600원 (5% 적립)세일즈포인트 : 236 </w:t>
      </w:r>
    </w:p>
    <w:p>
      <w:r>
        <w:t xml:space="preserve">품절보관함  보관함마이리스트 </w:t>
        <w:br/>
      </w:r>
    </w:p>
    <w:p>
      <w:r>
        <w:t>5607.</w:t>
      </w:r>
    </w:p>
    <w:p/>
    <w:p/>
    <w:p>
      <w:r>
        <w:br/>
        <w:t xml:space="preserve">내신플러스 680제 수학 1 (상) - 행렬과 그래프.지수함수와 로그함수 , 2010 </w:t>
        <w:br/>
        <w:t xml:space="preserve">정규성 (지은이) | 내신플러스(내신끝) | 2010년 10월12,000원 → 10,800원 (10%할인),  마일리지 600원 (5% 적립)세일즈포인트 : 342 </w:t>
      </w:r>
    </w:p>
    <w:p>
      <w:r>
        <w:t xml:space="preserve">절판보관함  보관함마이리스트 </w:t>
        <w:br/>
      </w:r>
    </w:p>
    <w:p>
      <w:r>
        <w:t>5608.</w:t>
      </w:r>
    </w:p>
    <w:p/>
    <w:p/>
    <w:p>
      <w:r>
        <w:br/>
        <w:t xml:space="preserve">블랙라벨 수학 2 - 강남구청 강의교재, 2015년 고3용 </w:t>
        <w:br/>
        <w:t xml:space="preserve">이문호 (지은이) | 진학사(블랙박스) | 2010년 10월12,000원 → 10,800원 (10%할인),  마일리지 600원 (5% 적립) (9) | 세일즈포인트 : 2,053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5609.</w:t>
      </w:r>
    </w:p>
    <w:p/>
    <w:p/>
    <w:p>
      <w:r>
        <w:br/>
        <w:t xml:space="preserve">기본수학 유형집 고등수학 (상) </w:t>
        <w:br/>
        <w:t xml:space="preserve">박복현, 최수창, 임영훈, 박원균 (지은이) | 성지출판 | 2010년 10월12,000원 → 10,800원 (10%할인),  마일리지 600원 (5% 적립) (2) | 세일즈포인트 : 713 </w:t>
      </w:r>
    </w:p>
    <w:p>
      <w:r>
        <w:t xml:space="preserve">품절보관함  보관함마이리스트 </w:t>
        <w:br/>
      </w:r>
    </w:p>
    <w:p>
      <w:r>
        <w:t>5610.</w:t>
      </w:r>
    </w:p>
    <w:p/>
    <w:p/>
    <w:p>
      <w:r>
        <w:br/>
        <w:t xml:space="preserve">기본수학 유형집 고등수학 (하) </w:t>
        <w:br/>
        <w:t xml:space="preserve">박복현, 최수창, 임영훈, 박원균 (지은이) | 성지출판 | 2010년 10월14,000원 → 12,600원 (10%할인),  마일리지 700원 (5% 적립) (1) | 세일즈포인트 : 544 </w:t>
      </w:r>
    </w:p>
    <w:p>
      <w:r>
        <w:t xml:space="preserve">품절보관함  보관함마이리스트 </w:t>
        <w:br/>
      </w:r>
    </w:p>
    <w:p>
      <w:r>
        <w:t>5611.</w:t>
      </w:r>
    </w:p>
    <w:p/>
    <w:p/>
    <w:p>
      <w:r>
        <w:br/>
        <w:t xml:space="preserve">기본수학 유형집 수학 1 </w:t>
        <w:br/>
        <w:t xml:space="preserve">박복현, 최수창, 임영훈, 박원균 (지은이) | 성지출판 | 2010년 10월16,000원 → 14,400원 (10%할인),  마일리지 800원 (5% 적립) (4) | 세일즈포인트 : 791 </w:t>
      </w:r>
    </w:p>
    <w:p>
      <w:r>
        <w:t xml:space="preserve">품절보관함  보관함마이리스트 </w:t>
        <w:br/>
      </w:r>
    </w:p>
    <w:p>
      <w:r>
        <w:t>5612.</w:t>
      </w:r>
    </w:p>
    <w:p/>
    <w:p/>
    <w:p>
      <w:r>
        <w:br/>
        <w:t xml:space="preserve">수능기출모의고사 7개년 모음집 수리영역(가형) - 2012 대비 </w:t>
        <w:br/>
        <w:t xml:space="preserve">입시플라이 편집부 (엮은이) | 입시플라이 | 2010년 10월7,800원 → 7,020원 (10%할인),  마일리지 390원 (5% 적립) (7) | 세일즈포인트 : 1,216 </w:t>
      </w:r>
    </w:p>
    <w:p>
      <w:r>
        <w:t xml:space="preserve">품절보관함  보관함마이리스트 </w:t>
        <w:br/>
      </w:r>
    </w:p>
    <w:p>
      <w:r>
        <w:t>5613.</w:t>
      </w:r>
    </w:p>
    <w:p/>
    <w:p/>
    <w:p>
      <w:r>
        <w:br/>
        <w:t xml:space="preserve">수능기출모의고사 7개년 모음집 수리 영역(나형) - 2012 대비 </w:t>
        <w:br/>
        <w:t xml:space="preserve">입시플라이 편집부 (엮은이) | 입시플라이 | 2010년 10월7,800원 → 7,020원 (10%할인),  마일리지 390원 (5% 적립) (7) | 세일즈포인트 : 1,426 </w:t>
      </w:r>
    </w:p>
    <w:p>
      <w:r>
        <w:t xml:space="preserve">품절보관함  보관함마이리스트 </w:t>
        <w:br/>
      </w:r>
    </w:p>
    <w:p>
      <w:r>
        <w:t>5614.</w:t>
      </w:r>
    </w:p>
    <w:p/>
    <w:p/>
    <w:p>
      <w:r>
        <w:br/>
        <w:t xml:space="preserve">블루 수학 1 (하) - 2011 </w:t>
        <w:br/>
        <w:t xml:space="preserve">최성규 (지은이) | 꿈을담는틀(학습) | 2010년 10월11,000원 → 9,900원 (10%할인),  마일리지 550원 (5% 적립)세일즈포인트 : 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5615.</w:t>
      </w:r>
    </w:p>
    <w:p/>
    <w:p/>
    <w:p>
      <w:r>
        <w:br/>
        <w:t xml:space="preserve">블루 수학 1 (상) - 2011 </w:t>
        <w:br/>
        <w:t xml:space="preserve">최성규 (지은이) | 꿈을담는틀(학습) | 2010년 10월12,000원 → 10,800원 (10%할인),  마일리지 600원 (5% 적립) (1) | 세일즈포인트 : 135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5616.</w:t>
      </w:r>
    </w:p>
    <w:p/>
    <w:p/>
    <w:p>
      <w:r>
        <w:br/>
        <w:t xml:space="preserve">카논 수학 1 중급편 </w:t>
        <w:br/>
        <w:t xml:space="preserve">박기태 (지은이) | 수학생각 | 2010년 10월12,000원 → 10,800원 (10%할인),  마일리지 600원 (5% 적립)세일즈포인트 : 19 </w:t>
      </w:r>
    </w:p>
    <w:p>
      <w:r>
        <w:t xml:space="preserve">절판보관함  보관함마이리스트 </w:t>
        <w:br/>
      </w:r>
    </w:p>
    <w:p>
      <w:r>
        <w:t>5617.</w:t>
      </w:r>
    </w:p>
    <w:p/>
    <w:p/>
    <w:p>
      <w:r>
        <w:br/>
        <w:t xml:space="preserve">블루 고등 수학 (하) - 2011 </w:t>
        <w:br/>
        <w:t xml:space="preserve">유호선 (지은이) | 꿈을담는틀(학습) | 2010년 9월13,000원 → 11,700원 (10%할인),  마일리지 650원 (5% 적립)세일즈포인트 : 183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5618.</w:t>
      </w:r>
    </w:p>
    <w:p/>
    <w:p/>
    <w:p>
      <w:r>
        <w:br/>
        <w:t xml:space="preserve">블루 고등 수학 (상) - 2011 </w:t>
        <w:br/>
        <w:t xml:space="preserve">유석호 (지은이) | 꿈을담는틀(학습) | 2010년 9월13,000원 → 11,700원 (10%할인),  마일리지 650원 (5% 적립) (2) | 세일즈포인트 : 188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5619.</w:t>
      </w:r>
    </w:p>
    <w:p/>
    <w:p/>
    <w:p>
      <w:r>
        <w:br/>
        <w:t xml:space="preserve">카논 고등수학(상) 중급편 </w:t>
        <w:br/>
        <w:t xml:space="preserve">박기태 (지은이) | 수학생각 | 2010년 9월12,000원 → 10,800원 (10%할인),  마일리지 600원 (5% 적립)세일즈포인트 : 11 </w:t>
      </w:r>
    </w:p>
    <w:p>
      <w:r>
        <w:t xml:space="preserve">품절보관함  보관함마이리스트 </w:t>
        <w:br/>
      </w:r>
    </w:p>
    <w:p>
      <w:r>
        <w:t>5620.</w:t>
      </w:r>
    </w:p>
    <w:p/>
    <w:p/>
    <w:p>
      <w:r>
        <w:br/>
        <w:t xml:space="preserve">지피지기 백전백승 모의고사 기출모음집 수리영역(나형) 고3 (8절) - 2012년도 수능대비 </w:t>
        <w:br/>
        <w:t xml:space="preserve">아이옥스 편집부 (엮은이) | 아이옥스 | 2010년 9월11,000원 → 9,900원 (10%할인),  마일리지 550원 (5% 적립) (1) | 세일즈포인트 : 80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5621.</w:t>
      </w:r>
    </w:p>
    <w:p/>
    <w:p/>
    <w:p>
      <w:r>
        <w:br/>
        <w:t xml:space="preserve">지피지기 백전백승 모의고사 기출모음집 수리영역(가형) 고3 (8절) - 2012년도 수능대비 </w:t>
        <w:br/>
        <w:t xml:space="preserve">아이옥스 편집부 (엮은이) | 아이옥스 | 2010년 9월13,000원 → 11,700원 (10%할인),  마일리지 650원 (5% 적립)세일즈포인트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5622.</w:t>
      </w:r>
    </w:p>
    <w:p/>
    <w:p/>
    <w:p>
      <w:r>
        <w:br/>
        <w:t xml:space="preserve">수능 리허설 수리영역 나형 (봉투형) - 2010 </w:t>
        <w:br/>
        <w:t xml:space="preserve">이호진 (엮은이) | 이지수능교육원 | 2010년 9월5,500원 → 4,950원 (10%할인),  마일리지 270원 (5% 적립) (1) | 세일즈포인트 : 102 </w:t>
      </w:r>
    </w:p>
    <w:p>
      <w:r>
        <w:t xml:space="preserve">절판보관함  보관함마이리스트 </w:t>
        <w:br/>
      </w:r>
    </w:p>
    <w:p>
      <w:r>
        <w:t>5623.</w:t>
      </w:r>
    </w:p>
    <w:p/>
    <w:p/>
    <w:p>
      <w:r>
        <w:br/>
        <w:t xml:space="preserve">수능 리허설 수리영역 가형 (봉투형) - 2010 </w:t>
        <w:br/>
        <w:t xml:space="preserve">이호진 (엮은이) | 이지수능교육원 | 2010년 9월5,500원 → 4,950원 (10%할인),  마일리지 270원 (5% 적립) (1) | 세일즈포인트 : 84 </w:t>
      </w:r>
    </w:p>
    <w:p>
      <w:r>
        <w:t xml:space="preserve">절판보관함  보관함마이리스트 </w:t>
        <w:br/>
      </w:r>
    </w:p>
    <w:p>
      <w:r>
        <w:t>5624.</w:t>
      </w:r>
    </w:p>
    <w:p/>
    <w:p/>
    <w:p>
      <w:r>
        <w:br/>
        <w:t xml:space="preserve">카논 수학 2 중급편 </w:t>
        <w:br/>
        <w:t xml:space="preserve">박기태 (지은이) | 수학생각 | 2010년 9월12,000원 → 10,800원 (10%할인),  마일리지 600원 (5% 적립)세일즈포인트 : 12 </w:t>
      </w:r>
    </w:p>
    <w:p>
      <w:r>
        <w:t xml:space="preserve">절판보관함  보관함마이리스트 </w:t>
        <w:br/>
      </w:r>
    </w:p>
    <w:p>
      <w:r>
        <w:t>5625.</w:t>
      </w:r>
    </w:p>
    <w:p/>
    <w:p/>
    <w:p>
      <w:r>
        <w:br/>
        <w:t xml:space="preserve">알파 테크닉 난제수학 - 개정신판 </w:t>
        <w:br/>
        <w:t xml:space="preserve">박안종 (지은이) | 백만사 | 2010년 9월24,000원 → 22,800원 (5%할인),  마일리지 1,200원 (5% 적립)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5626.</w:t>
      </w:r>
    </w:p>
    <w:p/>
    <w:p/>
    <w:p>
      <w:r>
        <w:br/>
        <w:t xml:space="preserve">한수위 고등수학 내신편 수학 (하) - 2010 </w:t>
        <w:br/>
        <w:t xml:space="preserve">조진호 (지은이) | 한수위 | 2010년 9월12,500원 → 11,250원 (10%할인),  마일리지 620원 (5% 적립) (1) | 세일즈포인트 : 43 </w:t>
      </w:r>
    </w:p>
    <w:p>
      <w:r>
        <w:t xml:space="preserve">품절보관함  보관함마이리스트 </w:t>
        <w:br/>
      </w:r>
    </w:p>
    <w:p>
      <w:r>
        <w:t>5627.</w:t>
      </w:r>
    </w:p>
    <w:p/>
    <w:p/>
    <w:p>
      <w:r>
        <w:br/>
        <w:t xml:space="preserve">신사고 쎈 고등 수학 (상) - 2013년용 </w:t>
        <w:br/>
        <w:t xml:space="preserve">홍범준 (지은이) | 좋은책신사고 | 2010년 9월13,000원 → 11,700원 (10%할인),  마일리지 650원 (5% 적립) (116) | 세일즈포인트 : 15,914 </w:t>
      </w:r>
    </w:p>
    <w:p>
      <w:r>
        <w:t xml:space="preserve">품절보관함  보관함마이리스트 </w:t>
        <w:br/>
      </w:r>
    </w:p>
    <w:p>
      <w:r>
        <w:t>5628.</w:t>
      </w:r>
    </w:p>
    <w:p/>
    <w:p/>
    <w:p>
      <w:r>
        <w:br/>
        <w:t xml:space="preserve">수리보감 고1 수학(하) - 유형기본서, 2011년용 </w:t>
        <w:br/>
        <w:t xml:space="preserve">김준희 (지은이) | 아이수앤수(수앤수) | 2010년 8월11,000원 → 9,900원 (10%할인),  마일리지 550원 (5% 적립)세일즈포인트 : 76 </w:t>
      </w:r>
    </w:p>
    <w:p>
      <w:r>
        <w:t xml:space="preserve">품절보관함  보관함마이리스트 </w:t>
        <w:br/>
      </w:r>
    </w:p>
    <w:p>
      <w:r>
        <w:t>5629.</w:t>
      </w:r>
    </w:p>
    <w:p/>
    <w:p/>
    <w:p>
      <w:r>
        <w:br/>
        <w:t xml:space="preserve">내신끝 고등수학 미적분과 통계 기본 (하) - 2010 </w:t>
        <w:br/>
        <w:t xml:space="preserve">이규섭 (지은이) | 두배의느낌(학습) | 2010년 8월8,500원 → 7,650원 (10%할인),  마일리지 420원 (5% 적립)세일즈포인트 : 28 </w:t>
      </w:r>
    </w:p>
    <w:p>
      <w:r>
        <w:t xml:space="preserve">품절보관함  보관함마이리스트 </w:t>
        <w:br/>
      </w:r>
    </w:p>
    <w:p>
      <w:r>
        <w:t>5630.</w:t>
      </w:r>
    </w:p>
    <w:p/>
    <w:p/>
    <w:p>
      <w:r>
        <w:br/>
        <w:t xml:space="preserve">미래창조 수학1 - 2013년용 </w:t>
        <w:br/>
        <w:t xml:space="preserve">최용준 (지은이) | 천재교육 | 2010년 8월10,500원 → 9,450원 (10%할인),  마일리지 520원 (5% 적립)세일즈포인트 : 182 </w:t>
      </w:r>
    </w:p>
    <w:p>
      <w:r>
        <w:t xml:space="preserve">절판보관함  보관함마이리스트 </w:t>
        <w:br/>
      </w:r>
    </w:p>
    <w:p>
      <w:r>
        <w:t>5631.</w:t>
      </w:r>
    </w:p>
    <w:p/>
    <w:p/>
    <w:p>
      <w:r>
        <w:br/>
        <w:t xml:space="preserve">미래창조 고등수학(상) - 2013년용 </w:t>
        <w:br/>
        <w:t xml:space="preserve">최용준 (지은이) | 천재교육 | 2010년 8월11,000원 → 9,900원 (10%할인),  마일리지 550원 (5% 적립) (2) | 세일즈포인트 : 200 </w:t>
      </w:r>
    </w:p>
    <w:p>
      <w:r>
        <w:t xml:space="preserve">절판보관함  보관함마이리스트 </w:t>
        <w:br/>
      </w:r>
    </w:p>
    <w:p>
      <w:r>
        <w:t>5632.</w:t>
      </w:r>
    </w:p>
    <w:p/>
    <w:p/>
    <w:p>
      <w:r>
        <w:br/>
        <w:t xml:space="preserve">미래창조 고등수학(하) - 2013년용 </w:t>
        <w:br/>
        <w:t xml:space="preserve">최용준 (지은이) | 천재교육 | 2010년 8월13,000원 → 11,700원 (10%할인),  마일리지 650원 (5% 적립)세일즈포인트 : 199 </w:t>
      </w:r>
    </w:p>
    <w:p>
      <w:r>
        <w:t xml:space="preserve">절판보관함  보관함마이리스트 </w:t>
        <w:br/>
      </w:r>
    </w:p>
    <w:p>
      <w:r>
        <w:t>5633.</w:t>
      </w:r>
    </w:p>
    <w:p/>
    <w:p/>
    <w:p>
      <w:r>
        <w:br/>
        <w:t xml:space="preserve">개념원리 RPM 문제기본서 고등수학 기하와 벡터 - 2015년 고3용 </w:t>
        <w:br/>
        <w:t xml:space="preserve">이홍섭 (지은이) | 개념원리수학연구소 | 2010년 8월12,000원 → 10,800원 (10%할인),  마일리지 600원 (5% 적립) (17) | 세일즈포인트 : 2,594 </w:t>
      </w:r>
    </w:p>
    <w:p>
      <w:r>
        <w:t xml:space="preserve">품절보관함  보관함마이리스트 </w:t>
        <w:br/>
      </w:r>
    </w:p>
    <w:p>
      <w:r>
        <w:t>5634.</w:t>
      </w:r>
    </w:p>
    <w:p/>
    <w:p/>
    <w:p>
      <w:r>
        <w:br/>
        <w:t xml:space="preserve">개념원리 단기완성 와투와 수학 2 - 2015년 고3용 </w:t>
        <w:br/>
        <w:t xml:space="preserve">이홍섭 (지은이) | 개념원리수학연구소 | 2010년 8월11,000원 → 9,900원 (10%할인),  마일리지 550원 (5% 적립) (5) | 세일즈포인트 : 568 </w:t>
      </w:r>
    </w:p>
    <w:p>
      <w:r>
        <w:t xml:space="preserve">품절보관함  보관함마이리스트 </w:t>
        <w:br/>
      </w:r>
    </w:p>
    <w:p>
      <w:r>
        <w:t>5635.</w:t>
      </w:r>
    </w:p>
    <w:p/>
    <w:p/>
    <w:p>
      <w:r>
        <w:br/>
        <w:t xml:space="preserve">개념원리 단기완성 와투와 미적분과 통계 기본 - 새교육과정, 2013년용 </w:t>
        <w:br/>
        <w:t xml:space="preserve">이홍섭 (지은이) | 개념원리수학연구소 | 2010년 8월11,000원 → 9,900원 (10%할인),  마일리지 550원 (5% 적립) (3) | 세일즈포인트 : 692 </w:t>
      </w:r>
    </w:p>
    <w:p>
      <w:r>
        <w:t xml:space="preserve">품절보관함  보관함마이리스트 </w:t>
        <w:br/>
      </w:r>
    </w:p>
    <w:p>
      <w:r>
        <w:t>5636.</w:t>
      </w:r>
    </w:p>
    <w:p/>
    <w:p/>
    <w:p>
      <w:r>
        <w:br/>
        <w:t xml:space="preserve">셀파 해법 수학 유형 기본서 적분과 통계 - 2007 개정 교육과정, 2015년용 ㅣ 셀파 해법 수학(고등) 2015년  </w:t>
        <w:br/>
        <w:t xml:space="preserve">최용준 (지은이) | 천재교육 | 2010년 8월13,000원 → 11,700원 (10%할인),  마일리지 650원 (5% 적립) (1) | 세일즈포인트 : 90 </w:t>
      </w:r>
    </w:p>
    <w:p>
      <w:r>
        <w:t xml:space="preserve">절판보관함  보관함마이리스트 </w:t>
        <w:br/>
      </w:r>
    </w:p>
    <w:p>
      <w:r>
        <w:t>5637.</w:t>
      </w:r>
    </w:p>
    <w:p/>
    <w:p/>
    <w:p>
      <w:r>
        <w:br/>
        <w:t xml:space="preserve">셀파 해법 수학 개념기본서 적분과통계 - 2015년 고3용 </w:t>
        <w:br/>
        <w:t xml:space="preserve">최용준 (지은이) | 천재교육 | 2010년 8월14,000원 → 12,600원 (10%할인),  마일리지 700원 (5% 적립) (2) | 세일즈포인트 : 341 </w:t>
      </w:r>
    </w:p>
    <w:p>
      <w:r>
        <w:t xml:space="preserve">절판보관함  보관함마이리스트 </w:t>
        <w:br/>
      </w:r>
    </w:p>
    <w:p>
      <w:r>
        <w:t>5638.</w:t>
      </w:r>
    </w:p>
    <w:p/>
    <w:p/>
    <w:p>
      <w:r>
        <w:br/>
        <w:t xml:space="preserve">대훈수학 고등 수학 1 (가죽) - 한번보면 3년가는 신개념 수학기본서, 2010 </w:t>
        <w:br/>
        <w:t xml:space="preserve">오종래 (지은이) | 에브라임 | 2010년 7월16,000원 → 15,200원 (5%할인),  마일리지 800원 (5% 적립)세일즈포인트 : 34 </w:t>
      </w:r>
    </w:p>
    <w:p>
      <w:r>
        <w:t xml:space="preserve">품절보관함  보관함마이리스트 </w:t>
        <w:br/>
      </w:r>
    </w:p>
    <w:p>
      <w:r>
        <w:t>5639.</w:t>
      </w:r>
    </w:p>
    <w:p/>
    <w:p/>
    <w:p>
      <w:r>
        <w:br/>
        <w:t xml:space="preserve">재미있는 수학 : 수학 2 - 상위권 학생용, 개정판 </w:t>
        <w:br/>
        <w:t xml:space="preserve">이상열 (지은이) | 재미사 | 2010년 7월16,000원 → 14,400원 (10%할인),  마일리지 800원 (5% 적립) (1) | 세일즈포인트 : 27 </w:t>
      </w:r>
    </w:p>
    <w:p>
      <w:r>
        <w:t xml:space="preserve">절판보관함  보관함마이리스트 </w:t>
        <w:br/>
      </w:r>
    </w:p>
    <w:p>
      <w:r>
        <w:t>5640.</w:t>
      </w:r>
    </w:p>
    <w:p/>
    <w:p/>
    <w:p>
      <w:r>
        <w:br/>
        <w:t xml:space="preserve">찍어내기 수학 고1 수학(하) 15강 + 엄선유형50제 - 2011년용 </w:t>
        <w:br/>
        <w:t xml:space="preserve">정건화 (지은이) | 아이수앤수(수앤수) | 2010년 7월8,000원 → 7,200원 (10%할인),  마일리지 400원 (5% 적립)세일즈포인트 : 33 </w:t>
      </w:r>
    </w:p>
    <w:p>
      <w:r>
        <w:t xml:space="preserve">품절보관함  보관함마이리스트 </w:t>
        <w:br/>
      </w:r>
    </w:p>
    <w:p>
      <w:r>
        <w:t>5641.</w:t>
      </w:r>
    </w:p>
    <w:p/>
    <w:p/>
    <w:p>
      <w:r>
        <w:br/>
        <w:t xml:space="preserve">allpll 올플 450제 적분과 통계 - 2013년용 </w:t>
        <w:br/>
        <w:t xml:space="preserve">하비스트 편집부 (엮은이) | 하비스트(올플커뮤니케이션) | 2010년 7월11,000원 → 9,900원 (10%할인),  마일리지 550원 (5% 적립) (1) | 세일즈포인트 : 66 </w:t>
      </w:r>
    </w:p>
    <w:p>
      <w:r>
        <w:t xml:space="preserve">품절보관함  보관함마이리스트 </w:t>
        <w:br/>
      </w:r>
    </w:p>
    <w:p>
      <w:r>
        <w:t>5642.</w:t>
      </w:r>
    </w:p>
    <w:p/>
    <w:p/>
    <w:p>
      <w:r>
        <w:br/>
        <w:t xml:space="preserve">allpll 올플 나노 Red 미적분과 통계 기본 - 2012년용 </w:t>
        <w:br/>
        <w:t xml:space="preserve">하비스트 편집부 (엮은이) | 하비스트(올플커뮤니케이션) | 2010년 7월9,000원 → 8,100원 (10%할인),  마일리지 450원 (5% 적립)세일즈포인트 : 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5643.</w:t>
      </w:r>
    </w:p>
    <w:p/>
    <w:p/>
    <w:p>
      <w:r>
        <w:br/>
        <w:t xml:space="preserve">allpll 올플 나노 Red 미적분과 통계 기본 - 2012년용 </w:t>
        <w:br/>
        <w:t xml:space="preserve">하비스트 편집부 (엮은이) | 하비스트(올플커뮤니케이션) | 2010년 7월9,000원 → 8,100원 (10%할인),  마일리지 450원 (5% 적립) (1) | 세일즈포인트 : 71 </w:t>
      </w:r>
    </w:p>
    <w:p>
      <w:r>
        <w:t xml:space="preserve">구판절판보관함  보관함마이리스트 </w:t>
        <w:br/>
      </w:r>
    </w:p>
    <w:p>
      <w:r>
        <w:t>5644.</w:t>
      </w:r>
    </w:p>
    <w:p/>
    <w:p/>
    <w:p>
      <w:r>
        <w:br/>
        <w:t xml:space="preserve">SJR 수학의 본 적분과 통계 - 2010, 새과정 </w:t>
        <w:br/>
        <w:t xml:space="preserve">삽자루(우형철) (지은이) | 새롬교육 | 2010년 7월15,000원 → 13,500원 (10%할인),  마일리지 750원 (5% 적립) (2) | 세일즈포인트 : 100 </w:t>
      </w:r>
    </w:p>
    <w:p>
      <w:r>
        <w:t xml:space="preserve">품절보관함  보관함마이리스트 </w:t>
        <w:br/>
      </w:r>
    </w:p>
    <w:p>
      <w:r>
        <w:t>5645.</w:t>
      </w:r>
    </w:p>
    <w:p/>
    <w:p/>
    <w:p>
      <w:r>
        <w:br/>
        <w:t xml:space="preserve">allpll 올플 16+2강 미적분과 통계 기본 BLUE 블루 - 2015년 고3용 </w:t>
        <w:br/>
        <w:t xml:space="preserve">하비스트 편집부 (엮은이) | 하비스트(올플커뮤니케이션) | 2010년 7월7,500원 → 6,750원 (10%할인),  마일리지 370원 (5% 적립)세일즈포인트 : 90 </w:t>
      </w:r>
    </w:p>
    <w:p>
      <w:r>
        <w:t xml:space="preserve">품절보관함  보관함마이리스트 </w:t>
        <w:br/>
      </w:r>
    </w:p>
    <w:p>
      <w:r>
        <w:t>5646.</w:t>
      </w:r>
    </w:p>
    <w:p/>
    <w:p/>
    <w:p>
      <w:r>
        <w:br/>
        <w:t xml:space="preserve">The M(디:엠) 적분과 통계 - 2010 </w:t>
        <w:br/>
        <w:t xml:space="preserve">홍범준 (지은이) | 좋은책신사고 | 2010년 7월15,000원 → 13,500원 (10%할인),  마일리지 750원 (5% 적립) (2) | 세일즈포인트 : 216 </w:t>
      </w:r>
    </w:p>
    <w:p>
      <w:r>
        <w:t xml:space="preserve">절판보관함  보관함마이리스트 </w:t>
        <w:br/>
      </w:r>
    </w:p>
    <w:p>
      <w:r>
        <w:t>5647.</w:t>
      </w:r>
    </w:p>
    <w:p/>
    <w:p/>
    <w:p>
      <w:r>
        <w:br/>
        <w:t xml:space="preserve">디엠 미적분과 통계 기본 - 2011년용 </w:t>
        <w:br/>
        <w:t xml:space="preserve">홍범준 (지은이) | 좋은책신사고 | 2010년 7월16,000원 → 14,400원 (10%할인),  마일리지 800원 (5% 적립) (2) | 세일즈포인트 : 237 </w:t>
      </w:r>
    </w:p>
    <w:p>
      <w:r>
        <w:t xml:space="preserve">품절보관함  보관함마이리스트 </w:t>
        <w:br/>
      </w:r>
    </w:p>
    <w:p>
      <w:r>
        <w:t>5648.</w:t>
      </w:r>
    </w:p>
    <w:p/>
    <w:p/>
    <w:p>
      <w:r>
        <w:br/>
        <w:t xml:space="preserve">allpll 올플 나노 Blue 적분과 통계 - 2012년용 </w:t>
        <w:br/>
        <w:t xml:space="preserve">하비스트 편집부 (엮은이) | 하비스트(올플커뮤니케이션) | 2010년 7월9,000원 → 8,100원 (10%할인),  마일리지 450원 (5% 적립)세일즈포인트 : 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5649.</w:t>
      </w:r>
    </w:p>
    <w:p/>
    <w:p/>
    <w:p>
      <w:r>
        <w:br/>
        <w:t xml:space="preserve">OneUP 사설 3년간 수능.내신 모의고사 모음집 수리영역(나형) 고3 (8절) - 2011 </w:t>
        <w:br/>
        <w:t xml:space="preserve">골드교육 편집부 (엮은이) | 골드교육 | 2010년 7월12,000원 → 10,800원 (10%할인),  마일리지 600원 (5% 적립) (1) | 세일즈포인트 : 53 </w:t>
      </w:r>
    </w:p>
    <w:p>
      <w:r>
        <w:t xml:space="preserve">품절보관함  보관함마이리스트 </w:t>
        <w:br/>
      </w:r>
    </w:p>
    <w:p>
      <w:r>
        <w:t>5650.</w:t>
      </w:r>
    </w:p>
    <w:p/>
    <w:p/>
    <w:p>
      <w:r>
        <w:br/>
        <w:t xml:space="preserve">OneUP 사설 3년간 수능.내신 모의고사 모음집 수리영역(가형) 고3 (8절) - 2011 </w:t>
        <w:br/>
        <w:t xml:space="preserve">골드교육 편집부 (엮은이) | 골드교육 | 2010년 7월13,000원 → 11,700원 (10%할인),  마일리지 650원 (5% 적립)세일즈포인트 : 49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OneUP 사설 3년간 수능.내신 모의고사 모음집 수리영역 고1 (8절) - 2011 </w:t>
        <w:br/>
        <w:t xml:space="preserve">골드교육 편집부 (엮은이) | 골드교육 | 2010년 7월12,000원 → 10,800원 (10%할인),  마일리지 600원 (5% 적립)세일즈포인트 : 107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5652.</w:t>
      </w:r>
    </w:p>
    <w:p/>
    <w:p/>
    <w:p>
      <w:r>
        <w:br/>
        <w:t xml:space="preserve">오감 고등수학 (하) Planning - 2010 </w:t>
        <w:br/>
        <w:t xml:space="preserve">김평식 (지은이) | 싸이저스 | 2010년 7월8,000원 → 7,200원 (10%할인),  마일리지 400원 (5% 적립)세일즈포인트 : 27 </w:t>
      </w:r>
    </w:p>
    <w:p>
      <w:r>
        <w:t xml:space="preserve">품절보관함  보관함마이리스트 </w:t>
        <w:br/>
      </w:r>
    </w:p>
    <w:p>
      <w:r>
        <w:t>5653.</w:t>
      </w:r>
    </w:p>
    <w:p/>
    <w:p/>
    <w:p>
      <w:r>
        <w:br/>
        <w:t xml:space="preserve">개념원리 단기완성 와투와 고등 수학 (하) - 새교육과정, 2013년용 </w:t>
        <w:br/>
        <w:t xml:space="preserve">이홍섭 (지은이) | 개념원리수학연구소 | 2010년 7월10,000원 → 9,000원 (10%할인),  마일리지 500원 (5% 적립) (4) | 세일즈포인트 : 1,191 </w:t>
      </w:r>
    </w:p>
    <w:p>
      <w:r>
        <w:t xml:space="preserve">품절보관함  보관함마이리스트 </w:t>
        <w:br/>
      </w:r>
    </w:p>
    <w:p>
      <w:r>
        <w:t>5654.</w:t>
      </w:r>
    </w:p>
    <w:p/>
    <w:p/>
    <w:p>
      <w:r>
        <w:br/>
        <w:t xml:space="preserve">스터디 테라피 5단계 학습법 수리영역 </w:t>
        <w:br/>
        <w:t xml:space="preserve">박재원 (지은이) | 비상교육 | 2010년 7월12,000원 → 10,800원 (10%할인),  마일리지 600원 (5% 적립)세일즈포인트 : 161 </w:t>
      </w:r>
    </w:p>
    <w:p>
      <w:r>
        <w:t xml:space="preserve">절판보관함  보관함마이리스트 </w:t>
        <w:br/>
      </w:r>
    </w:p>
    <w:p>
      <w:r>
        <w:t>5655.</w:t>
      </w:r>
    </w:p>
    <w:p/>
    <w:p/>
    <w:p>
      <w:r>
        <w:br/>
        <w:t xml:space="preserve">유형별 해법수학 수학 1 - 2010 </w:t>
        <w:br/>
        <w:t xml:space="preserve">최용준 (지은이) | 천재교육 | 2010년 7월13,000원 → 11,700원 (10%할인),  마일리지 650원 (5% 적립)세일즈포인트 : 54 </w:t>
      </w:r>
    </w:p>
    <w:p>
      <w:r>
        <w:t xml:space="preserve">절판보관함  보관함마이리스트 </w:t>
        <w:br/>
      </w:r>
    </w:p>
    <w:p>
      <w:r>
        <w:t>5656.</w:t>
      </w:r>
    </w:p>
    <w:p/>
    <w:p/>
    <w:p>
      <w:r>
        <w:br/>
        <w:t xml:space="preserve">헬퍼 로그인 수학 - 하 - 기하 확률과 통계(논술심층) </w:t>
        <w:br/>
        <w:t xml:space="preserve">손광균 (지은이) | 이슈투데이 | 2010년 7월18,000원 → 17,100원 (5%할인),  마일리지 900원 (5% 적립) (1) | 세일즈포인트 : 138 </w:t>
      </w:r>
    </w:p>
    <w:p>
      <w:r>
        <w:t xml:space="preserve">품절보관함  보관함마이리스트 </w:t>
        <w:br/>
      </w:r>
    </w:p>
    <w:p>
      <w:r>
        <w:t>5657.</w:t>
      </w:r>
    </w:p>
    <w:p/>
    <w:p/>
    <w:p>
      <w:r>
        <w:br/>
        <w:t xml:space="preserve">수학의 원리 적분과 통계 해설집 (교재 별매) - 2011년용 </w:t>
        <w:br/>
        <w:t xml:space="preserve">한석원, 한석만 (지은이) | 북미디어(성안당) | 2010년 6월3,000원 → 2,700원 (10%할인),  마일리지 150원 (5% 적립)세일즈포인트 : 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5658.</w:t>
      </w:r>
    </w:p>
    <w:p/>
    <w:p/>
    <w:p>
      <w:r>
        <w:br/>
        <w:t xml:space="preserve">수학의 원리 적분과 통계 (해설집 별매) - 2011년용 </w:t>
        <w:br/>
        <w:t xml:space="preserve">한석원, 한석만 (지은이) | 북미디어(성안당) | 2010년 6월17,000원 → 15,300원 (10%할인),  마일리지 850원 (5% 적립) (1) | 세일즈포인트 : 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5659.</w:t>
      </w:r>
    </w:p>
    <w:p/>
    <w:p/>
    <w:p>
      <w:r>
        <w:br/>
        <w:t xml:space="preserve">스피드 특강 수학 1 - 2011 </w:t>
        <w:br/>
        <w:t xml:space="preserve">이명균 (지은이) | 교학사(중고등) | 2010년 6월9,500원 → 8,550원 (10%할인),  마일리지 470원 (5% 적립) (1) </w:t>
      </w:r>
    </w:p>
    <w:p>
      <w:r>
        <w:t xml:space="preserve">품절보관함  보관함마이리스트 </w:t>
        <w:br/>
      </w:r>
    </w:p>
    <w:p>
      <w:r>
        <w:t>5660.</w:t>
      </w:r>
    </w:p>
    <w:p/>
    <w:p/>
    <w:p>
      <w:r>
        <w:br/>
        <w:t xml:space="preserve">블랙박스 내신만점 모의고사 고등수학 (하) - 2014년 고2,3학년 대상 </w:t>
        <w:br/>
        <w:t xml:space="preserve">이종일 (지은이) | 진학사(블랙박스) | 2010년 6월9,000원 → 8,100원 (10%할인),  마일리지 450원 (5% 적립) (2) | 세일즈포인트 : 228 </w:t>
      </w:r>
    </w:p>
    <w:p>
      <w:r>
        <w:t xml:space="preserve">품절보관함  보관함마이리스트 </w:t>
        <w:br/>
      </w:r>
    </w:p>
    <w:p>
      <w:r>
        <w:t>5661.</w:t>
      </w:r>
    </w:p>
    <w:p/>
    <w:p/>
    <w:p>
      <w:r>
        <w:br/>
        <w:t xml:space="preserve">스마트 고1 수학(상) </w:t>
        <w:br/>
        <w:t xml:space="preserve">김형정 (지은이) | 새롬교육 | 2010년 6월7,500원 → 6,750원 (10%할인),  마일리지 370원 (5% 적립) (1) | 세일즈포인트 : 92 </w:t>
      </w:r>
    </w:p>
    <w:p>
      <w:r>
        <w:t xml:space="preserve">품절보관함  보관함마이리스트 </w:t>
        <w:br/>
      </w:r>
    </w:p>
    <w:p>
      <w:r>
        <w:t>5662.</w:t>
      </w:r>
    </w:p>
    <w:p/>
    <w:p/>
    <w:p>
      <w:r>
        <w:br/>
        <w:t xml:space="preserve">MEGASTUDY QPEED 메가스터디 큐피드 고등수학 (하) - 2010 </w:t>
        <w:br/>
        <w:t xml:space="preserve">이동흔, 이한주, 김호경 (지은이) | 메가스터디(참고서) | 2010년 6월10,000원 → 9,000원 (10%할인),  마일리지 500원 (5% 적립) (1) | 세일즈포인트 : 123 </w:t>
      </w:r>
    </w:p>
    <w:p>
      <w:r>
        <w:t xml:space="preserve">품절보관함  보관함마이리스트 </w:t>
        <w:br/>
      </w:r>
    </w:p>
    <w:p>
      <w:r>
        <w:t>5663.</w:t>
      </w:r>
    </w:p>
    <w:p/>
    <w:p/>
    <w:p>
      <w:r>
        <w:br/>
        <w:t xml:space="preserve">MEGASTUDY QPEED 메가스터디 큐피드 고등수학 (상) - 2010 </w:t>
        <w:br/>
        <w:t xml:space="preserve">이동흔, 이한주, 김호경 (지은이) | 메가스터디(참고서) | 2010년 6월9,500원 → 8,550원 (10%할인),  마일리지 470원 (5% 적립) (2) | 세일즈포인트 : 94 </w:t>
      </w:r>
    </w:p>
    <w:p>
      <w:r>
        <w:t xml:space="preserve">품절보관함  보관함마이리스트 </w:t>
        <w:br/>
      </w:r>
    </w:p>
    <w:p>
      <w:r>
        <w:t>5664.</w:t>
      </w:r>
    </w:p>
    <w:p/>
    <w:p/>
    <w:p>
      <w:r>
        <w:br/>
        <w:t xml:space="preserve">셀파 해법 수학 개념중심서 수학2 - 2015년 고3용 </w:t>
        <w:br/>
        <w:t xml:space="preserve">최용준 (지은이) | 천재교육 | 2010년 6월15,000원 → 13,500원 (10%할인),  마일리지 750원 (5% 적립)세일즈포인트 : 465 </w:t>
      </w:r>
    </w:p>
    <w:p>
      <w:r>
        <w:t xml:space="preserve">절판보관함  보관함마이리스트 </w:t>
        <w:br/>
      </w:r>
    </w:p>
    <w:p>
      <w:r>
        <w:t>5665.</w:t>
      </w:r>
    </w:p>
    <w:p/>
    <w:p/>
    <w:p>
      <w:r>
        <w:br/>
        <w:t xml:space="preserve">셀파 해법 수학 유형 기본서 수학 2 - 2007 개정 교육과정, 2015년용 ㅣ 셀파 해법 수학(고등) 2015년  </w:t>
        <w:br/>
        <w:t xml:space="preserve">최용준 (지은이) | 천재교육 | 2010년 6월14,500원 → 13,050원 (10%할인),  마일리지 720원 (5% 적립) (1) | 세일즈포인트 : 144 </w:t>
      </w:r>
    </w:p>
    <w:p>
      <w:r>
        <w:t xml:space="preserve">절판보관함  보관함마이리스트 </w:t>
        <w:br/>
      </w:r>
    </w:p>
    <w:p>
      <w:r>
        <w:t>5666.</w:t>
      </w:r>
    </w:p>
    <w:p/>
    <w:p/>
    <w:p>
      <w:r>
        <w:br/>
        <w:t xml:space="preserve">1등급 만들기 미적분과 통계 기본 705제 (고 2.3용) - 2014년 ㅣ 고등 1등급 만들기 2014년  </w:t>
        <w:br/>
        <w:t xml:space="preserve">미래엔 참고서 개발팀 (지은이) | 미래엔 | 2010년 6월11,000원 → 9,900원 (10%할인),  마일리지 550원 (5% 적립)세일즈포인트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5667.</w:t>
      </w:r>
    </w:p>
    <w:p/>
    <w:p/>
    <w:p>
      <w:r>
        <w:br/>
        <w:t xml:space="preserve">하이라이트 스페셜 적분과 통계 - 2013년 </w:t>
        <w:br/>
        <w:t xml:space="preserve">서원호 (지은이) | 지학사(참고서) | 2010년 6월8,500원 → 7,650원 (10%할인),  마일리지 420원 (5% 적립)세일즈포인트 : 81 </w:t>
      </w:r>
    </w:p>
    <w:p>
      <w:r>
        <w:t xml:space="preserve">절판보관함  보관함마이리스트 </w:t>
        <w:br/>
      </w:r>
    </w:p>
    <w:p>
      <w:r>
        <w:t>5668.</w:t>
      </w:r>
    </w:p>
    <w:p/>
    <w:p/>
    <w:p>
      <w:r>
        <w:br/>
        <w:t xml:space="preserve">하이라이트 스페셜 수학 2 - 2013년 </w:t>
        <w:br/>
        <w:t xml:space="preserve">서원호 (지은이) | 지학사(참고서) | 2010년 6월8,500원 → 7,650원 (10%할인),  마일리지 420원 (5% 적립) (3) | 세일즈포인트 : 91 </w:t>
      </w:r>
    </w:p>
    <w:p>
      <w:r>
        <w:t xml:space="preserve">절판보관함  보관함마이리스트 </w:t>
        <w:br/>
      </w:r>
    </w:p>
    <w:p>
      <w:r>
        <w:t>5669.</w:t>
      </w:r>
    </w:p>
    <w:p/>
    <w:p/>
    <w:p>
      <w:r>
        <w:br/>
        <w:t xml:space="preserve">하이라이트 스페셜 미적분과 통계 기본 - 2013년 </w:t>
        <w:br/>
        <w:t xml:space="preserve">서원호 (지은이) | 지학사(참고서) | 2010년 6월8,500원 → 7,650원 (10%할인),  마일리지 420원 (5% 적립)세일즈포인트 : 61 </w:t>
      </w:r>
    </w:p>
    <w:p>
      <w:r>
        <w:t xml:space="preserve">절판보관함  보관함마이리스트 </w:t>
        <w:br/>
      </w:r>
    </w:p>
    <w:p>
      <w:r>
        <w:t>5670.</w:t>
      </w:r>
    </w:p>
    <w:p/>
    <w:p/>
    <w:p>
      <w:r>
        <w:br/>
        <w:t xml:space="preserve">하이라이트 스페셜 기하와 벡터 - 2013년 </w:t>
        <w:br/>
        <w:t xml:space="preserve">서원호 (지은이) | 지학사(참고서) | 2010년 6월8,500원 → 7,650원 (10%할인),  마일리지 420원 (5% 적립)세일즈포인트 : 88 </w:t>
      </w:r>
    </w:p>
    <w:p>
      <w:r>
        <w:t xml:space="preserve">절판보관함  보관함마이리스트 </w:t>
        <w:br/>
      </w:r>
    </w:p>
    <w:p>
      <w:r>
        <w:t>5671.</w:t>
      </w:r>
    </w:p>
    <w:p/>
    <w:p/>
    <w:p>
      <w:r>
        <w:br/>
        <w:t xml:space="preserve">1등급 만들기 고2용 미적분과 통계 기본 705제 - 2010, 중간.기말고사 대비용 기출분석 문제집 </w:t>
        <w:br/>
        <w:t xml:space="preserve">대한교과서 편집부 (엮은이) | 미래엔 | 2010년 6월10,000원 → 9,000원 (10%할인),  마일리지 500원 (5% 적립) (3) | 세일즈포인트 : 174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5672.</w:t>
      </w:r>
    </w:p>
    <w:p/>
    <w:p/>
    <w:p>
      <w:r>
        <w:br/>
        <w:t xml:space="preserve">참 쉬운 수학 기출 4점 100 유형 수리 나형 </w:t>
        <w:br/>
        <w:t xml:space="preserve">공동길 (지은이), 채신덕, 최원호, 채정우 (감수) | 플러스예감 | 2010년 6월10,000원 → 9,000원 (10%할인),  마일리지 500원 (5% 적립)세일즈포인트 : 25 </w:t>
      </w:r>
    </w:p>
    <w:p>
      <w:r>
        <w:t xml:space="preserve">구판절판보관함  보관함마이리스트 </w:t>
        <w:br/>
      </w:r>
    </w:p>
    <w:p>
      <w:r>
        <w:t>5673.</w:t>
      </w:r>
    </w:p>
    <w:p/>
    <w:p/>
    <w:p>
      <w:r>
        <w:br/>
        <w:t xml:space="preserve">엑시트 유형 고등수학 (하) - 2010 </w:t>
        <w:br/>
        <w:t xml:space="preserve">전성은 (지은이) | 한국학력평가원 | 2010년 6월15,000원 → 13,500원 (10%할인),  마일리지 750원 (5% 적립)세일즈포인트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5674.</w:t>
      </w:r>
    </w:p>
    <w:p/>
    <w:p/>
    <w:p>
      <w:r>
        <w:br/>
        <w:t xml:space="preserve">엑시트 단기완성 고등학교 수리영역 수학 1 (고1.2학년용) - 16+4강, 2010 </w:t>
        <w:br/>
        <w:t xml:space="preserve">전성은 (지은이) | 한국학력평가원 | 2010년 6월9,000원 → 8,100원 (10%할인),  마일리지 450원 (5% 적립) (2) | 세일즈포인트 : 103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5675.</w:t>
      </w:r>
    </w:p>
    <w:p/>
    <w:p/>
    <w:p>
      <w:r>
        <w:br/>
        <w:t xml:space="preserve">엑시트 단기완성 고등학교 수학 (상) - 16+4강, 2010 </w:t>
        <w:br/>
        <w:t xml:space="preserve">안훈, 최은자 (지은이) | 한국학력평가원 | 2010년 6월9,000원 → 8,100원 (10%할인),  마일리지 450원 (5% 적립) (2) | 세일즈포인트 : 169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5676.</w:t>
      </w:r>
    </w:p>
    <w:p/>
    <w:p/>
    <w:p>
      <w:r>
        <w:br/>
        <w:t xml:space="preserve">신사고 우공비 적분과 통계 - 2011년용 </w:t>
        <w:br/>
        <w:t xml:space="preserve">최수창 (지은이) | 좋은책신사고 | 2010년 6월15,000원 → 13,500원 (10%할인),  마일리지 750원 (5% 적립) (1) | 세일즈포인트 : 103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5677.</w:t>
      </w:r>
    </w:p>
    <w:p/>
    <w:p/>
    <w:p>
      <w:r>
        <w:br/>
        <w:t xml:space="preserve">내신끝 고1 수학 - 하 - 2010 </w:t>
        <w:br/>
        <w:t xml:space="preserve">이규섭 (지은이) | 두배의느낌(학습) | 2010년 6월13,500원 → 12,150원 (10%할인),  마일리지 670원 (5% 적립) (1) | 세일즈포인트 : 39 </w:t>
      </w:r>
    </w:p>
    <w:p>
      <w:r>
        <w:t xml:space="preserve">절판보관함  보관함마이리스트 </w:t>
        <w:br/>
      </w:r>
    </w:p>
    <w:p>
      <w:r>
        <w:t>5678.</w:t>
      </w:r>
    </w:p>
    <w:p/>
    <w:p/>
    <w:p>
      <w:r>
        <w:br/>
        <w:t xml:space="preserve">Secret 1130 수리영역 출제 패턴 분석 - 2010, 가/나형 공통 </w:t>
        <w:br/>
        <w:t xml:space="preserve">오종래 (지은이) | 에듀엠 | 2010년 6월13,000원 → 11,700원 (10%할인),  마일리지 650원 (5% 적립) (1) | 세일즈포인트 : 66 </w:t>
      </w:r>
    </w:p>
    <w:p>
      <w:r>
        <w:t xml:space="preserve">품절보관함  보관함마이리스트 </w:t>
        <w:br/>
      </w:r>
    </w:p>
    <w:p>
      <w:r>
        <w:t>5679.</w:t>
      </w:r>
    </w:p>
    <w:p/>
    <w:p/>
    <w:p>
      <w:r>
        <w:br/>
        <w:t xml:space="preserve">개념원리 RPM 문제기본서 고등수학 적분과 통계 - 2015년 고3용 </w:t>
        <w:br/>
        <w:t xml:space="preserve">이홍섭 (지은이) | 개념원리수학연구소 | 2010년 6월12,000원 → 10,800원 (10%할인),  마일리지 600원 (5% 적립) (19) | 세일즈포인트 : 2,789 </w:t>
      </w:r>
    </w:p>
    <w:p>
      <w:r>
        <w:t xml:space="preserve">품절보관함  보관함마이리스트 </w:t>
        <w:br/>
      </w:r>
    </w:p>
    <w:p>
      <w:r>
        <w:t>5680.</w:t>
      </w:r>
    </w:p>
    <w:p/>
    <w:p/>
    <w:p>
      <w:r>
        <w:br/>
        <w:t xml:space="preserve">신사고 우공비 기하와 벡터 - 2011년용 </w:t>
        <w:br/>
        <w:t xml:space="preserve">양지청 (지은이) | 좋은책신사고 | 2010년 6월14,000원 → 12,600원 (10%할인),  마일리지 700원 (5% 적립) (2) | 세일즈포인트 : 125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5681.</w:t>
      </w:r>
    </w:p>
    <w:p/>
    <w:p/>
    <w:p>
      <w:r>
        <w:br/>
        <w:t xml:space="preserve">블랙라벨 고등수학 (하) - 강남구청 강의교재, 2014년 고2,3학년 대상 </w:t>
        <w:br/>
        <w:t xml:space="preserve">이문호, 김원중, 조보관, 황인중 (지은이) | 진학사(블랙박스) | 2010년 5월11,000원 → 9,900원 (10%할인),  마일리지 550원 (5% 적립) (15) | 세일즈포인트 : 2,404 </w:t>
      </w:r>
    </w:p>
    <w:p>
      <w:r>
        <w:t xml:space="preserve">품절보관함  보관함마이리스트 </w:t>
        <w:br/>
      </w:r>
    </w:p>
    <w:p>
      <w:r>
        <w:t>5682.</w:t>
      </w:r>
    </w:p>
    <w:p/>
    <w:p/>
    <w:p>
      <w:r>
        <w:br/>
        <w:t xml:space="preserve">기본 수학의 정석 적분과 통계 (2015년 고3용) ㅣ 수학의 정석  </w:t>
        <w:br/>
        <w:t xml:space="preserve">홍성대 (지은이) | 성지출판 | 2010년 5월16,000원 → 14,400원 (10%할인),  마일리지 800원 (5% 적립) (53) | 세일즈포인트 : 9,044 </w:t>
      </w:r>
    </w:p>
    <w:p>
      <w:r>
        <w:t xml:space="preserve">품절보관함  보관함마이리스트 </w:t>
        <w:br/>
      </w:r>
    </w:p>
    <w:p>
      <w:r>
        <w:t>5683.</w:t>
      </w:r>
    </w:p>
    <w:p/>
    <w:p/>
    <w:p>
      <w:r>
        <w:br/>
        <w:t xml:space="preserve">실력 수학의 정석 적분과 통계 (2015년 고3용) ㅣ 수학의 정석  </w:t>
        <w:br/>
        <w:t xml:space="preserve">홍성대 (지은이) | 성지출판 | 2010년 5월16,000원 → 14,400원 (10%할인),  마일리지 800원 (5% 적립) (13) | 세일즈포인트 : 2,915 </w:t>
      </w:r>
    </w:p>
    <w:p>
      <w:r>
        <w:t xml:space="preserve">품절보관함  보관함마이리스트 </w:t>
        <w:br/>
      </w:r>
    </w:p>
    <w:p>
      <w:r>
        <w:t>5684.</w:t>
      </w:r>
    </w:p>
    <w:p/>
    <w:p/>
    <w:p>
      <w:r>
        <w:br/>
        <w:t xml:space="preserve">재미있는 수학 : 미적분과 통계기본 - 상위권 학생용 </w:t>
        <w:br/>
        <w:t xml:space="preserve">이상열 (지은이) | 재미사 | 2010년 5월16,000원 → 14,400원 (10%할인),  마일리지 800원 (5% 적립)세일즈포인트 : 28 </w:t>
      </w:r>
    </w:p>
    <w:p>
      <w:r>
        <w:t xml:space="preserve">절판보관함  보관함마이리스트 </w:t>
        <w:br/>
      </w:r>
    </w:p>
    <w:p>
      <w:r>
        <w:t>5685.</w:t>
      </w:r>
    </w:p>
    <w:p/>
    <w:p/>
    <w:p>
      <w:r>
        <w:br/>
        <w:t xml:space="preserve">일내는 수학 고1 (하) - 2010 </w:t>
        <w:br/>
        <w:t xml:space="preserve">강남교육 편집부 (엮은이) | 강남교육 | 2010년 5월9,500원 → 8,550원 (10%할인),  마일리지 470원 (5% 적립)세일즈포인트 : 16 </w:t>
      </w:r>
    </w:p>
    <w:p>
      <w:r>
        <w:t xml:space="preserve">절판보관함  보관함마이리스트 </w:t>
        <w:br/>
      </w:r>
    </w:p>
    <w:p>
      <w:r>
        <w:t>5686.</w:t>
      </w:r>
    </w:p>
    <w:p/>
    <w:p/>
    <w:p>
      <w:r>
        <w:br/>
        <w:t xml:space="preserve">대훈수학 적분과 통계 (가죽) - 한번보면 3년가는 신개념 수학기본서, 2010 </w:t>
        <w:br/>
        <w:t xml:space="preserve">오종래 (지은이) | 에브라임 | 2010년 5월16,000원 → 15,200원 (5%할인),  마일리지 800원 (5% 적립)세일즈포인트 : 20 </w:t>
      </w:r>
    </w:p>
    <w:p>
      <w:r>
        <w:t xml:space="preserve">절판보관함  보관함마이리스트 </w:t>
        <w:br/>
      </w:r>
    </w:p>
    <w:p>
      <w:r>
        <w:t>5687.</w:t>
      </w:r>
    </w:p>
    <w:p/>
    <w:p/>
    <w:p>
      <w:r>
        <w:br/>
        <w:t xml:space="preserve">대훈수학 고등 수학 2 (가죽) - 한번보면 3년가는 신개념 수학기본서, 2010 </w:t>
        <w:br/>
        <w:t xml:space="preserve">오종래 (지은이) | 에브라임 | 2010년 5월16,000원 → 15,200원 (5%할인),  마일리지 800원 (5% 적립)세일즈포인트 : 22 </w:t>
      </w:r>
    </w:p>
    <w:p>
      <w:r>
        <w:t xml:space="preserve">품절보관함  보관함마이리스트 </w:t>
        <w:br/>
      </w:r>
    </w:p>
    <w:p>
      <w:r>
        <w:t>5688.</w:t>
      </w:r>
    </w:p>
    <w:p/>
    <w:p/>
    <w:p>
      <w:r>
        <w:br/>
        <w:t xml:space="preserve">해법 多문항 1500 적분과 통계 - 2015년 고3용 ㅣ 고등 다문항 수학 2015년  </w:t>
        <w:br/>
        <w:t xml:space="preserve">최용준 (지은이) | 천재교육 | 2010년 5월11,500원 → 10,350원 (10%할인),  마일리지 570원 (5% 적립) (1) | 세일즈포인트 : 345 </w:t>
      </w:r>
    </w:p>
    <w:p>
      <w:r>
        <w:t xml:space="preserve">절판보관함  보관함마이리스트 </w:t>
        <w:br/>
      </w:r>
    </w:p>
    <w:p>
      <w:r>
        <w:t>5689.</w:t>
      </w:r>
    </w:p>
    <w:p/>
    <w:p/>
    <w:p>
      <w:r>
        <w:br/>
        <w:t xml:space="preserve">신사고 우공비 미적분과 통계 기본 - 2011년용 </w:t>
        <w:br/>
        <w:t xml:space="preserve">양지청 (지은이) | 좋은책신사고 | 2010년 5월16,000원 → 14,400원 (10%할인),  마일리지 800원 (5% 적립) (3) | 세일즈포인트 : 252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5690.</w:t>
      </w:r>
    </w:p>
    <w:p/>
    <w:p/>
    <w:p>
      <w:r>
        <w:br/>
        <w:t xml:space="preserve">수학의 힘 고등수학 하 </w:t>
        <w:br/>
        <w:t xml:space="preserve">북미디어 (엮은이) | 북미디어(성안당) | 2010년 5월8,000원 → 7,200원 (10%할인),  마일리지 400원 (5% 적립)세일즈포인트 : 31 </w:t>
      </w:r>
    </w:p>
    <w:p>
      <w:r>
        <w:t xml:space="preserve">품절보관함  보관함마이리스트 </w:t>
        <w:br/>
      </w:r>
    </w:p>
    <w:p>
      <w:r>
        <w:t>5691.</w:t>
      </w:r>
    </w:p>
    <w:p/>
    <w:p/>
    <w:p>
      <w:r>
        <w:br/>
        <w:t xml:space="preserve">수학의 힘 고등수학 상 </w:t>
        <w:br/>
        <w:t xml:space="preserve">북미디어 (엮은이) | 북미디어(성안당) | 2010년 5월7,500원 → 6,750원 (10%할인),  마일리지 370원 (5% 적립)세일즈포인트 : 20 </w:t>
      </w:r>
    </w:p>
    <w:p>
      <w:r>
        <w:t xml:space="preserve">품절보관함  보관함마이리스트 </w:t>
        <w:br/>
      </w:r>
    </w:p>
    <w:p>
      <w:r>
        <w:t>5692.</w:t>
      </w:r>
    </w:p>
    <w:p/>
    <w:p/>
    <w:p>
      <w:r>
        <w:br/>
        <w:t xml:space="preserve">매쓰블릭 수리영역 적분과 통계 - 2011 </w:t>
        <w:br/>
        <w:t xml:space="preserve">조남일 (지은이) | 미래엔 | 2010년 5월10,000원 → 9,000원 (10%할인),  마일리지 500원 (5% 적립) (1) | 세일즈포인트 : 154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5693.</w:t>
      </w:r>
    </w:p>
    <w:p/>
    <w:p/>
    <w:p>
      <w:r>
        <w:br/>
        <w:t xml:space="preserve">매쓰블릭 수리영역 미적분과 통계 기본 - 2011 </w:t>
        <w:br/>
        <w:t xml:space="preserve">조남일 (지은이) | 미래엔 | 2010년 5월11,000원 → 9,900원 (10%할인),  마일리지 550원 (5% 적립) (4) | 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5694.</w:t>
      </w:r>
    </w:p>
    <w:p/>
    <w:p/>
    <w:p>
      <w:r>
        <w:br/>
        <w:t xml:space="preserve">매쓰블릭 수리영역 기하와 벡터 - 2011 </w:t>
        <w:br/>
        <w:t xml:space="preserve">조남일 (지은이) | 미래엔 | 2010년 5월10,000원 → 9,000원 (10%할인),  마일리지 500원 (5% 적립) (1) | 세일즈포인트 : 146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5695.</w:t>
      </w:r>
    </w:p>
    <w:p/>
    <w:p/>
    <w:p>
      <w:r>
        <w:br/>
        <w:t xml:space="preserve">숨마쿰라우데 수학 2 (2015년용) - 고3용 ㅣ 고등 숨마쿰라우데 2015년  </w:t>
        <w:br/>
        <w:t xml:space="preserve">박종민 (지은이) | 이룸이앤비 | 2010년 5월19,000원 → 17,100원 (10%할인),  마일리지 950원 (5% 적립) (10) | 세일즈포인트 : 1,642 </w:t>
      </w:r>
    </w:p>
    <w:p>
      <w:r>
        <w:t xml:space="preserve">품절보관함  보관함마이리스트 </w:t>
        <w:br/>
      </w:r>
    </w:p>
    <w:p>
      <w:r>
        <w:t>5696.</w:t>
      </w:r>
    </w:p>
    <w:p/>
    <w:p/>
    <w:p>
      <w:r>
        <w:br/>
        <w:t xml:space="preserve">개념원리 기하와 벡터 - 2015년 고3용 </w:t>
        <w:br/>
        <w:t xml:space="preserve">이홍섭 (지은이) | 개념원리수학연구소 | 2010년 5월14,000원 → 12,600원 (10%할인),  마일리지 700원 (5% 적립) (65) | 세일즈포인트 : 9,257 </w:t>
      </w:r>
    </w:p>
    <w:p>
      <w:r>
        <w:t xml:space="preserve">품절보관함  보관함마이리스트 </w:t>
        <w:br/>
      </w:r>
    </w:p>
    <w:p>
      <w:r>
        <w:t>5697.</w:t>
      </w:r>
    </w:p>
    <w:p/>
    <w:p/>
    <w:p>
      <w:r>
        <w:br/>
        <w:t xml:space="preserve">특작 모의고사 수리영역 '나'형 (8절) - 2011년 대비 </w:t>
        <w:br/>
        <w:t xml:space="preserve">왕규채 (지은이) | 좋은책신사고 | 2010년 5월9,500원 → 8,550원 (10%할인),  마일리지 470원 (5% 적립) (3) | 세일즈포인트 : 149 </w:t>
      </w:r>
    </w:p>
    <w:p>
      <w:r>
        <w:t xml:space="preserve">품절보관함  보관함마이리스트 </w:t>
        <w:br/>
      </w:r>
    </w:p>
    <w:p>
      <w:r>
        <w:t>5698.</w:t>
      </w:r>
    </w:p>
    <w:p/>
    <w:p/>
    <w:p>
      <w:r>
        <w:br/>
        <w:t xml:space="preserve">수능 셀파 SHERPA 실전모의고사 수리영역 가형 - 2011 </w:t>
        <w:br/>
        <w:t xml:space="preserve">윤승남 (지은이) | 천재교육 | 2010년 5월8,500원 → 7,650원 (10%할인),  마일리지 420원 (5% 적립) (2) | 세일즈포인트 : 105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5699.</w:t>
      </w:r>
    </w:p>
    <w:p/>
    <w:p/>
    <w:p>
      <w:r>
        <w:br/>
        <w:t xml:space="preserve">수능 셀파 SHERPA 실전모의고사 수리영역 나형 - 2011 </w:t>
        <w:br/>
        <w:t xml:space="preserve">윤승남 (지은이) | 천재교육 | 2010년 5월8,500원 → 7,650원 (10%할인),  마일리지 420원 (5% 적립)세일즈포인트 : 123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5700.</w:t>
      </w:r>
    </w:p>
    <w:p/>
    <w:p/>
    <w:p>
      <w:r>
        <w:br/>
        <w:t xml:space="preserve">개념 + 유형 기하와 벡터 : 개념편 - 2015년 고3용 ㅣ 고등 개념+유형 수학 (2015년)  </w:t>
        <w:br/>
        <w:t xml:space="preserve">비상교육 편집부 (엮은이) | 비상교육 | 2010년 5월9,000원 → 8,100원 (10%할인),  마일리지 450원 (5% 적립) (9) | 세일즈포인트 : 1,379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개념 + 유형 기하와 벡터 : 개념.유형편 합본 - 2015년 고3용 ㅣ 고등 개념+유형 수학 (2015년)  </w:t>
        <w:br/>
        <w:t xml:space="preserve">비상교육 편집부 (엮은이) | 비상교육 | 2010년 5월15,000원 → 13,500원 (10%할인),  마일리지 750원 (5% 적립) (10) | 세일즈포인트 : 799 </w:t>
      </w:r>
    </w:p>
    <w:p>
      <w:r>
        <w:t xml:space="preserve">품절보관함  보관함마이리스트 </w:t>
        <w:br/>
      </w:r>
    </w:p>
    <w:p>
      <w:r>
        <w:t>5702.</w:t>
      </w:r>
    </w:p>
    <w:p/>
    <w:p/>
    <w:p>
      <w:r>
        <w:br/>
        <w:t xml:space="preserve">개념 + 유형 기하와 벡터 : 유형편 - 2015년 고3용 ㅣ 고등 개념+유형 수학 (2015년)  </w:t>
        <w:br/>
        <w:t xml:space="preserve">비상교육 편집부 (엮은이) | 비상교육 | 2010년 5월8,000원 → 7,200원 (10%할인),  마일리지 400원 (5% 적립) (2) | 세일즈포인트 : 561 </w:t>
      </w:r>
    </w:p>
    <w:p>
      <w:r>
        <w:t xml:space="preserve">품절보관함  보관함마이리스트 </w:t>
        <w:br/>
      </w:r>
    </w:p>
    <w:p>
      <w:r>
        <w:t>5703.</w:t>
      </w:r>
    </w:p>
    <w:p/>
    <w:p/>
    <w:p>
      <w:r>
        <w:br/>
        <w:t xml:space="preserve">개념 + 유형 기하와 벡터 정답과 해설 : 개념편 - 2015년 고3용 ㅣ 고등 개념+유형 수학 (2015년)  </w:t>
        <w:br/>
        <w:t xml:space="preserve">비상교육 편집부 (엮은이) | 비상교육 | 2010년 5월3,000원 → 2,700원 (10%할인),  마일리지 150원 (5% 적립) (10) | 세일즈포인트 : 1,599 </w:t>
      </w:r>
    </w:p>
    <w:p>
      <w:r>
        <w:t xml:space="preserve">품절보관함  보관함마이리스트 </w:t>
        <w:br/>
      </w:r>
    </w:p>
    <w:p>
      <w:r>
        <w:t>5704.</w:t>
      </w:r>
    </w:p>
    <w:p/>
    <w:p/>
    <w:p>
      <w:r>
        <w:br/>
        <w:t xml:space="preserve">개념 + 유형 기하와 벡터 정답과 해설 : 유형편 - 2015년 고3용 ㅣ 고등 개념+유형 수학 (2015년)  </w:t>
        <w:br/>
        <w:t xml:space="preserve">비상교육 편집부 (엮은이) | 비상교육 | 2010년 5월3,500원 → 3,150원 (10%할인),  마일리지 170원 (5% 적립) (8) | 세일즈포인트 : 1,036 </w:t>
      </w:r>
    </w:p>
    <w:p>
      <w:r>
        <w:t xml:space="preserve">품절보관함  보관함마이리스트 </w:t>
        <w:br/>
      </w:r>
    </w:p>
    <w:p>
      <w:r>
        <w:t>5705.</w:t>
      </w:r>
    </w:p>
    <w:p/>
    <w:p/>
    <w:p>
      <w:r>
        <w:br/>
        <w:t xml:space="preserve">올찬 수학 고1 수학 (하) </w:t>
        <w:br/>
        <w:t xml:space="preserve">수경 편집부 (엮은이) | 수경출판사(학습) | 2010년 4월10,000원 → 9,000원 (10%할인),  마일리지 500원 (5% 적립)세일즈포인트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5706.</w:t>
      </w:r>
    </w:p>
    <w:p/>
    <w:p/>
    <w:p>
      <w:r>
        <w:br/>
        <w:t xml:space="preserve">新수학의 바이블 미적분과 통계 기본 본책 + 해설집 세트  (2014년 고2~3학년용) - 한정판 </w:t>
        <w:br/>
        <w:t xml:space="preserve">이창희 (지은이) | 이투스북 | 2010년 4월15,000원 → 13,500원 (10%할인),  마일리지 750원 (5% 적립) (10) | 세일즈포인트 : 866 </w:t>
      </w:r>
    </w:p>
    <w:p>
      <w:r>
        <w:t xml:space="preserve">품절보관함  보관함마이리스트 </w:t>
        <w:br/>
      </w:r>
    </w:p>
    <w:p>
      <w:r>
        <w:t>5707.</w:t>
      </w:r>
    </w:p>
    <w:p/>
    <w:p/>
    <w:p>
      <w:r>
        <w:br/>
        <w:t xml:space="preserve">新수학의 바이블 미적분과 통계 기본 - 2015년 고3용 </w:t>
        <w:br/>
        <w:t xml:space="preserve">민경도, 이창희 (지은이) | 이투스북 | 2010년 4월15,000원 → 13,500원 (10%할인),  마일리지 750원 (5% 적립) (16) | 세일즈포인트 : 3,008 </w:t>
      </w:r>
    </w:p>
    <w:p>
      <w:r>
        <w:t xml:space="preserve">품절보관함  보관함마이리스트 </w:t>
        <w:br/>
      </w:r>
    </w:p>
    <w:p>
      <w:r>
        <w:t>5708.</w:t>
      </w:r>
    </w:p>
    <w:p/>
    <w:p/>
    <w:p>
      <w:r>
        <w:br/>
        <w:t xml:space="preserve">수능기출분석 수학 2 + 미분과 적분 - 2010 </w:t>
        <w:br/>
        <w:t xml:space="preserve">박건우 (지은이) | 한길에듀 | 2010년 4월11,000원 → 9,900원 (10%할인),  마일리지 550원 (5% 적립)세일즈포인트 : 13 </w:t>
      </w:r>
    </w:p>
    <w:p>
      <w:r>
        <w:t xml:space="preserve">품절보관함  보관함마이리스트 </w:t>
        <w:br/>
      </w:r>
    </w:p>
    <w:p>
      <w:r>
        <w:t>5709.</w:t>
      </w:r>
    </w:p>
    <w:p/>
    <w:p/>
    <w:p>
      <w:r>
        <w:br/>
        <w:t xml:space="preserve">Message 메시지 고등수학 (하) - 2010 </w:t>
        <w:br/>
        <w:t xml:space="preserve">메가북스 편집부 (엮은이) | 메가스터디(참고서) | 2010년 4월13,000원 → 11,700원 (10%할인),  마일리지 650원 (5% 적립) (3) | 세일즈포인트 : 237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5710.</w:t>
      </w:r>
    </w:p>
    <w:p/>
    <w:p/>
    <w:p>
      <w:r>
        <w:br/>
        <w:t xml:space="preserve">Final Check 수리영역 가형 (수학 1 + 수학 2 + 미분과 적분) - 2010 </w:t>
        <w:br/>
        <w:t xml:space="preserve">서원호 (지은이) | 지학사(참고서) | 2010년 4월8,500원 → 7,650원 (10%할인),  마일리지 420원 (5% 적립) (1) | 세일즈포인트 : 79 </w:t>
      </w:r>
    </w:p>
    <w:p>
      <w:r>
        <w:t xml:space="preserve">품절보관함  보관함마이리스트 </w:t>
        <w:br/>
      </w:r>
    </w:p>
    <w:p>
      <w:r>
        <w:t>5711.</w:t>
      </w:r>
    </w:p>
    <w:p/>
    <w:p/>
    <w:p>
      <w:r>
        <w:br/>
        <w:t xml:space="preserve">Final Check 수리영역 나형 수학 1 - 2010 </w:t>
        <w:br/>
        <w:t xml:space="preserve">서원호 (지은이) | 지학사(참고서) | 2010년 4월8,500원 → 7,650원 (10%할인),  마일리지 420원 (5% 적립) (1) | 세일즈포인트 : 74 </w:t>
      </w:r>
    </w:p>
    <w:p>
      <w:r>
        <w:t xml:space="preserve">절판보관함  보관함마이리스트 </w:t>
        <w:br/>
      </w:r>
    </w:p>
    <w:p>
      <w:r>
        <w:t>5712.</w:t>
      </w:r>
    </w:p>
    <w:p/>
    <w:p/>
    <w:p>
      <w:r>
        <w:br/>
        <w:t xml:space="preserve">개념원리 적분과 통계 - 2014년용 </w:t>
        <w:br/>
        <w:t xml:space="preserve">이홍섭 (지은이) | 개념원리수학연구소 | 2010년 4월16,000원 → 14,400원 (10%할인),  마일리지 800원 (5% 적립) (51) | 세일즈포인트 : 9,192 </w:t>
      </w:r>
    </w:p>
    <w:p>
      <w:r>
        <w:t xml:space="preserve">품절보관함  보관함마이리스트 </w:t>
        <w:br/>
      </w:r>
    </w:p>
    <w:p>
      <w:r>
        <w:t>5713.</w:t>
      </w:r>
    </w:p>
    <w:p/>
    <w:p/>
    <w:p>
      <w:r>
        <w:br/>
        <w:t xml:space="preserve">유형별 해법수학 고등수학 (하) - 2010 </w:t>
        <w:br/>
        <w:t xml:space="preserve">최용준 (지은이) | 천재교육 | 2010년 4월13,000원 → 11,700원 (10%할인),  마일리지 650원 (5% 적립) (6) | 세일즈포인트 : 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5714.</w:t>
      </w:r>
    </w:p>
    <w:p/>
    <w:p/>
    <w:p>
      <w:r>
        <w:br/>
        <w:t xml:space="preserve">개념원리 RPM 문제기본서 고등수학 수학 2 (2015년 고3용) </w:t>
        <w:br/>
        <w:t xml:space="preserve">이홍섭 (지은이) | 개념원리수학연구소 | 2010년 4월13,000원 → 11,700원 (10%할인),  마일리지 650원 (5% 적립) (29) | 세일즈포인트 : 4,149 </w:t>
      </w:r>
    </w:p>
    <w:p>
      <w:r>
        <w:t xml:space="preserve">품절보관함  보관함마이리스트 </w:t>
        <w:br/>
      </w:r>
    </w:p>
    <w:p>
      <w:r>
        <w:t>5715.</w:t>
      </w:r>
    </w:p>
    <w:p/>
    <w:p/>
    <w:p>
      <w:r>
        <w:br/>
        <w:t xml:space="preserve">셀파 해법 수학 개념기본서 미적분과 통계 기본 - 2015년 고3용 </w:t>
        <w:br/>
        <w:t xml:space="preserve">최용준 (지은이) | 천재교육 | 2010년 4월16,000원 → 14,400원 (10%할인),  마일리지 800원 (5% 적립) (4) | 세일즈포인트 : 562 </w:t>
      </w:r>
    </w:p>
    <w:p>
      <w:r>
        <w:t xml:space="preserve">절판보관함  보관함마이리스트 </w:t>
        <w:br/>
      </w:r>
    </w:p>
    <w:p>
      <w:r>
        <w:t>5716.</w:t>
      </w:r>
    </w:p>
    <w:p/>
    <w:p/>
    <w:p>
      <w:r>
        <w:br/>
        <w:t xml:space="preserve">한수위 고등수학 개념편 적분과 통계 - 2010 </w:t>
        <w:br/>
        <w:t xml:space="preserve">유병근 (지은이) | 한수위 | 2010년 4월12,000원 → 10,800원 (10%할인),  마일리지 600원 (5% 적립)세일즈포인트 : 24 </w:t>
      </w:r>
    </w:p>
    <w:p>
      <w:r>
        <w:t xml:space="preserve">품절보관함  보관함마이리스트 </w:t>
        <w:br/>
      </w:r>
    </w:p>
    <w:p>
      <w:r>
        <w:t>5717.</w:t>
      </w:r>
    </w:p>
    <w:p/>
    <w:p/>
    <w:p>
      <w:r>
        <w:br/>
        <w:t xml:space="preserve">한수위 고등수학 개념편 기하와 벡터 - 2010 </w:t>
        <w:br/>
        <w:t xml:space="preserve">유병근 (지은이) | 한수위 | 2010년 4월12,000원 → 10,800원 (10%할인),  마일리지 600원 (5% 적립)세일즈포인트 : 26 </w:t>
      </w:r>
    </w:p>
    <w:p>
      <w:r>
        <w:t xml:space="preserve">품절보관함  보관함마이리스트 </w:t>
        <w:br/>
      </w:r>
    </w:p>
    <w:p>
      <w:r>
        <w:t>5718.</w:t>
      </w:r>
    </w:p>
    <w:p/>
    <w:p/>
    <w:p>
      <w:r>
        <w:br/>
        <w:t xml:space="preserve">한수위 고등수학 실전편 적분과 통계 - 2010 </w:t>
        <w:br/>
        <w:t xml:space="preserve">유병근 (지은이) | 한수위 | 2010년 4월12,000원 → 10,800원 (10%할인),  마일리지 600원 (5% 적립) (2) | 세일즈포인트 : 91 </w:t>
      </w:r>
    </w:p>
    <w:p>
      <w:r>
        <w:t xml:space="preserve">품절보관함  보관함마이리스트 </w:t>
        <w:br/>
      </w:r>
    </w:p>
    <w:p>
      <w:r>
        <w:t>5719.</w:t>
      </w:r>
    </w:p>
    <w:p/>
    <w:p/>
    <w:p>
      <w:r>
        <w:br/>
        <w:t xml:space="preserve">한수위 고등수학 실전편 기하와 벡터 - 2010 </w:t>
        <w:br/>
        <w:t xml:space="preserve">유병근 (지은이) | 한수위 | 2010년 4월12,000원 → 10,800원 (10%할인),  마일리지 600원 (5% 적립) (1) | 세일즈포인트 : 118 </w:t>
      </w:r>
    </w:p>
    <w:p>
      <w:r>
        <w:t xml:space="preserve">품절보관함  보관함마이리스트 </w:t>
        <w:br/>
      </w:r>
    </w:p>
    <w:p>
      <w:r>
        <w:t>5720.</w:t>
      </w:r>
    </w:p>
    <w:p/>
    <w:p/>
    <w:p>
      <w:r>
        <w:br/>
        <w:t xml:space="preserve">The M(디:엠) 수학 2 - 2010 </w:t>
        <w:br/>
        <w:t xml:space="preserve">홍범준 (지은이) | 좋은책신사고 | 2010년 4월15,000원 → 13,500원 (10%할인),  마일리지 750원 (5% 적립) (2) | 세일즈포인트 : 284 </w:t>
      </w:r>
    </w:p>
    <w:p>
      <w:r>
        <w:t xml:space="preserve">절판보관함  보관함마이리스트 </w:t>
        <w:br/>
      </w:r>
    </w:p>
    <w:p>
      <w:r>
        <w:t>5721.</w:t>
      </w:r>
    </w:p>
    <w:p/>
    <w:p/>
    <w:p>
      <w:r>
        <w:br/>
        <w:t xml:space="preserve">개념원리 RPM 문제기본서 고등수학 미적분과 통계 기본 - 2015년 고3용 </w:t>
        <w:br/>
        <w:t xml:space="preserve">이홍섭 (지은이) | 개념원리수학연구소 | 2010년 4월13,000원 → 11,700원 (10%할인),  마일리지 650원 (5% 적립) (18) | 세일즈포인트 : 4,469 </w:t>
      </w:r>
    </w:p>
    <w:p>
      <w:r>
        <w:t xml:space="preserve">품절보관함  보관함마이리스트 </w:t>
        <w:br/>
      </w:r>
    </w:p>
    <w:p>
      <w:r>
        <w:t>5722.</w:t>
      </w:r>
    </w:p>
    <w:p/>
    <w:p/>
    <w:p>
      <w:r>
        <w:br/>
        <w:t xml:space="preserve">일등급 수학 296제 수학 1 - 2010 </w:t>
        <w:br/>
        <w:t xml:space="preserve">이종석 (지은이) | 한솔GRU(수경) | 2010년 3월12,000원 → 10,800원 (10%할인),  마일리지 600원 (5% 적립) (2) | 세일즈포인트 : 37 </w:t>
      </w:r>
    </w:p>
    <w:p>
      <w:r>
        <w:t xml:space="preserve">구판절판보관함  보관함마이리스트 </w:t>
        <w:br/>
      </w:r>
    </w:p>
    <w:p>
      <w:r>
        <w:t>5723.</w:t>
      </w:r>
    </w:p>
    <w:p/>
    <w:p/>
    <w:p>
      <w:r>
        <w:br/>
        <w:t xml:space="preserve">고등학교 9단계 수학 1 초급 - 2011년용 </w:t>
        <w:br/>
        <w:t xml:space="preserve">설상웅 (지은이) | 단단교육 | 2010년 3월14,000원 → 12,600원 (10%할인),  마일리지 700원 (5% 적립) (1) | 세일즈포인트 : 58 </w:t>
      </w:r>
    </w:p>
    <w:p>
      <w:r>
        <w:t xml:space="preserve">품절보관함  보관함마이리스트 </w:t>
        <w:br/>
      </w:r>
    </w:p>
    <w:p>
      <w:r>
        <w:t>5724.</w:t>
      </w:r>
    </w:p>
    <w:p/>
    <w:p/>
    <w:p>
      <w:r>
        <w:br/>
        <w:t xml:space="preserve">재미있는 수학 : 수학 1 - 상위권 학생용, 개정판 </w:t>
        <w:br/>
        <w:t xml:space="preserve">이상열 (지은이) | 재미사 | 2010년 3월16,000원 → 14,400원 (10%할인),  마일리지 800원 (5% 적립)세일즈포인트 : 30 </w:t>
      </w:r>
    </w:p>
    <w:p>
      <w:r>
        <w:t xml:space="preserve">절판보관함  보관함마이리스트 </w:t>
        <w:br/>
      </w:r>
    </w:p>
    <w:p>
      <w:r>
        <w:t>5725.</w:t>
      </w:r>
    </w:p>
    <w:p/>
    <w:p/>
    <w:p>
      <w:r>
        <w:br/>
        <w:t xml:space="preserve">노스트라다무스 2011 수능 모의고사 예언집 수리영역(나) 고3용 </w:t>
        <w:br/>
        <w:t xml:space="preserve">아이템풀에듀 편집부 (엮은이) | 아이템풀에듀 | 2010년 3월7,000원 → 6,300원 (10%할인),  마일리지 350원 (5% 적립)세일즈포인트 : 14 </w:t>
      </w:r>
    </w:p>
    <w:p>
      <w:r>
        <w:t xml:space="preserve">절판보관함  보관함마이리스트 </w:t>
        <w:br/>
      </w:r>
    </w:p>
    <w:p>
      <w:r>
        <w:t>5726.</w:t>
      </w:r>
    </w:p>
    <w:p/>
    <w:p/>
    <w:p>
      <w:r>
        <w:br/>
        <w:t xml:space="preserve">노스트라다무스 2013 수능 모의고사 예언집 수리영역 고1용 </w:t>
        <w:br/>
        <w:t xml:space="preserve">아이템풀에듀 편집부 (엮은이) | 아이템풀에듀 | 2010년 3월7,000원 → 6,300원 (10%할인),  마일리지 350원 (5% 적립) (1) | 세일즈포인트 : 55 </w:t>
      </w:r>
    </w:p>
    <w:p>
      <w:r>
        <w:t xml:space="preserve">절판보관함  보관함마이리스트 </w:t>
        <w:br/>
      </w:r>
    </w:p>
    <w:p>
      <w:r>
        <w:t>5727.</w:t>
      </w:r>
    </w:p>
    <w:p/>
    <w:p/>
    <w:p>
      <w:r>
        <w:br/>
        <w:t xml:space="preserve">노스트라다무스 2012 수능 모의고사 예언집 수리영역(가) 고2용 </w:t>
        <w:br/>
        <w:t xml:space="preserve">아이템풀에듀 편집부 (엮은이) | 아이템풀에듀 | 2010년 3월7,000원 → 6,300원 (10%할인),  마일리지 350원 (5% 적립)세일즈포인트 : 38 </w:t>
      </w:r>
    </w:p>
    <w:p>
      <w:r>
        <w:t xml:space="preserve">품절보관함  보관함마이리스트 </w:t>
        <w:br/>
      </w:r>
    </w:p>
    <w:p>
      <w:r>
        <w:t>5728.</w:t>
      </w:r>
    </w:p>
    <w:p/>
    <w:p/>
    <w:p>
      <w:r>
        <w:br/>
        <w:t xml:space="preserve">노스트라다무스 2012 수능 모의고사 예언집 수리영역(나) 고2용 </w:t>
        <w:br/>
        <w:t xml:space="preserve">아이템풀에듀 편집부 (엮은이) | 아이템풀에듀 | 2010년 3월7,000원 → 6,300원 (10%할인),  마일리지 350원 (5% 적립)세일즈포인트 : 27 </w:t>
      </w:r>
    </w:p>
    <w:p>
      <w:r>
        <w:t xml:space="preserve">절판보관함  보관함마이리스트 </w:t>
        <w:br/>
      </w:r>
    </w:p>
    <w:p>
      <w:r>
        <w:t>5729.</w:t>
      </w:r>
    </w:p>
    <w:p/>
    <w:p/>
    <w:p>
      <w:r>
        <w:br/>
        <w:t xml:space="preserve">한수위 고등수학 개념편 미적분과 통계 기본 - 2010 </w:t>
        <w:br/>
        <w:t xml:space="preserve">유병근 (지은이) | 한수위 | 2010년 3월12,000원 → 10,800원 (10%할인),  마일리지 600원 (5% 적립)세일즈포인트 : 78 </w:t>
      </w:r>
    </w:p>
    <w:p>
      <w:r>
        <w:t xml:space="preserve">품절보관함  보관함마이리스트 </w:t>
        <w:br/>
      </w:r>
    </w:p>
    <w:p>
      <w:r>
        <w:t>5730.</w:t>
      </w:r>
    </w:p>
    <w:p/>
    <w:p/>
    <w:p>
      <w:r>
        <w:br/>
        <w:t xml:space="preserve">슬러시 특강 16+8강 고등수학 상.하 - 2010 </w:t>
        <w:br/>
        <w:t xml:space="preserve">박건우 (지은이) | 한길에듀 | 2010년 3월8,000원 → 7,200원 (10%할인),  마일리지 400원 (5% 적립) (1) | 세일즈포인트 : 18 </w:t>
      </w:r>
    </w:p>
    <w:p>
      <w:r>
        <w:t xml:space="preserve">품절보관함  보관함마이리스트 </w:t>
        <w:br/>
      </w:r>
    </w:p>
    <w:p>
      <w:r>
        <w:t>5731.</w:t>
      </w:r>
    </w:p>
    <w:p/>
    <w:p/>
    <w:p>
      <w:r>
        <w:br/>
        <w:t xml:space="preserve">슬러시 특강 15+4강 수학 1 - 2010 </w:t>
        <w:br/>
        <w:t xml:space="preserve">박건우 (지은이) | 한길에듀 | 2010년 3월8,000원 → 7,200원 (10%할인),  마일리지 400원 (5% 적립)세일즈포인트 : 35 </w:t>
      </w:r>
    </w:p>
    <w:p>
      <w:r>
        <w:t xml:space="preserve">품절보관함  보관함마이리스트 </w:t>
        <w:br/>
      </w:r>
    </w:p>
    <w:p>
      <w:r>
        <w:t>5732.</w:t>
      </w:r>
    </w:p>
    <w:p/>
    <w:p/>
    <w:p>
      <w:r>
        <w:br/>
        <w:t xml:space="preserve">하이킥 고등수학 상 - 2010 </w:t>
        <w:br/>
        <w:t xml:space="preserve">박건우, 박상현 (지은이) | 한길에듀 | 2010년 3월10,000원 → 9,000원 (10%할인),  마일리지 500원 (5% 적립)세일즈포인트 : 19 </w:t>
      </w:r>
    </w:p>
    <w:p>
      <w:r>
        <w:t xml:space="preserve">품절보관함  보관함마이리스트 </w:t>
        <w:br/>
      </w:r>
    </w:p>
    <w:p>
      <w:r>
        <w:t>5733.</w:t>
      </w:r>
    </w:p>
    <w:p/>
    <w:p/>
    <w:p>
      <w:r>
        <w:br/>
        <w:t xml:space="preserve">하이킥 수학 1 - 2010 </w:t>
        <w:br/>
        <w:t xml:space="preserve">박건우, 박상현 (지은이) | 한길에듀 | 2010년 3월11,000원 → 9,900원 (10%할인),  마일리지 550원 (5% 적립)세일즈포인트 : 13 </w:t>
      </w:r>
    </w:p>
    <w:p>
      <w:r>
        <w:t xml:space="preserve">품절보관함  보관함마이리스트 </w:t>
        <w:br/>
      </w:r>
    </w:p>
    <w:p>
      <w:r>
        <w:t>5734.</w:t>
      </w:r>
    </w:p>
    <w:p/>
    <w:p/>
    <w:p>
      <w:r>
        <w:br/>
        <w:t xml:space="preserve">한수위 8회 모의고사 수리영역 가형 - 2010 </w:t>
        <w:br/>
        <w:t xml:space="preserve">유병근, 최원영 (지은이) | 한수위 | 2010년 3월7,000원 → 6,300원 (10%할인),  마일리지 350원 (5% 적립) (1) | 세일즈포인트 : 43 </w:t>
      </w:r>
    </w:p>
    <w:p>
      <w:r>
        <w:t xml:space="preserve">절판보관함  보관함마이리스트 </w:t>
        <w:br/>
      </w:r>
    </w:p>
    <w:p>
      <w:r>
        <w:t>5735.</w:t>
      </w:r>
    </w:p>
    <w:p/>
    <w:p/>
    <w:p>
      <w:r>
        <w:br/>
        <w:t xml:space="preserve">한수위 고등수학 개념편 고등수학 (하) - 2010 </w:t>
        <w:br/>
        <w:t xml:space="preserve">유병근 (지은이) | 한수위 | 2010년 3월12,000원 → 10,800원 (10%할인),  마일리지 600원 (5% 적립)세일즈포인트 : 43 </w:t>
      </w:r>
    </w:p>
    <w:p>
      <w:r>
        <w:t xml:space="preserve">품절보관함  보관함마이리스트 </w:t>
        <w:br/>
      </w:r>
    </w:p>
    <w:p>
      <w:r>
        <w:t>5736.</w:t>
      </w:r>
    </w:p>
    <w:p/>
    <w:p/>
    <w:p>
      <w:r>
        <w:br/>
        <w:t xml:space="preserve">수학 공신노트 고등수학(상) 중간고사 </w:t>
        <w:br/>
        <w:t xml:space="preserve">신정환 (지은이) | 창조와지식(북모아) | 2010년 3월7,000원 → 6,300원 (10%할인),  마일리지 350원 (5% 적립)세일즈포인트 : 14 </w:t>
      </w:r>
    </w:p>
    <w:p>
      <w:r>
        <w:t xml:space="preserve">품절보관함  보관함마이리스트 </w:t>
        <w:br/>
      </w:r>
    </w:p>
    <w:p>
      <w:r>
        <w:t>5737.</w:t>
      </w:r>
    </w:p>
    <w:p/>
    <w:p/>
    <w:p>
      <w:r>
        <w:br/>
        <w:t xml:space="preserve">해법 多문항 1500 수학 2 - 2015년 고3용 ㅣ 고등 다문항 수학 2015년  </w:t>
        <w:br/>
        <w:t xml:space="preserve">최용준 (지은이) | 천재교육 | 2010년 3월14,000원 → 12,600원 (10%할인),  마일리지 700원 (5% 적립) (2) | 세일즈포인트 : 519 </w:t>
      </w:r>
    </w:p>
    <w:p>
      <w:r>
        <w:t xml:space="preserve">절판보관함  보관함마이리스트 </w:t>
        <w:br/>
      </w:r>
    </w:p>
    <w:p>
      <w:r>
        <w:t>5738.</w:t>
      </w:r>
    </w:p>
    <w:p/>
    <w:p/>
    <w:p>
      <w:r>
        <w:br/>
        <w:t xml:space="preserve">셀파 해법수학 고등수학 (상) 개념 기본서 - 2010 </w:t>
        <w:br/>
        <w:t xml:space="preserve">최용준 (지은이) | 천재교육 | 2010년 3월11,500원 → 10,350원 (10%할인),  마일리지 570원 (5% 적립) (16) | 세일즈포인트 : 1,399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5739.</w:t>
      </w:r>
    </w:p>
    <w:p/>
    <w:p/>
    <w:p>
      <w:r>
        <w:br/>
        <w:t xml:space="preserve">올찬 수학1 고2 </w:t>
        <w:br/>
        <w:t xml:space="preserve">수경 편집부 (엮은이) | 수경출판사(학습) | 2010년 3월10,000원 → 9,000원 (10%할인),  마일리지 500원 (5% 적립)세일즈포인트 : 12 </w:t>
      </w:r>
    </w:p>
    <w:p>
      <w:r>
        <w:t xml:space="preserve">품절보관함  보관함마이리스트 </w:t>
        <w:br/>
      </w:r>
    </w:p>
    <w:p>
      <w:r>
        <w:t>5740.</w:t>
      </w:r>
    </w:p>
    <w:p/>
    <w:p/>
    <w:p>
      <w:r>
        <w:br/>
        <w:t xml:space="preserve">수학의 재구성 기출문제 분석 수학 I - 2009년 시행 6월/9월/수능 </w:t>
        <w:br/>
        <w:t xml:space="preserve">김우섭 (지은이) | 사피엔스21 | 2010년 3월9,500원 → 8,550원 (10%할인),  마일리지 470원 (5% 적립)세일즈포인트 : 89 </w:t>
      </w:r>
    </w:p>
    <w:p>
      <w:r>
        <w:t xml:space="preserve">절판보관함  보관함마이리스트 </w:t>
        <w:br/>
      </w:r>
    </w:p>
    <w:p>
      <w:r>
        <w:t>5741.</w:t>
      </w:r>
    </w:p>
    <w:p/>
    <w:p/>
    <w:p>
      <w:r>
        <w:br/>
        <w:t xml:space="preserve">수능 수학 4주완성 수리영역 고등수학(상) 기본 고1 - 2011 </w:t>
        <w:br/>
        <w:t xml:space="preserve">마더텅 편집부 (엮은이) | 마더텅 | 2010년 3월7,800원 → 7,020원 (10%할인),  마일리지 390원 (5% 적립)세일즈포인트 : 107 </w:t>
      </w:r>
    </w:p>
    <w:p>
      <w:r>
        <w:t xml:space="preserve">품절보관함  보관함마이리스트 </w:t>
        <w:br/>
      </w:r>
    </w:p>
    <w:p>
      <w:r>
        <w:t>5742.</w:t>
      </w:r>
    </w:p>
    <w:p/>
    <w:p/>
    <w:p>
      <w:r>
        <w:br/>
        <w:t xml:space="preserve">신사고 우공비 수학 2 ㅣ 고등 우공비 2014년  </w:t>
        <w:br/>
        <w:t xml:space="preserve">양지청 (지은이) | 좋은책신사고 | 2010년 3월16,000원 → 14,400원 (10%할인),  마일리지 800원 (5% 적립) (4) | 세일즈포인트 : 168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5743.</w:t>
      </w:r>
    </w:p>
    <w:p/>
    <w:p/>
    <w:p>
      <w:r>
        <w:br/>
        <w:t xml:space="preserve">SS특강 수리영역 수학 1 - Speed Solution, 2010 </w:t>
        <w:br/>
        <w:t xml:space="preserve">최용준 (지은이) | 천재교육 | 2010년 3월7,000원 → 6,300원 (10%할인),  마일리지 350원 (5% 적립) (2) | 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5744.</w:t>
      </w:r>
    </w:p>
    <w:p/>
    <w:p/>
    <w:p>
      <w:r>
        <w:br/>
        <w:t xml:space="preserve">수학의 원리 수학 2 - 해설집 - 2011년용 </w:t>
        <w:br/>
        <w:t xml:space="preserve">한석원, 한석만 (지은이) | 북미디어(성안당) | 2010년 2월3,000원 → 2,700원 (10%할인),  마일리지 150원 (5% 적립) (2) | 세일즈포인트 : 104 </w:t>
      </w:r>
    </w:p>
    <w:p>
      <w:r>
        <w:t xml:space="preserve">품절보관함  보관함마이리스트 </w:t>
        <w:br/>
      </w:r>
    </w:p>
    <w:p>
      <w:r>
        <w:t>5745.</w:t>
      </w:r>
    </w:p>
    <w:p/>
    <w:p/>
    <w:p>
      <w:r>
        <w:br/>
        <w:t xml:space="preserve">수학의 원리 수학 2 (해설집 별매) - 2011년용 </w:t>
        <w:br/>
        <w:t xml:space="preserve">한석원, 한석만 (지은이) | 북미디어(성안당) | 2010년 2월15,000원 → 13,500원 (10%할인),  마일리지 750원 (5% 적립) (1) | 세일즈포인트 : 109 </w:t>
      </w:r>
    </w:p>
    <w:p>
      <w:r>
        <w:t xml:space="preserve">품절보관함  보관함마이리스트 </w:t>
        <w:br/>
      </w:r>
    </w:p>
    <w:p>
      <w:r>
        <w:t>5746.</w:t>
      </w:r>
    </w:p>
    <w:p/>
    <w:p/>
    <w:p>
      <w:r>
        <w:br/>
        <w:t xml:space="preserve">수학의 원리 수학 1 기본 - 2011년용 </w:t>
        <w:br/>
        <w:t xml:space="preserve">한석원, 한석만 (지은이) | 북미디어(성안당) | 2010년 2월13,000원 → 11,700원 (10%할인),  마일리지 650원 (5% 적립)세일즈포인트 : 38 </w:t>
      </w:r>
    </w:p>
    <w:p>
      <w:r>
        <w:t xml:space="preserve">절판보관함  보관함마이리스트 </w:t>
        <w:br/>
      </w:r>
    </w:p>
    <w:p>
      <w:r>
        <w:t>5747.</w:t>
      </w:r>
    </w:p>
    <w:p/>
    <w:p/>
    <w:p>
      <w:r>
        <w:br/>
        <w:t xml:space="preserve">풀리 수리영역 수학 1 160제 - 수능 만점 공략서, 2011년용 </w:t>
        <w:br/>
        <w:t xml:space="preserve">김의석 (지은이) | 와이즈스톰(와이즈이엔비) | 2010년 2월8,000원 → 7,200원 (10%할인),  마일리지 400원 (5% 적립) (4) | 세일즈포인트 : 161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5748.</w:t>
      </w:r>
    </w:p>
    <w:p/>
    <w:p/>
    <w:p>
      <w:r>
        <w:br/>
        <w:t xml:space="preserve">풀리 고등수학(하) 200제 - 수능 만점 공략서, 2011년용 </w:t>
        <w:br/>
        <w:t xml:space="preserve">김의석 (지은이) | 와이즈스톰(와이즈이엔비) | 2010년 2월9,000원 → 8,100원 (10%할인),  마일리지 450원 (5% 적립) (1) | 세일즈포인트 : 163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5749.</w:t>
      </w:r>
    </w:p>
    <w:p/>
    <w:p/>
    <w:p>
      <w:r>
        <w:br/>
        <w:t xml:space="preserve">풀리 고등수학(상) 160제 - 수능 만점 공략서, 2011년용 </w:t>
        <w:br/>
        <w:t xml:space="preserve">김의석 (지은이) | 와이즈스톰(와이즈이엔비) | 2010년 2월8,000원 → 7,200원 (10%할인),  마일리지 400원 (5% 적립) (1) | 세일즈포인트 : 210 </w:t>
      </w:r>
    </w:p>
    <w:p>
      <w:r>
        <w:t xml:space="preserve">절판보관함  보관함마이리스트 </w:t>
        <w:br/>
      </w:r>
    </w:p>
    <w:p>
      <w:r>
        <w:t>5750.</w:t>
      </w:r>
    </w:p>
    <w:p/>
    <w:p/>
    <w:p>
      <w:r>
        <w:br/>
        <w:t xml:space="preserve">풀리 수리영역 수학 2 160제 - 수능 만점 공략서, 2010 </w:t>
        <w:br/>
        <w:t xml:space="preserve">김의석 (지은이) | 와이즈스톰(와이즈이엔비) | 2010년 2월8,000원 → 7,200원 (10%할인),  마일리지 400원 (5% 적립) (1) | 세일즈포인트 : 99 </w:t>
      </w:r>
    </w:p>
    <w:p>
      <w:r>
        <w:t xml:space="preserve">절판보관함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부엉이 파티 수리영역 고1 - 2013 수능 대비 </w:t>
        <w:br/>
        <w:t xml:space="preserve">남궁 수, 우창봉 (지은이) | 평가교육자료원 | 2010년 2월10,000원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5752.</w:t>
      </w:r>
    </w:p>
    <w:p/>
    <w:p/>
    <w:p>
      <w:r>
        <w:br/>
        <w:t xml:space="preserve">실력 수학의 정석 수학 2 - 2015년 고3학년 대상 ㅣ 수학의 정석  </w:t>
        <w:br/>
        <w:t xml:space="preserve">홍성대 (지은이) | 성지출판 | 2010년 2월15,000원 → 13,500원 (10%할인),  마일리지 750원 (5% 적립) (19) | 세일즈포인트 : 3,396 </w:t>
      </w:r>
    </w:p>
    <w:p>
      <w:r>
        <w:t xml:space="preserve">품절보관함  보관함마이리스트 </w:t>
        <w:br/>
      </w:r>
    </w:p>
    <w:p>
      <w:r>
        <w:t>5753.</w:t>
      </w:r>
    </w:p>
    <w:p/>
    <w:p/>
    <w:p>
      <w:r>
        <w:br/>
        <w:t xml:space="preserve">멘토라 미적분과 통계 기본 </w:t>
        <w:br/>
        <w:t xml:space="preserve">이승엽 (지은이) | 북드림 | 2010년 2월12,000원 → 10,800원 (10%할인),  마일리지 600원 (5% 적립) (1) | 세일즈포인트 : 22 </w:t>
      </w:r>
    </w:p>
    <w:p>
      <w:r>
        <w:t xml:space="preserve">품절보관함  보관함마이리스트 </w:t>
        <w:br/>
      </w:r>
    </w:p>
    <w:p>
      <w:r>
        <w:t>5754.</w:t>
      </w:r>
    </w:p>
    <w:p/>
    <w:p/>
    <w:p>
      <w:r>
        <w:br/>
        <w:t xml:space="preserve">수리보감 수학 2 - 2011년용 </w:t>
        <w:br/>
        <w:t xml:space="preserve">아이수앤수 편집부 (엮은이) | 아이수앤수(수앤수) | 2010년 2월11,000원 → 9,900원 (10%할인),  마일리지 550원 (5% 적립) (4) | 세일즈포인트 : 73 </w:t>
      </w:r>
    </w:p>
    <w:p>
      <w:r>
        <w:t xml:space="preserve">품절보관함  보관함마이리스트 </w:t>
        <w:br/>
      </w:r>
    </w:p>
    <w:p>
      <w:r>
        <w:t>5755.</w:t>
      </w:r>
    </w:p>
    <w:p/>
    <w:p/>
    <w:p>
      <w:r>
        <w:br/>
        <w:t xml:space="preserve">Upset 단기완성 봉투모의고사 수리나형 - 2011 수능 대비 8회분 수록 </w:t>
        <w:br/>
        <w:t xml:space="preserve">노성렬.송진태.윤정아.이수연 (지은이) | 한나래(학습지) | 2010년 2월7,000원 → 6,300원 (10%할인),  마일리지 350원 (5% 적립)세일즈포인트 : 27 </w:t>
      </w:r>
    </w:p>
    <w:p>
      <w:r>
        <w:t xml:space="preserve">품절보관함  보관함마이리스트 </w:t>
        <w:br/>
      </w:r>
    </w:p>
    <w:p>
      <w:r>
        <w:t>5756.</w:t>
      </w:r>
    </w:p>
    <w:p/>
    <w:p/>
    <w:p>
      <w:r>
        <w:br/>
        <w:t xml:space="preserve">Upset 단기완성 봉투모의고사 수리가형 - 2011 수능 대비 8회분 수록 </w:t>
        <w:br/>
        <w:t xml:space="preserve">노성렬.송진태.윤정아.이수연 (지은이) | 한나래(학습지) | 2010년 2월7,000원 → 6,300원 (10%할인),  마일리지 350원 (5% 적립)세일즈포인트 : 25 </w:t>
      </w:r>
    </w:p>
    <w:p>
      <w:r>
        <w:t xml:space="preserve">품절보관함  보관함마이리스트 </w:t>
        <w:br/>
      </w:r>
    </w:p>
    <w:p>
      <w:r>
        <w:t>5757.</w:t>
      </w:r>
    </w:p>
    <w:p/>
    <w:p/>
    <w:p>
      <w:r>
        <w:br/>
        <w:t xml:space="preserve">Xi Premium 자이 프리미엄 잘 틀리는 수학 1 유형 - 2010 </w:t>
        <w:br/>
        <w:t xml:space="preserve">수경 편집부 (엮은이) | 수경출판사(학습) | 2010년 2월12,000원 → 10,800원 (10%할인),  마일리지 600원 (5% 적립) (3) | 세일즈포인트 : 172 </w:t>
      </w:r>
    </w:p>
    <w:p>
      <w:r>
        <w:t xml:space="preserve">품절보관함  보관함마이리스트 </w:t>
        <w:br/>
      </w:r>
    </w:p>
    <w:p>
      <w:r>
        <w:t>5758.</w:t>
      </w:r>
    </w:p>
    <w:p/>
    <w:p/>
    <w:p>
      <w:r>
        <w:br/>
        <w:t xml:space="preserve">그림이 있는 수학 고등 (상) - 2010 </w:t>
        <w:br/>
        <w:t xml:space="preserve">민병수 (지은이) | 그림이있는 | 2010년 2월15,000원 → 13,500원 (10%할인),  마일리지 750원 (5% 적립)세일즈포인트 : 17 </w:t>
      </w:r>
    </w:p>
    <w:p>
      <w:r>
        <w:t xml:space="preserve">품절보관함  보관함마이리스트 </w:t>
        <w:br/>
      </w:r>
    </w:p>
    <w:p>
      <w:r>
        <w:t>5759.</w:t>
      </w:r>
    </w:p>
    <w:p/>
    <w:p/>
    <w:p>
      <w:r>
        <w:br/>
        <w:t xml:space="preserve">그림이 있는 수학 고등(하) - 2010 </w:t>
        <w:br/>
        <w:t xml:space="preserve">민병수 (지은이) | 그림이있는 | 2010년 2월15,000원 → 13,500원 (10%할인),  마일리지 750원 (5% 적립)세일즈포인트 : 16 </w:t>
      </w:r>
    </w:p>
    <w:p>
      <w:r>
        <w:t xml:space="preserve">절판보관함  보관함마이리스트 </w:t>
        <w:br/>
      </w:r>
    </w:p>
    <w:p>
      <w:r>
        <w:t>5760.</w:t>
      </w:r>
    </w:p>
    <w:p/>
    <w:p/>
    <w:p>
      <w:r>
        <w:br/>
        <w:t xml:space="preserve">신사고 우공비 고등 수학(하) - 2011년용 </w:t>
        <w:br/>
        <w:t xml:space="preserve">최수창 (지은이) | 좋은책신사고 | 2010년 2월16,000원 → 14,400원 (10%할인),  마일리지 800원 (5% 적립) (3) | 세일즈포인트 : 358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5761.</w:t>
      </w:r>
    </w:p>
    <w:p/>
    <w:p/>
    <w:p>
      <w:r>
        <w:br/>
        <w:t xml:space="preserve">올캐처 고등학교 미적분과 통계 기본 - 2010 </w:t>
        <w:br/>
        <w:t xml:space="preserve">양경식 (지은이) | 교학사 | 2010년 2월12,000원 → 10,800원 (10%할인),  마일리지 600원 (5% 적립) (2) | 세일즈포인트 : 41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5762.</w:t>
      </w:r>
    </w:p>
    <w:p/>
    <w:p/>
    <w:p>
      <w:r>
        <w:br/>
        <w:t xml:space="preserve">NOHA 노하 수학 1 - 2010 </w:t>
        <w:br/>
        <w:t xml:space="preserve">이근호 (지은이) | 노피하이에듀케이션 | 2010년 2월12,000원 → 10,800원 (10%할인),  마일리지 600원 (5% 적립) (2) | 세일즈포인트 : 246 </w:t>
      </w:r>
    </w:p>
    <w:p>
      <w:r>
        <w:t xml:space="preserve">품절보관함  보관함마이리스트 </w:t>
        <w:br/>
      </w:r>
    </w:p>
    <w:p>
      <w:r>
        <w:t>5763.</w:t>
      </w:r>
    </w:p>
    <w:p/>
    <w:p/>
    <w:p>
      <w:r>
        <w:br/>
        <w:t xml:space="preserve">지피지기 백전백승 수능9개년 기출모음집 수리영역(가형) 고3 - 7차교육과정(2002~2010학년도) </w:t>
        <w:br/>
        <w:t xml:space="preserve">아이옥스 편집부 (엮은이) | 아이옥스 | 2010년 2월9,000원 → 8,100원 (10%할인),  마일리지 450원 (5% 적립)세일즈포인트 : 19 </w:t>
      </w:r>
    </w:p>
    <w:p>
      <w:r>
        <w:t xml:space="preserve">절판보관함  보관함마이리스트 </w:t>
        <w:br/>
      </w:r>
    </w:p>
    <w:p>
      <w:r>
        <w:t>5764.</w:t>
      </w:r>
    </w:p>
    <w:p/>
    <w:p/>
    <w:p>
      <w:r>
        <w:br/>
        <w:t xml:space="preserve">지피지기 백전백승 수능9개년 기출모음집 수리영역(나형) 고3 - 7차교육과정(2002~2010학년도) </w:t>
        <w:br/>
        <w:t xml:space="preserve">아이옥스 편집부 (엮은이) | 아이옥스 | 2010년 2월8,000원 → 7,200원 (10%할인),  마일리지 400원 (5% 적립)세일즈포인트 : 23 </w:t>
      </w:r>
    </w:p>
    <w:p>
      <w:r>
        <w:t xml:space="preserve">절판보관함  보관함마이리스트 </w:t>
        <w:br/>
      </w:r>
    </w:p>
    <w:p>
      <w:r>
        <w:t>5765.</w:t>
      </w:r>
    </w:p>
    <w:p/>
    <w:p/>
    <w:p>
      <w:r>
        <w:br/>
        <w:t xml:space="preserve">기본 수학의 정석 수학 2 - 2015년 고3학년 대상 ㅣ 수학의 정석  </w:t>
        <w:br/>
        <w:t xml:space="preserve">홍성대 (지은이) | 성지출판 | 2010년 2월15,000원 → 13,500원 (10%할인),  마일리지 750원 (5% 적립) (71) | 세일즈포인트 : 10,916 </w:t>
      </w:r>
    </w:p>
    <w:p>
      <w:r>
        <w:t xml:space="preserve">품절보관함  보관함마이리스트 </w:t>
        <w:br/>
      </w:r>
    </w:p>
    <w:p>
      <w:r>
        <w:t>5766.</w:t>
      </w:r>
    </w:p>
    <w:p/>
    <w:p/>
    <w:p>
      <w:r>
        <w:br/>
        <w:t xml:space="preserve">新수학의 바이블 수학 2 본책 + 해설집 세트 (2014년 고2~3학년용) - 한정판 </w:t>
        <w:br/>
        <w:t xml:space="preserve">이창희 (지은이) | 이투스북 | 2010년 2월15,000원 → 13,500원 (10%할인),  마일리지 750원 (5% 적립) (2) | 세일즈포인트 : 640 </w:t>
      </w:r>
    </w:p>
    <w:p>
      <w:r>
        <w:br/>
        <w:t>[한정특가] 본책+해설집 세트를 본책 가격으로 구입하실 수 있습니다.</w:t>
      </w:r>
    </w:p>
    <w:p>
      <w:r>
        <w:t xml:space="preserve">품절보관함  보관함마이리스트 </w:t>
        <w:br/>
      </w:r>
    </w:p>
    <w:p>
      <w:r>
        <w:t>5767.</w:t>
      </w:r>
    </w:p>
    <w:p/>
    <w:p/>
    <w:p>
      <w:r>
        <w:br/>
        <w:t xml:space="preserve">멘토라 고등수학(하) 고1 </w:t>
        <w:br/>
        <w:t xml:space="preserve">이승엽 (지은이) | 북드림 | 2010년 2월14,000원 → 12,600원 (10%할인),  마일리지 700원 (5% 적립)세일즈포인트 : 91 </w:t>
      </w:r>
    </w:p>
    <w:p>
      <w:r>
        <w:t xml:space="preserve">품절보관함  보관함마이리스트 </w:t>
        <w:br/>
      </w:r>
    </w:p>
    <w:p>
      <w:r>
        <w:t>5768.</w:t>
      </w:r>
    </w:p>
    <w:p/>
    <w:p/>
    <w:p>
      <w:r>
        <w:br/>
        <w:t xml:space="preserve">백인대장 Action 액션 수학 1 - 2010 </w:t>
        <w:br/>
        <w:t xml:space="preserve">전호연 (지은이) | 인에듀케이터 | 2010년 2월12,000원 → 10,800원 (10%할인),  마일리지 600원 (5% 적립)세일즈포인트 : 28 </w:t>
      </w:r>
    </w:p>
    <w:p>
      <w:r>
        <w:t xml:space="preserve">품절보관함  보관함마이리스트 </w:t>
        <w:br/>
      </w:r>
    </w:p>
    <w:p>
      <w:r>
        <w:t>5769.</w:t>
      </w:r>
    </w:p>
    <w:p/>
    <w:p/>
    <w:p>
      <w:r>
        <w:br/>
        <w:t xml:space="preserve">스페셜 수학 1 - 2013년 </w:t>
        <w:br/>
        <w:t xml:space="preserve">서원호 (지은이) | 지학사(참고서) | 2010년 2월8,500원 → 7,650원 (10%할인),  마일리지 420원 (5% 적립) (4) | 세일즈포인트 : 217 </w:t>
      </w:r>
    </w:p>
    <w:p>
      <w:r>
        <w:t xml:space="preserve">절판보관함  보관함마이리스트 </w:t>
        <w:br/>
      </w:r>
    </w:p>
    <w:p>
      <w:r>
        <w:t>5770.</w:t>
      </w:r>
    </w:p>
    <w:p/>
    <w:p/>
    <w:p>
      <w:r>
        <w:br/>
        <w:t xml:space="preserve">하이라이트 스페셜 수학 고1 (상) - 2013년용 </w:t>
        <w:br/>
        <w:t xml:space="preserve">서원호 (지은이) | 지학사(참고서) | 2010년 2월8,500원 → 7,650원 (10%할인),  마일리지 420원 (5% 적립) (3) | 세일즈포인트 : 180 </w:t>
      </w:r>
    </w:p>
    <w:p>
      <w:r>
        <w:t xml:space="preserve">절판보관함  보관함마이리스트 </w:t>
        <w:br/>
      </w:r>
    </w:p>
    <w:p>
      <w:r>
        <w:t>5771.</w:t>
      </w:r>
    </w:p>
    <w:p/>
    <w:p/>
    <w:p>
      <w:r>
        <w:br/>
        <w:t xml:space="preserve">新수학의 바이블 수학 2 해설집 - 2015년 고3용 </w:t>
        <w:br/>
        <w:t xml:space="preserve">민경도, 이창희 (지은이) | 이투스북 | 2010년 2월3,000원 → 2,700원 (10%할인),  마일리지 150원 (5% 적립) (10) | 세일즈포인트 : 1,672 </w:t>
      </w:r>
    </w:p>
    <w:p>
      <w:r>
        <w:t xml:space="preserve">품절보관함  보관함마이리스트 </w:t>
        <w:br/>
      </w:r>
    </w:p>
    <w:p>
      <w:r>
        <w:t>5772.</w:t>
      </w:r>
    </w:p>
    <w:p/>
    <w:p/>
    <w:p>
      <w:r>
        <w:br/>
        <w:t xml:space="preserve">新수학의 바이블 수학 2 - 2015년 고3용 </w:t>
        <w:br/>
        <w:t xml:space="preserve">민경도, 이창희 (지은이) | 이투스북 | 2010년 2월15,000원 → 13,500원 (10%할인),  마일리지 750원 (5% 적립) (9) | 세일즈포인트 : 2,250 </w:t>
      </w:r>
    </w:p>
    <w:p>
      <w:r>
        <w:t xml:space="preserve">품절보관함  보관함마이리스트 </w:t>
        <w:br/>
      </w:r>
    </w:p>
    <w:p>
      <w:r>
        <w:t>5773.</w:t>
      </w:r>
    </w:p>
    <w:p/>
    <w:p/>
    <w:p>
      <w:r>
        <w:br/>
        <w:t xml:space="preserve">OneUP 사설 수능.내신 모의고사 모음집 하반기 수리영역(나형) 고3 (8절) - 2010 </w:t>
        <w:br/>
        <w:t xml:space="preserve">골드교육 편집부 (엮은이) | 골드교육 | 2010년 2월10,000원 → 9,000원 (10%할인),  마일리지 500원 (5% 적립) (2) | 세일즈포인트 : 146 </w:t>
      </w:r>
    </w:p>
    <w:p>
      <w:r>
        <w:t xml:space="preserve">품절보관함  보관함마이리스트 </w:t>
        <w:br/>
      </w:r>
    </w:p>
    <w:p>
      <w:r>
        <w:t>5774.</w:t>
      </w:r>
    </w:p>
    <w:p/>
    <w:p/>
    <w:p>
      <w:r>
        <w:br/>
        <w:t xml:space="preserve">OneUP 사설 수능.내신 모의고사 모음집 하반기 수리영역(가형) 고3 (8절) - 2010 </w:t>
        <w:br/>
        <w:t xml:space="preserve">골드교육 편집부 (엮은이) | 골드교육 | 2010년 2월11,000원 → 9,900원 (10%할인),  마일리지 550원 (5% 적립)세일즈포인트 : 108 </w:t>
      </w:r>
    </w:p>
    <w:p>
      <w:r>
        <w:t xml:space="preserve">품절보관함  보관함마이리스트 </w:t>
        <w:br/>
      </w:r>
    </w:p>
    <w:p>
      <w:r>
        <w:t>5775.</w:t>
      </w:r>
    </w:p>
    <w:p/>
    <w:p/>
    <w:p>
      <w:r>
        <w:br/>
        <w:t xml:space="preserve">비.담 수학 1 - 2010 </w:t>
        <w:br/>
        <w:t xml:space="preserve">지학사 편집부 (엮은이) | 지학사(참고서) | 2010년 2월17,000원 → 15,300원 (10%할인),  마일리지 850원 (5% 적립) (1) | 세일즈포인트 : 65 </w:t>
      </w:r>
    </w:p>
    <w:p>
      <w:r>
        <w:t xml:space="preserve">품절보관함  보관함마이리스트 </w:t>
        <w:br/>
      </w:r>
    </w:p>
    <w:p>
      <w:r>
        <w:t>5776.</w:t>
      </w:r>
    </w:p>
    <w:p/>
    <w:p/>
    <w:p>
      <w:r>
        <w:br/>
        <w:t xml:space="preserve">오감 특종 369 수학 1 교평완전정복 - 2010 </w:t>
        <w:br/>
        <w:t xml:space="preserve">김평식 (지은이) | 싸이저스 | 2010년 2월12,000원 → 10,800원 (10%할인),  마일리지 600원 (5% 적립) (1) | 세일즈포인트 : 45 </w:t>
      </w:r>
    </w:p>
    <w:p>
      <w:r>
        <w:t xml:space="preserve">품절보관함  보관함마이리스트 </w:t>
        <w:br/>
      </w:r>
    </w:p>
    <w:p>
      <w:r>
        <w:t>5777.</w:t>
      </w:r>
    </w:p>
    <w:p/>
    <w:p/>
    <w:p>
      <w:r>
        <w:br/>
        <w:t xml:space="preserve">스카이(SKY) 수학 (하) - 2010 </w:t>
        <w:br/>
        <w:t xml:space="preserve">이규섭 (지은이) | 새롬교육 | 2010년 2월10,000원 → 9,000원 (10%할인),  마일리지 500원 (5% 적립) (3) | 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5778.</w:t>
      </w:r>
    </w:p>
    <w:p/>
    <w:p/>
    <w:p>
      <w:r>
        <w:br/>
        <w:t xml:space="preserve">오감 수학 1 (하) 개념편 - 2010 </w:t>
        <w:br/>
        <w:t xml:space="preserve">김평식 (지은이) | 싸이저스 | 2010년 2월12,000원 → 10,800원 (10%할인),  마일리지 600원 (5% 적립)세일즈포인트 : 11 </w:t>
      </w:r>
    </w:p>
    <w:p>
      <w:r>
        <w:t xml:space="preserve">품절보관함  보관함마이리스트 </w:t>
        <w:br/>
      </w:r>
    </w:p>
    <w:p>
      <w:r>
        <w:t>5779.</w:t>
      </w:r>
    </w:p>
    <w:p/>
    <w:p/>
    <w:p>
      <w:r>
        <w:br/>
        <w:t xml:space="preserve">한 번만 읽으면 확 잡히는 미적분.통계 기본 - 2010 </w:t>
        <w:br/>
        <w:t xml:space="preserve">홍두표 (지은이) | 한언출판사 | 2010년 2월13,000원 → 11,700원 (10%할인),  마일리지 650원 (5% 적립)세일즈포인트 : 42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5780.</w:t>
      </w:r>
    </w:p>
    <w:p/>
    <w:p/>
    <w:p>
      <w:r>
        <w:br/>
        <w:t xml:space="preserve">한 번만 읽으면 확 잡히는 수학 1 - 2010 </w:t>
        <w:br/>
        <w:t xml:space="preserve">홍두표 (지은이) | 한언출판사 | 2010년 2월12,000원 → 10,800원 (10%할인),  마일리지 600원 (5% 적립)세일즈포인트 : 65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5781.</w:t>
      </w:r>
    </w:p>
    <w:p/>
    <w:p/>
    <w:p>
      <w:r>
        <w:br/>
        <w:t xml:space="preserve">내신끝 고등수학 미적분과 통계 기본 (상) - 2010 </w:t>
        <w:br/>
        <w:t xml:space="preserve">이규섭 (지은이) | 두배의느낌(학습) | 2010년 2월8,500원 → 7,650원 (10%할인),  마일리지 420원 (5% 적립)세일즈포인트 : 39 </w:t>
      </w:r>
    </w:p>
    <w:p>
      <w:r>
        <w:t xml:space="preserve">품절보관함  보관함마이리스트 </w:t>
        <w:br/>
      </w:r>
    </w:p>
    <w:p>
      <w:r>
        <w:t>5782.</w:t>
      </w:r>
    </w:p>
    <w:p/>
    <w:p/>
    <w:p>
      <w:r>
        <w:br/>
        <w:t xml:space="preserve">스터디 테라피 5단계 학습법 수리영역 - 2010 </w:t>
        <w:br/>
        <w:t xml:space="preserve">박재원 (지은이) | 비상교육(구 비유와상징) | 2010년 2월12,000원 → 10,800원 (10%할인),  마일리지 600원 (5% 적립) (3) | 세일즈포인트 : 50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5783.</w:t>
      </w:r>
    </w:p>
    <w:p/>
    <w:p/>
    <w:p>
      <w:r>
        <w:br/>
        <w:t xml:space="preserve">셀파 해법 수학 유형 기본서 미적분과 통계 기본 - 2007 개정 교육과정, 2015년용 ㅣ 셀파 해법 수학(고등) 2015년  </w:t>
        <w:br/>
        <w:t xml:space="preserve">최용준 (지은이) | 천재교육 | 2010년 2월14,500원 → 13,050원 (10%할인),  마일리지 720원 (5% 적립) (3) | 세일즈포인트 : 250 </w:t>
      </w:r>
    </w:p>
    <w:p>
      <w:r>
        <w:t xml:space="preserve">절판보관함  보관함마이리스트 </w:t>
        <w:br/>
      </w:r>
    </w:p>
    <w:p>
      <w:r>
        <w:t>5784.</w:t>
      </w:r>
    </w:p>
    <w:p/>
    <w:p/>
    <w:p>
      <w:r>
        <w:br/>
        <w:t xml:space="preserve">실력 수학의 정석 기하와 벡터 (2015년 고3용) ㅣ 수학의 정석  </w:t>
        <w:br/>
        <w:t xml:space="preserve">홍성대 (지은이) | 성지출판 | 2010년 2월13,000원 → 11,700원 (10%할인),  마일리지 650원 (5% 적립) (15) | 세일즈포인트 : 3,014 </w:t>
      </w:r>
    </w:p>
    <w:p>
      <w:r>
        <w:t xml:space="preserve">품절보관함  보관함마이리스트 </w:t>
        <w:br/>
      </w:r>
    </w:p>
    <w:p>
      <w:r>
        <w:t>5785.</w:t>
      </w:r>
    </w:p>
    <w:p/>
    <w:p/>
    <w:p>
      <w:r>
        <w:br/>
        <w:t xml:space="preserve">내신끝 고등수학 1 - 하 - 2010 </w:t>
        <w:br/>
        <w:t xml:space="preserve">이규섭 (지은이) | 두배의느낌(학습) | 2010년 2월8,500원 → 7,650원 (10%할인),  마일리지 420원 (5% 적립) (2) | 세일즈포인트 : 48 </w:t>
      </w:r>
    </w:p>
    <w:p>
      <w:r>
        <w:t xml:space="preserve">품절보관함  보관함마이리스트 </w:t>
        <w:br/>
      </w:r>
    </w:p>
    <w:p>
      <w:r>
        <w:t>5786.</w:t>
      </w:r>
    </w:p>
    <w:p/>
    <w:p/>
    <w:p>
      <w:r>
        <w:br/>
        <w:t xml:space="preserve">내신끝 고등수학 2 - 하 - 2010 </w:t>
        <w:br/>
        <w:t xml:space="preserve">이규섭 (지은이) | 두배의느낌(학습) | 2010년 2월8,500원 → 7,650원 (10%할인),  마일리지 420원 (5% 적립)세일즈포인트 : 22 </w:t>
      </w:r>
    </w:p>
    <w:p>
      <w:r>
        <w:t xml:space="preserve">품절보관함  보관함마이리스트 </w:t>
        <w:br/>
      </w:r>
    </w:p>
    <w:p>
      <w:r>
        <w:t>5787.</w:t>
      </w:r>
    </w:p>
    <w:p/>
    <w:p/>
    <w:p>
      <w:r>
        <w:br/>
        <w:t xml:space="preserve">수문짱 고1 수학 (하) - 2010 </w:t>
        <w:br/>
        <w:t xml:space="preserve">장훈 (지은이) | 새롬교육 | 2010년 2월13,000원 → 11,700원 (10%할인),  마일리지 650원 (5% 적립) (1) | 세일즈포인트 : 46 </w:t>
      </w:r>
    </w:p>
    <w:p>
      <w:r>
        <w:t xml:space="preserve">품절보관함  보관함마이리스트 </w:t>
        <w:br/>
      </w:r>
    </w:p>
    <w:p>
      <w:r>
        <w:t>5788.</w:t>
      </w:r>
    </w:p>
    <w:p/>
    <w:p/>
    <w:p>
      <w:r>
        <w:br/>
        <w:t xml:space="preserve">개념원리 단기완성 와투와 고등 수학 (상) - 새교육과정, 2013년용 </w:t>
        <w:br/>
        <w:t xml:space="preserve">이홍섭 (지은이) | 개념원리수학연구소 | 2010년 2월10,000원 → 9,000원 (10%할인),  마일리지 500원 (5% 적립) (17) | 세일즈포인트 : 1,452 </w:t>
      </w:r>
    </w:p>
    <w:p>
      <w:r>
        <w:t xml:space="preserve">품절보관함  보관함마이리스트 </w:t>
        <w:br/>
      </w:r>
    </w:p>
    <w:p>
      <w:r>
        <w:t>5789.</w:t>
      </w:r>
    </w:p>
    <w:p/>
    <w:p/>
    <w:p>
      <w:r>
        <w:br/>
        <w:t xml:space="preserve">개념원리 RPM 문제기본서 고등수학 수학 1 (2015년 고3용) </w:t>
        <w:br/>
        <w:t xml:space="preserve">이홍섭 (지은이) | 개념원리수학연구소 | 2010년 2월13,000원 → 11,700원 (10%할인),  마일리지 650원 (5% 적립) (63) | 세일즈포인트 : 11,201 </w:t>
      </w:r>
    </w:p>
    <w:p>
      <w:r>
        <w:t xml:space="preserve">품절보관함  보관함마이리스트 </w:t>
        <w:br/>
      </w:r>
    </w:p>
    <w:p>
      <w:r>
        <w:t>5790.</w:t>
      </w:r>
    </w:p>
    <w:p/>
    <w:p/>
    <w:p>
      <w:r>
        <w:br/>
        <w:t xml:space="preserve">개념원리 수학 2 (2015년 고3용) </w:t>
        <w:br/>
        <w:t xml:space="preserve">이홍섭 (지은이) | 개념원리수학연구소 | 2010년 2월16,000원 → 14,400원 (10%할인),  마일리지 800원 (5% 적립) (91) | 세일즈포인트 : 11,486 </w:t>
      </w:r>
    </w:p>
    <w:p>
      <w:r>
        <w:t xml:space="preserve">품절보관함  보관함마이리스트 </w:t>
        <w:br/>
      </w:r>
    </w:p>
    <w:p>
      <w:r>
        <w:t>5791.</w:t>
      </w:r>
    </w:p>
    <w:p/>
    <w:p/>
    <w:p>
      <w:r>
        <w:br/>
        <w:t xml:space="preserve">개념 + 유형 미적분과 통계 기본 : 개념편.유현편 합본 - 2015년 고3용 ㅣ 고등 개념+유형 수학 (2015년)  </w:t>
        <w:br/>
        <w:t xml:space="preserve">비상교육 편집부 (엮은이) | 비상교육 | 2010년 2월16,000원 → 14,400원 (10%할인),  마일리지 800원 (5% 적립) (10) | 세일즈포인트 : 1,184 </w:t>
      </w:r>
    </w:p>
    <w:p>
      <w:r>
        <w:t xml:space="preserve">품절보관함  보관함마이리스트 </w:t>
        <w:br/>
      </w:r>
    </w:p>
    <w:p>
      <w:r>
        <w:t>5792.</w:t>
      </w:r>
    </w:p>
    <w:p/>
    <w:p/>
    <w:p>
      <w:r>
        <w:br/>
        <w:t xml:space="preserve">개념 + 유형 미적분과 통계 기본 정답과 해설 : 개념편 - 2015년 고3용 ㅣ 고등 개념+유형 수학 (2015년)  </w:t>
        <w:br/>
        <w:t xml:space="preserve">비상교육 편집부 (엮은이) | 비상교육 | 2010년 2월3,000원 → 2,700원 (10%할인),  마일리지 150원 (5% 적립) (19) | 세일즈포인트 : 2,726 </w:t>
      </w:r>
    </w:p>
    <w:p>
      <w:r>
        <w:t xml:space="preserve">품절보관함  보관함마이리스트 </w:t>
        <w:br/>
      </w:r>
    </w:p>
    <w:p>
      <w:r>
        <w:t>5793.</w:t>
      </w:r>
    </w:p>
    <w:p/>
    <w:p/>
    <w:p>
      <w:r>
        <w:br/>
        <w:t xml:space="preserve">개념 + 유형 미적분과 통계 기본 정답과 해설 : 유형편 - 2015년 고3용 ㅣ 고등 개념+유형 수학 (2015년)  </w:t>
        <w:br/>
        <w:t xml:space="preserve">비상교육 편집부 (엮은이) | 비상교육 | 2010년 2월4,000원 → 3,600원 (10%할인),  마일리지 200원 (5% 적립) (11) | 세일즈포인트 : 1,472 </w:t>
      </w:r>
    </w:p>
    <w:p>
      <w:r>
        <w:t xml:space="preserve">품절보관함  보관함마이리스트 </w:t>
        <w:br/>
      </w:r>
    </w:p>
    <w:p>
      <w:r>
        <w:t>5794.</w:t>
      </w:r>
    </w:p>
    <w:p/>
    <w:p/>
    <w:p>
      <w:r>
        <w:br/>
        <w:t xml:space="preserve">개념 + 유형 적분과 통계 정답과 해설 : 개념편 - 2015년 고3용 ㅣ 고등 개념+유형 수학 (2015년)  </w:t>
        <w:br/>
        <w:t xml:space="preserve">비상교육 편집부 (엮은이) | 비상교육 | 2010년 2월3,000원 → 2,700원 (10%할인),  마일리지 150원 (5% 적립) (6) | 세일즈포인트 : 1,414 </w:t>
      </w:r>
    </w:p>
    <w:p>
      <w:r>
        <w:t xml:space="preserve">품절보관함  보관함마이리스트 </w:t>
        <w:br/>
      </w:r>
    </w:p>
    <w:p>
      <w:r>
        <w:t>5795.</w:t>
      </w:r>
    </w:p>
    <w:p/>
    <w:p/>
    <w:p>
      <w:r>
        <w:br/>
        <w:t xml:space="preserve">개념 + 유형 적분과 통계 : 개념편 - 2015년 고3용 ㅣ 고등 개념+유형 수학 (2015년)  </w:t>
        <w:br/>
        <w:t xml:space="preserve">비상교육 편집부 (엮은이) | 비상교육 | 2010년 2월9,000원 → 8,100원 (10%할인),  마일리지 450원 (5% 적립) (6) | 세일즈포인트 : 1,333 </w:t>
      </w:r>
    </w:p>
    <w:p>
      <w:r>
        <w:t xml:space="preserve">품절보관함  보관함마이리스트 </w:t>
        <w:br/>
      </w:r>
    </w:p>
    <w:p>
      <w:r>
        <w:t>5796.</w:t>
      </w:r>
    </w:p>
    <w:p/>
    <w:p/>
    <w:p>
      <w:r>
        <w:br/>
        <w:t xml:space="preserve">개념 + 유형 적분과 통계 : 유형편 - 2015년 고3용 ㅣ 고등 개념+유형 수학 (2015년)  </w:t>
        <w:br/>
        <w:t xml:space="preserve">비상교육 편집부 (엮은이) | 비상교육 | 2010년 2월8,000원 → 7,200원 (10%할인),  마일리지 400원 (5% 적립) (3) | 세일즈포인트 : 573 </w:t>
      </w:r>
    </w:p>
    <w:p>
      <w:r>
        <w:t xml:space="preserve">품절보관함  보관함마이리스트 </w:t>
        <w:br/>
      </w:r>
    </w:p>
    <w:p>
      <w:r>
        <w:t>5797.</w:t>
      </w:r>
    </w:p>
    <w:p/>
    <w:p/>
    <w:p>
      <w:r>
        <w:br/>
        <w:t xml:space="preserve">개념 + 유형 적분과 통계 정답과 해설 : 유형편 - 2015년 고3용 ㅣ 고등 개념+유형 수학 (2015년)  </w:t>
        <w:br/>
        <w:t xml:space="preserve">비상교육 편집부 (엮은이) | 비상교육 | 2010년 2월3,500원 → 3,150원 (10%할인),  마일리지 170원 (5% 적립) (5) | 세일즈포인트 : 913 </w:t>
      </w:r>
    </w:p>
    <w:p>
      <w:r>
        <w:t xml:space="preserve">품절보관함  보관함마이리스트 </w:t>
        <w:br/>
      </w:r>
    </w:p>
    <w:p>
      <w:r>
        <w:t>5798.</w:t>
      </w:r>
    </w:p>
    <w:p/>
    <w:p/>
    <w:p>
      <w:r>
        <w:br/>
        <w:t xml:space="preserve">개념 + 유형 적분과 통계 : 개념.유형편 합본 - 2015년 고3용 ㅣ 고등 개념+유형 수학 (2015년)  </w:t>
        <w:br/>
        <w:t xml:space="preserve">비상교육 편집부 (엮은이) | 비상교육 | 2010년 2월15,000원 → 13,500원 (10%할인),  마일리지 750원 (5% 적립) (7) | 세일즈포인트 : 799 </w:t>
      </w:r>
    </w:p>
    <w:p>
      <w:r>
        <w:t xml:space="preserve">품절보관함  보관함마이리스트 </w:t>
        <w:br/>
      </w:r>
    </w:p>
    <w:p>
      <w:r>
        <w:t>5799.</w:t>
      </w:r>
    </w:p>
    <w:p/>
    <w:p/>
    <w:p>
      <w:r>
        <w:br/>
        <w:t xml:space="preserve">개념 + 유형 미적분과 통계 기본 : 유형편 - 2015년 고3용 ㅣ 고등 개념+유형 수학 (2015년)  </w:t>
        <w:br/>
        <w:t xml:space="preserve">비상교육 편집부 (엮은이) | 비상교육 | 2010년 2월9,000원 → 8,100원 (10%할인),  마일리지 450원 (5% 적립) (3) | 세일즈포인트 : 655 </w:t>
      </w:r>
    </w:p>
    <w:p>
      <w:r>
        <w:t xml:space="preserve">품절보관함  보관함마이리스트 </w:t>
        <w:br/>
      </w:r>
    </w:p>
    <w:p>
      <w:r>
        <w:t>5800.</w:t>
      </w:r>
    </w:p>
    <w:p/>
    <w:p/>
    <w:p>
      <w:r>
        <w:br/>
        <w:t xml:space="preserve">개념 + 유형 미적분과 통계 기본 : 개념편 - 2015년 고3용 ㅣ 고등 개념+유형 수학 (2015년)  </w:t>
        <w:br/>
        <w:t xml:space="preserve">비상교육 편집부 (엮은이) | 비상교육 | 2010년 2월10,000원 → 9,000원 (10%할인),  마일리지 500원 (5% 적립) (16) | 세일즈포인트 : 2,458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개념 + 유형 수학 2 정답과 해설 : 개념편 (교재 별매) - 2015년 고3용 ㅣ 고등 개념+유형 수학 (2015년)  </w:t>
        <w:br/>
        <w:t xml:space="preserve">비상교육 편집부 (엮은이) | 비상교육 | 2010년 2월3,000원 → 2,700원 (10%할인),  마일리지 150원 (5% 적립) (10) | 세일즈포인트 : 1,995 </w:t>
      </w:r>
    </w:p>
    <w:p>
      <w:r>
        <w:t xml:space="preserve">품절보관함  보관함마이리스트 </w:t>
        <w:br/>
      </w:r>
    </w:p>
    <w:p>
      <w:r>
        <w:t>5802.</w:t>
      </w:r>
    </w:p>
    <w:p/>
    <w:p/>
    <w:p>
      <w:r>
        <w:br/>
        <w:t xml:space="preserve">개념 + 유형 수학 2 : 개념편 (해설 별매) - 2015년 고3용 ㅣ 고등 개념+유형 수학 (2015년)  </w:t>
        <w:br/>
        <w:t xml:space="preserve">비상교육 편집부 (엮은이) | 비상교육 | 2010년 2월10,000원 → 9,000원 (10%할인),  마일리지 500원 (5% 적립) (7) | 세일즈포인트 : 1,492 </w:t>
      </w:r>
    </w:p>
    <w:p>
      <w:r>
        <w:t xml:space="preserve">품절보관함  보관함마이리스트 </w:t>
        <w:br/>
      </w:r>
    </w:p>
    <w:p>
      <w:r>
        <w:t>5803.</w:t>
      </w:r>
    </w:p>
    <w:p/>
    <w:p/>
    <w:p>
      <w:r>
        <w:br/>
        <w:t xml:space="preserve">개념 + 유형 수학 2 : 유형.개념편 합본 (해설별매) - 2015년 고3용 ㅣ 고등 개념+유형 수학 (2015년)  </w:t>
        <w:br/>
        <w:t xml:space="preserve">비상교육 편집부 (엮은이) | 비상교육 | 2010년 2월16,000원 → 14,400원 (10%할인),  마일리지 800원 (5% 적립) (14) | 세일즈포인트 : 1,223 </w:t>
      </w:r>
    </w:p>
    <w:p>
      <w:r>
        <w:t xml:space="preserve">품절보관함  보관함마이리스트 </w:t>
        <w:br/>
      </w:r>
    </w:p>
    <w:p>
      <w:r>
        <w:t>5804.</w:t>
      </w:r>
    </w:p>
    <w:p/>
    <w:p/>
    <w:p>
      <w:r>
        <w:br/>
        <w:t xml:space="preserve">개념 + 유형 수학 2 : 유형편 (해설 별매) - 2015년 고3용 ㅣ 고등 개념+유형 수학 (2015년)  </w:t>
        <w:br/>
        <w:t xml:space="preserve">비상교육 편집부 (엮은이) | 비상교육 | 2010년 2월9,000원 → 8,100원 (10%할인),  마일리지 450원 (5% 적립) (3) | 세일즈포인트 : 702 </w:t>
      </w:r>
    </w:p>
    <w:p>
      <w:r>
        <w:t xml:space="preserve">품절보관함  보관함마이리스트 </w:t>
        <w:br/>
      </w:r>
    </w:p>
    <w:p>
      <w:r>
        <w:t>5805.</w:t>
      </w:r>
    </w:p>
    <w:p/>
    <w:p/>
    <w:p>
      <w:r>
        <w:br/>
        <w:t xml:space="preserve">개념 + 유형 수학 2 정답과 해설 : 유형편 (교재 별매) - 2015년 고3용 ㅣ 고등 개념+유형 수학 (2015년)  </w:t>
        <w:br/>
        <w:t xml:space="preserve">비상교육 편집부 (엮은이) | 비상교육 | 2010년 2월4,000원 → 3,600원 (10%할인),  마일리지 200원 (5% 적립) (10) | 세일즈포인트 : 1,503 </w:t>
      </w:r>
    </w:p>
    <w:p>
      <w:r>
        <w:t xml:space="preserve">품절보관함  보관함마이리스트 </w:t>
        <w:br/>
      </w:r>
    </w:p>
    <w:p>
      <w:r>
        <w:t>5806.</w:t>
      </w:r>
    </w:p>
    <w:p/>
    <w:p/>
    <w:p>
      <w:r>
        <w:br/>
        <w:t xml:space="preserve">내공의 힘 고등수학 (상) 667제 - 2010 </w:t>
        <w:br/>
        <w:t xml:space="preserve">비상교육 편집부 (엮은이) | 비상교육 | 2010년 2월10,000원 → 9,000원 (10%할인),  마일리지 500원 (5% 적립) (3) | 세일즈포인트 : 594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5807.</w:t>
      </w:r>
    </w:p>
    <w:p/>
    <w:p/>
    <w:p>
      <w:r>
        <w:br/>
        <w:t xml:space="preserve">개념 + 유형 수학 1 정답과 해설 : 유형편 (교재별매) - 2015년 고3용 ㅣ 고등 개념+유형 수학 (2015년)  </w:t>
        <w:br/>
        <w:t xml:space="preserve">비상교육 편집부 (엮은이) | 비상교육 | 2010년 2월4,000원 → 3,600원 (10%할인),  마일리지 200원 (5% 적립) (20) | 세일즈포인트 : 3,905 </w:t>
      </w:r>
    </w:p>
    <w:p>
      <w:r>
        <w:t xml:space="preserve">품절보관함  보관함마이리스트 </w:t>
        <w:br/>
      </w:r>
    </w:p>
    <w:p>
      <w:r>
        <w:t>5808.</w:t>
      </w:r>
    </w:p>
    <w:p/>
    <w:p/>
    <w:p>
      <w:r>
        <w:br/>
        <w:t xml:space="preserve">개념 + 유형 수학 1 정답과 해설 : 개념편 (교재별매) - 2015년 고3용 ㅣ 고등 개념+유형 수학 (2015년)  </w:t>
        <w:br/>
        <w:t xml:space="preserve">비상교육 편집부 (엮은이) | 비상교육 | 2010년 2월3,000원 → 2,700원 (10%할인),  마일리지 150원 (5% 적립) (22) | 세일즈포인트 : 4,806 </w:t>
      </w:r>
    </w:p>
    <w:p>
      <w:r>
        <w:t xml:space="preserve">품절보관함  보관함마이리스트 </w:t>
        <w:br/>
      </w:r>
    </w:p>
    <w:p>
      <w:r>
        <w:t>5809.</w:t>
      </w:r>
    </w:p>
    <w:p/>
    <w:p/>
    <w:p>
      <w:r>
        <w:br/>
        <w:t xml:space="preserve">개념 + 유형 수학 1 : 개념.유형편 합본 (정답과 해설 별매) - 2015년 고3용 ㅣ 고등 개념+유형 수학 (2015년)  </w:t>
        <w:br/>
        <w:t xml:space="preserve">비상교육 편집부 (엮은이) | 비상교육 | 2010년 2월16,000원 → 14,400원 (10%할인),  마일리지 800원 (5% 적립) (25) | 세일즈포인트 : 3,240 </w:t>
      </w:r>
    </w:p>
    <w:p>
      <w:r>
        <w:t xml:space="preserve">품절보관함  보관함마이리스트 </w:t>
        <w:br/>
      </w:r>
    </w:p>
    <w:p>
      <w:r>
        <w:t>5810.</w:t>
      </w:r>
    </w:p>
    <w:p/>
    <w:p/>
    <w:p>
      <w:r>
        <w:br/>
        <w:t xml:space="preserve">개념 + 유형 수학 1 : 유형편 (정답과 해설 별매) - 2015년 고3용 ㅣ 고등 개념+유형 수학 (2015년)  </w:t>
        <w:br/>
        <w:t xml:space="preserve">비상교육 편집부 (엮은이) | 비상교육 | 2010년 2월9,000원 → 8,100원 (10%할인),  마일리지 450원 (5% 적립) (13) | 세일즈포인트 : 1,901 </w:t>
      </w:r>
    </w:p>
    <w:p>
      <w:r>
        <w:t xml:space="preserve">품절보관함  보관함마이리스트 </w:t>
        <w:br/>
      </w:r>
    </w:p>
    <w:p>
      <w:r>
        <w:t>5811.</w:t>
      </w:r>
    </w:p>
    <w:p/>
    <w:p/>
    <w:p>
      <w:r>
        <w:br/>
        <w:t xml:space="preserve">개념 + 유형 수학 1 : 개념편 (정답과 해설 별매) - 2015년 고3용 ㅣ 고등 개념+유형 수학 (2015년)  </w:t>
        <w:br/>
        <w:t xml:space="preserve">비상교육 편집부 (엮은이) | 비상교육 | 2010년 2월10,000원 → 9,000원 (10%할인),  마일리지 500원 (5% 적립) (27) | 세일즈포인트 : 3,428 </w:t>
      </w:r>
    </w:p>
    <w:p>
      <w:r>
        <w:t xml:space="preserve">품절보관함  보관함마이리스트 </w:t>
        <w:br/>
      </w:r>
    </w:p>
    <w:p>
      <w:r>
        <w:t>5812.</w:t>
      </w:r>
    </w:p>
    <w:p/>
    <w:p/>
    <w:p>
      <w:r>
        <w:br/>
        <w:t xml:space="preserve">2010 올찬 고2 기하와 벡터 - 새교육과정 </w:t>
        <w:br/>
        <w:t xml:space="preserve">수경 편집부 (엮은이) | 수경출판사(학습) | 2010년 1월10,000원 → 9,000원 (10%할인),  마일리지 500원 (5% 적립) (1) | 세일즈포인트 : 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5813.</w:t>
      </w:r>
    </w:p>
    <w:p/>
    <w:p/>
    <w:p>
      <w:r>
        <w:br/>
        <w:t xml:space="preserve">수리보감 수학 1 - 2011년용 </w:t>
        <w:br/>
        <w:t xml:space="preserve">엄철호 (지은이) | 아이수앤수(수앤수) | 2010년 1월11,000원 → 9,900원 (10%할인),  마일리지 550원 (5% 적립) (6) | 세일즈포인트 : 190 </w:t>
      </w:r>
    </w:p>
    <w:p>
      <w:r>
        <w:t xml:space="preserve">품절보관함  보관함마이리스트 </w:t>
        <w:br/>
      </w:r>
    </w:p>
    <w:p>
      <w:r>
        <w:t>5814.</w:t>
      </w:r>
    </w:p>
    <w:p/>
    <w:p/>
    <w:p>
      <w:r>
        <w:br/>
        <w:t xml:space="preserve">재미있는 수학 : 수학 (상) - 상위권 학생용 </w:t>
        <w:br/>
        <w:t xml:space="preserve">이상열 (지은이) | 재미사 | 2010년 1월16,000원 → 14,400원 (10%할인),  마일리지 800원 (5% 적립)세일즈포인트 : 20 </w:t>
      </w:r>
    </w:p>
    <w:p>
      <w:r>
        <w:t xml:space="preserve">절판보관함  보관함마이리스트 </w:t>
        <w:br/>
      </w:r>
    </w:p>
    <w:p>
      <w:r>
        <w:t>5815.</w:t>
      </w:r>
    </w:p>
    <w:p/>
    <w:p/>
    <w:p>
      <w:r>
        <w:br/>
        <w:t xml:space="preserve">수문짱 고1 수학 (상) - 2010 </w:t>
        <w:br/>
        <w:t xml:space="preserve">장훈 (지은이) | 새롬교육 | 2010년 1월13,000원 → 11,700원 (10%할인),  마일리지 650원 (5% 적립)세일즈포인트 : 41 </w:t>
      </w:r>
    </w:p>
    <w:p>
      <w:r>
        <w:t xml:space="preserve">품절보관함  보관함마이리스트 </w:t>
        <w:br/>
      </w:r>
    </w:p>
    <w:p>
      <w:r>
        <w:t>5816.</w:t>
      </w:r>
    </w:p>
    <w:p/>
    <w:p/>
    <w:p>
      <w:r>
        <w:br/>
        <w:t xml:space="preserve">올캐처 고등학교 수학 Ⅱ - 2010 </w:t>
        <w:br/>
        <w:t xml:space="preserve">양경식 (지은이) | 교학사 | 2010년 1월11,000원 → 9,900원 (10%할인),  마일리지 550원 (5% 적립) (4) | 세일즈포인트 : 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5817.</w:t>
      </w:r>
    </w:p>
    <w:p/>
    <w:p/>
    <w:p>
      <w:r>
        <w:br/>
        <w:t xml:space="preserve">기본 수학의 정석 기하와 벡터 (2015년 고3용) ㅣ 수학의 정석  </w:t>
        <w:br/>
        <w:t xml:space="preserve">홍성대 (지은이) | 성지출판 | 2010년 1월13,000원 → 11,700원 (10%할인),  마일리지 650원 (5% 적립) (56) | 세일즈포인트 : 9,244 </w:t>
      </w:r>
    </w:p>
    <w:p>
      <w:r>
        <w:t xml:space="preserve">품절보관함  보관함마이리스트 </w:t>
        <w:br/>
      </w:r>
    </w:p>
    <w:p>
      <w:r>
        <w:t>5818.</w:t>
      </w:r>
    </w:p>
    <w:p/>
    <w:p/>
    <w:p>
      <w:r>
        <w:br/>
        <w:t xml:space="preserve">숨마쿰라우데 수학 1 (2015년용) - 고3용 ㅣ 고등 숨마쿰라우데 2015년  </w:t>
        <w:br/>
        <w:t xml:space="preserve">이룸E&amp;B 편집부 (엮은이) | 이룸이앤비 | 2010년 1월19,000원 → 17,100원 (10%할인),  마일리지 950원 (5% 적립) (15) | 세일즈포인트 : 2,720 </w:t>
      </w:r>
    </w:p>
    <w:p>
      <w:r>
        <w:t xml:space="preserve">품절보관함  보관함마이리스트 </w:t>
        <w:br/>
      </w:r>
    </w:p>
    <w:p>
      <w:r>
        <w:t>5819.</w:t>
      </w:r>
    </w:p>
    <w:p/>
    <w:p/>
    <w:p>
      <w:r>
        <w:br/>
        <w:t xml:space="preserve">라이브 B&amp;A 수학 1 (하) - 2010 </w:t>
        <w:br/>
        <w:t xml:space="preserve">김형석 (지은이) | 수학은국력 | 2010년 1월11,000원 → 9,900원 (10%할인),  마일리지 550원 (5% 적립) (2) | 세일즈포인트 : 212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5820.</w:t>
      </w:r>
    </w:p>
    <w:p/>
    <w:p/>
    <w:p>
      <w:r>
        <w:br/>
        <w:t xml:space="preserve">수학원론 수학 1 - 고교수학의 기본서 </w:t>
        <w:br/>
        <w:t xml:space="preserve">강헌중 (지은이) | 넓은들수학연구소 | 2010년 1월16,000원 → 14,400원 (10%할인),  마일리지 800원 (5% 적립)세일즈포인트 : 12 </w:t>
      </w:r>
    </w:p>
    <w:p>
      <w:r>
        <w:t xml:space="preserve">품절보관함  보관함마이리스트 </w:t>
        <w:br/>
      </w:r>
    </w:p>
    <w:p>
      <w:r>
        <w:t>5821.</w:t>
      </w:r>
    </w:p>
    <w:p/>
    <w:p/>
    <w:p>
      <w:r>
        <w:br/>
        <w:t xml:space="preserve">수학의 원리 미적분과 통계 기본 해설집 - 2011년용 </w:t>
        <w:br/>
        <w:t xml:space="preserve">한석원, 한석만 (지은이) | 북미디어(성안당) | 2010년 1월3,000원 → 2,700원 (10%할인),  마일리지 150원 (5% 적립)세일즈포인트 : 100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5822.</w:t>
      </w:r>
    </w:p>
    <w:p/>
    <w:p/>
    <w:p>
      <w:r>
        <w:br/>
        <w:t xml:space="preserve">수학의 원리 고등수학(하) 기본 - 2011년용 </w:t>
        <w:br/>
        <w:t xml:space="preserve">한석원, 한석만 (지은이) | 북미디어(성안당) | 2010년 1월13,000원 → 11,700원 (10%할인),  마일리지 650원 (5% 적립)세일즈포인트 : 84 </w:t>
      </w:r>
    </w:p>
    <w:p>
      <w:r>
        <w:t xml:space="preserve">품절보관함  보관함마이리스트 </w:t>
        <w:br/>
      </w:r>
    </w:p>
    <w:p>
      <w:r>
        <w:t>5823.</w:t>
      </w:r>
    </w:p>
    <w:p/>
    <w:p/>
    <w:p>
      <w:r>
        <w:br/>
        <w:t xml:space="preserve">수학의 원리 미적분과 통계 기본 (해설집 별매) - 2011년용 </w:t>
        <w:br/>
        <w:t xml:space="preserve">한석원, 한석만 (지은이) | 북미디어(성안당) | 2010년 1월18,000원 → 16,200원 (10%할인),  마일리지 900원 (5% 적립) (1) | 세일즈포인트 : 104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5824.</w:t>
      </w:r>
    </w:p>
    <w:p/>
    <w:p/>
    <w:p>
      <w:r>
        <w:br/>
        <w:t xml:space="preserve">그린 고등 수학 (하) - 2010 </w:t>
        <w:br/>
        <w:t xml:space="preserve">김동식 (지은이) | 꿈을담는틀(학습) | 2010년 1월12,000원 → 10,800원 (10%할인),  마일리지 600원 (5% 적립) (4) | 세일즈포인트 : 110 </w:t>
      </w:r>
    </w:p>
    <w:p>
      <w:r>
        <w:t xml:space="preserve">절판보관함  보관함마이리스트 </w:t>
        <w:br/>
      </w:r>
    </w:p>
    <w:p>
      <w:r>
        <w:t>5825.</w:t>
      </w:r>
    </w:p>
    <w:p/>
    <w:p/>
    <w:p>
      <w:r>
        <w:br/>
        <w:t xml:space="preserve">해커 수리영역 수학 2 - 2010 </w:t>
        <w:br/>
        <w:t xml:space="preserve">장훈 (지은이) | 새롬교육 | 2010년 1월9,500원 → 8,550원 (10%할인),  마일리지 470원 (5% 적립) (1) | 세일즈포인트 : 75 </w:t>
      </w:r>
    </w:p>
    <w:p>
      <w:r>
        <w:t xml:space="preserve">품절보관함  보관함마이리스트 </w:t>
        <w:br/>
      </w:r>
    </w:p>
    <w:p>
      <w:r>
        <w:t>5826.</w:t>
      </w:r>
    </w:p>
    <w:p/>
    <w:p/>
    <w:p>
      <w:r>
        <w:br/>
        <w:t xml:space="preserve">내신특강 고1 수학 (하) - 2010 </w:t>
        <w:br/>
        <w:t xml:space="preserve">육인선 (지은이) | 새롬교육 | 2010년 1월8,500원 → 7,650원 (10%할인),  마일리지 420원 (5% 적립)세일즈포인트 : 97 </w:t>
      </w:r>
    </w:p>
    <w:p>
      <w:r>
        <w:t xml:space="preserve">품절보관함  보관함마이리스트 </w:t>
        <w:br/>
      </w:r>
    </w:p>
    <w:p>
      <w:r>
        <w:t>5827.</w:t>
      </w:r>
    </w:p>
    <w:p/>
    <w:p/>
    <w:p>
      <w:r>
        <w:br/>
        <w:t xml:space="preserve">수학의 원리 고등수학(상) 기본편 - 2011년용 </w:t>
        <w:br/>
        <w:t xml:space="preserve">한석만 (지은이) | 북미디어(성안당) | 2010년 1월13,000원 → 11,700원 (10%할인),  마일리지 650원 (5% 적립) (1) | 세일즈포인트 : 110 </w:t>
      </w:r>
    </w:p>
    <w:p>
      <w:r>
        <w:t xml:space="preserve">품절보관함  보관함마이리스트 </w:t>
        <w:br/>
      </w:r>
    </w:p>
    <w:p>
      <w:r>
        <w:t>5828.</w:t>
      </w:r>
    </w:p>
    <w:p/>
    <w:p/>
    <w:p>
      <w:r>
        <w:br/>
        <w:t xml:space="preserve">A+ 솔리드 리뉴 수리영역 수학 2 - 강남구청 강의교재, 2010 </w:t>
        <w:br/>
        <w:t xml:space="preserve">이채형 (지은이) | 중앙교육진흥연구소 | 2010년 1월10,500원 → 9,450원 (10%할인),  마일리지 520원 (5% 적립) (1) | 세일즈포인트 : 129 </w:t>
      </w:r>
    </w:p>
    <w:p>
      <w:r>
        <w:t xml:space="preserve">절판보관함  보관함마이리스트 </w:t>
        <w:br/>
      </w:r>
    </w:p>
    <w:p>
      <w:r>
        <w:t>5829.</w:t>
      </w:r>
    </w:p>
    <w:p/>
    <w:p/>
    <w:p>
      <w:r>
        <w:br/>
        <w:t xml:space="preserve">네버다이 수능기출문제 555 수리영역 나형 - 강남구청 인터넷수능방송 강의교재, 2010 </w:t>
        <w:br/>
        <w:t xml:space="preserve">이윤태 (지은이) | 중앙교육진흥연구소 | 2010년 1월11,000원 → 9,900원 (10%할인),  마일리지 550원 (5% 적립) (1) | 세일즈포인트 : 148 </w:t>
      </w:r>
    </w:p>
    <w:p>
      <w:r>
        <w:t xml:space="preserve">품절보관함  보관함마이리스트 </w:t>
        <w:br/>
      </w:r>
    </w:p>
    <w:p>
      <w:r>
        <w:t>5830.</w:t>
      </w:r>
    </w:p>
    <w:p/>
    <w:p/>
    <w:p>
      <w:r>
        <w:br/>
        <w:t xml:space="preserve">네버다이 수능기출문제 555 수리영역 가형 (선택과목: 미분과 적분) - 강남구청 인터넷수능방송 강의교재, 2010 </w:t>
        <w:br/>
        <w:t xml:space="preserve">이윤태 (지은이) | 중앙교육진흥연구소 | 2010년 1월13,000원 → 11,700원 (10%할인),  마일리지 650원 (5% 적립)세일즈포인트 : 126 </w:t>
      </w:r>
    </w:p>
    <w:p>
      <w:r>
        <w:t xml:space="preserve">품절보관함  보관함마이리스트 </w:t>
        <w:br/>
      </w:r>
    </w:p>
    <w:p>
      <w:r>
        <w:t>5831.</w:t>
      </w:r>
    </w:p>
    <w:p/>
    <w:p/>
    <w:p>
      <w:r>
        <w:br/>
        <w:t xml:space="preserve">A+ 쉽게풀자 용기 100배 수리영역 수학(상) 고1 - 2010 </w:t>
        <w:br/>
        <w:t xml:space="preserve">조남일 (지은이) | 중앙교육진흥연구소 | 2010년 1월9,500원 → 8,550원 (10%할인),  마일리지 470원 (5% 적립) (3) | 세일즈포인트 : 262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5832.</w:t>
      </w:r>
    </w:p>
    <w:p/>
    <w:p/>
    <w:p>
      <w:r>
        <w:br/>
        <w:t xml:space="preserve">A+ 쉽게풀자 용기 100배 수리영역 수학(하) 고1 - 2010 </w:t>
        <w:br/>
        <w:t xml:space="preserve">조남일 (지은이) | 중앙교육진흥연구소 | 2010년 1월9,500원 → 8,550원 (10%할인),  마일리지 470원 (5% 적립) (3) | 세일즈포인트 : 231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5833.</w:t>
      </w:r>
    </w:p>
    <w:p/>
    <w:p/>
    <w:p>
      <w:r>
        <w:br/>
        <w:t xml:space="preserve">A+ 솔리드 리뉴 수리영역 수학 1 - 강남구청 강의교재, 2010 </w:t>
        <w:br/>
        <w:t xml:space="preserve">김인봉 (지은이) | 중앙교육진흥연구소 | 2010년 1월10,500원 → 9,450원 (10%할인),  마일리지 520원 (5% 적립) (6) | 세일즈포인트 : 232 </w:t>
      </w:r>
    </w:p>
    <w:p>
      <w:r>
        <w:t xml:space="preserve">품절보관함  보관함마이리스트 </w:t>
        <w:br/>
      </w:r>
    </w:p>
    <w:p>
      <w:r>
        <w:t>5834.</w:t>
      </w:r>
    </w:p>
    <w:p/>
    <w:p/>
    <w:p>
      <w:r>
        <w:br/>
        <w:t xml:space="preserve">A+ 초강수 미적분과 통계 기본 - 강남구청 인터넷수능방송 강의교재, 2010년용 </w:t>
        <w:br/>
        <w:t xml:space="preserve">조택상 (지은이) | 중앙교육진흥연구소 | 2010년 1월10,000원 → 9,000원 (10%할인),  마일리지 500원 (5% 적립) (3) | 세일즈포인트 : 173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5835.</w:t>
      </w:r>
    </w:p>
    <w:p/>
    <w:p/>
    <w:p>
      <w:r>
        <w:br/>
        <w:t xml:space="preserve">A+ 초강수 고1 수학 (하) - 강남구청 인터넷수능방송 강의교재, 2010년용 </w:t>
        <w:br/>
        <w:t xml:space="preserve">조택상 (지은이) | 중앙교육진흥연구소 | 2010년 1월10,000원 → 9,000원 (10%할인),  마일리지 500원 (5% 적립)세일즈포인트 : 144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5836.</w:t>
      </w:r>
    </w:p>
    <w:p/>
    <w:p/>
    <w:p>
      <w:r>
        <w:br/>
        <w:t xml:space="preserve">A+ 초강수 고1 수학 (상) - 강남구청 인터넷수능방송 강의교재, 2010년용 </w:t>
        <w:br/>
        <w:t xml:space="preserve">조택상 (지은이) | 중앙교육진흥연구소 | 2010년 1월9,000원 → 8,100원 (10%할인),  마일리지 450원 (5% 적립)세일즈포인트 : 135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5837.</w:t>
      </w:r>
    </w:p>
    <w:p/>
    <w:p/>
    <w:p>
      <w:r>
        <w:br/>
        <w:t xml:space="preserve">A+ 초강수 수학 Ⅱ - 강남구청 인터넷수능방송 강의교재, 2010년용 </w:t>
        <w:br/>
        <w:t xml:space="preserve">조택상 (지은이) | 중앙교육진흥연구소 | 2010년 1월10,000원 → 9,000원 (10%할인),  마일리지 500원 (5% 적립) (3) | 세일즈포인트 : 304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5838.</w:t>
      </w:r>
    </w:p>
    <w:p/>
    <w:p/>
    <w:p>
      <w:r>
        <w:br/>
        <w:t xml:space="preserve">A+ 초강수 수학 Ⅰ - 강남구청 인터넷수능방송 강의교재, 2010년용 </w:t>
        <w:br/>
        <w:t xml:space="preserve">조택상 (지은이) | 중앙교육진흥연구소 | 2010년 1월10,000원 → 9,000원 (10%할인),  마일리지 500원 (5% 적립) (7) | 세일즈포인트 : 360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5839.</w:t>
      </w:r>
    </w:p>
    <w:p/>
    <w:p/>
    <w:p>
      <w:r>
        <w:br/>
        <w:t xml:space="preserve">A+ 쉽게풀자 용기 100배 수리영역 수학 1 고3용 - 강남구청 인터넷수능방송 강의교재, 2010 </w:t>
        <w:br/>
        <w:t xml:space="preserve">임영훈 (지은이) | 중앙교육진흥연구소 | 2010년 1월11,000원 → 9,900원 (10%할인),  마일리지 550원 (5% 적립) (8) | 세일즈포인트 : 733 </w:t>
      </w:r>
    </w:p>
    <w:p>
      <w:r>
        <w:t xml:space="preserve">절판보관함  보관함마이리스트 </w:t>
        <w:br/>
      </w:r>
    </w:p>
    <w:p>
      <w:r>
        <w:t>5840.</w:t>
      </w:r>
    </w:p>
    <w:p/>
    <w:p/>
    <w:p>
      <w:r>
        <w:br/>
        <w:t xml:space="preserve">백인대장 Action 고등수학(상) - 2010 </w:t>
        <w:br/>
        <w:t xml:space="preserve">송상익 (지은이) | 인에듀케이터 | 2010년 1월12,000원 → 10,800원 (10%할인),  마일리지 600원 (5% 적립)세일즈포인트 : 28 </w:t>
      </w:r>
    </w:p>
    <w:p>
      <w:r>
        <w:t xml:space="preserve">품절보관함  보관함마이리스트 </w:t>
        <w:br/>
      </w:r>
    </w:p>
    <w:p>
      <w:r>
        <w:t>5841.</w:t>
      </w:r>
    </w:p>
    <w:p/>
    <w:p/>
    <w:p>
      <w:r>
        <w:br/>
        <w:t xml:space="preserve">카이 수학 1 유형 바이블 (고2) - 수리영역 1등급 프로젝트 </w:t>
        <w:br/>
        <w:t xml:space="preserve">단단북스 편집부 (지은이) | 단단북스 | 2010년 1월12,000원 → 10,800원 (10%할인),  마일리지 600원 (5% 적립)세일즈포인트 : 49 </w:t>
      </w:r>
    </w:p>
    <w:p>
      <w:r>
        <w:t xml:space="preserve">절판보관함  보관함마이리스트 </w:t>
        <w:br/>
      </w:r>
    </w:p>
    <w:p>
      <w:r>
        <w:t>5842.</w:t>
      </w:r>
    </w:p>
    <w:p/>
    <w:p/>
    <w:p>
      <w:r>
        <w:br/>
        <w:t xml:space="preserve">해법 수준별 기본 마스터 미적분과 통계 기본 - 2015년 고3용 ㅣ 고등 수준별 수학 2015년  </w:t>
        <w:br/>
        <w:t xml:space="preserve">최용준 (지은이) | 천재교육 | 2010년 1월9,000원 → 8,100원 (10%할인),  마일리지 450원 (5% 적립)세일즈포인트 : 478 </w:t>
      </w:r>
    </w:p>
    <w:p>
      <w:r>
        <w:t xml:space="preserve">절판보관함  보관함마이리스트 </w:t>
        <w:br/>
      </w:r>
    </w:p>
    <w:p>
      <w:r>
        <w:t>5843.</w:t>
      </w:r>
    </w:p>
    <w:p/>
    <w:p/>
    <w:p>
      <w:r>
        <w:br/>
        <w:t xml:space="preserve">교과서평가문제 수학 중2 (최용준) - 2010 </w:t>
        <w:br/>
        <w:t xml:space="preserve">최용준 (지은이) | 천재교육(학습지) | 2010년 1월13,000원 → 11,700원 (10%할인),  마일리지 650원 (5% 적립) </w:t>
      </w:r>
    </w:p>
    <w:p>
      <w:r>
        <w:t xml:space="preserve">품절보관함  보관함마이리스트 </w:t>
        <w:br/>
      </w:r>
    </w:p>
    <w:p>
      <w:r>
        <w:t>5844.</w:t>
      </w:r>
    </w:p>
    <w:p/>
    <w:p/>
    <w:p>
      <w:r>
        <w:br/>
        <w:t xml:space="preserve">해법 수준별 실력 마스터 미적분과 통계 기본 - 2015년 고3용 ㅣ 고등 수준별 수학 2015년  </w:t>
        <w:br/>
        <w:t xml:space="preserve">최용준 (지은이) | 천재교육 | 2010년 1월10,000원 → 9,000원 (10%할인),  마일리지 500원 (5% 적립)세일즈포인트 : 194 </w:t>
      </w:r>
    </w:p>
    <w:p>
      <w:r>
        <w:t xml:space="preserve">절판보관함  보관함마이리스트 </w:t>
        <w:br/>
      </w:r>
    </w:p>
    <w:p>
      <w:r>
        <w:t>5845.</w:t>
      </w:r>
    </w:p>
    <w:p/>
    <w:p/>
    <w:p>
      <w:r>
        <w:br/>
        <w:t xml:space="preserve">해법 수준별 1등급 마스터 미적분과 통계 기본 - 2013년용 </w:t>
        <w:br/>
        <w:t xml:space="preserve">최용준 (지은이) | 천재교육 | 2010년 1월10,000원 → 9,000원 (10%할인),  마일리지 500원 (5% 적립)세일즈포인트 : 30 </w:t>
      </w:r>
    </w:p>
    <w:p>
      <w:r>
        <w:t xml:space="preserve">절판보관함  보관함마이리스트 </w:t>
        <w:br/>
      </w:r>
    </w:p>
    <w:p>
      <w:r>
        <w:t>5846.</w:t>
      </w:r>
    </w:p>
    <w:p/>
    <w:p/>
    <w:p>
      <w:r>
        <w:br/>
        <w:t xml:space="preserve">오감 고등수학 (상) Planning - 2010 </w:t>
        <w:br/>
        <w:t xml:space="preserve">김평식 (지은이) | 싸이저스 | 2010년 1월10,000원 → 9,000원 (10%할인),  마일리지 500원 (5% 적립) (1) | 세일즈포인트 : 20 </w:t>
      </w:r>
    </w:p>
    <w:p>
      <w:r>
        <w:t xml:space="preserve">품절보관함  보관함마이리스트 </w:t>
        <w:br/>
      </w:r>
    </w:p>
    <w:p>
      <w:r>
        <w:t>5847.</w:t>
      </w:r>
    </w:p>
    <w:p/>
    <w:p/>
    <w:p>
      <w:r>
        <w:br/>
        <w:t xml:space="preserve">오감 고등수학 (상) 개념편 - 2010 </w:t>
        <w:br/>
        <w:t xml:space="preserve">김평식 (지은이) | 싸이저스 | 2010년 1월13,000원 → 11,700원 (10%할인),  마일리지 650원 (5% 적립) (1) | 세일즈포인트 : 18 </w:t>
      </w:r>
    </w:p>
    <w:p>
      <w:r>
        <w:t xml:space="preserve">품절보관함  보관함마이리스트 </w:t>
        <w:br/>
      </w:r>
    </w:p>
    <w:p>
      <w:r>
        <w:t>5848.</w:t>
      </w:r>
    </w:p>
    <w:p/>
    <w:p/>
    <w:p>
      <w:r>
        <w:br/>
        <w:t xml:space="preserve">오감 수학 1 (상) 개념편 - 2010 </w:t>
        <w:br/>
        <w:t xml:space="preserve">김평식 (지은이) | 싸이저스 | 2010년 1월12,000원 → 10,800원 (10%할인),  마일리지 600원 (5% 적립)세일즈포인트 : 12 </w:t>
      </w:r>
    </w:p>
    <w:p>
      <w:r>
        <w:t xml:space="preserve">품절보관함  보관함마이리스트 </w:t>
        <w:br/>
      </w:r>
    </w:p>
    <w:p>
      <w:r>
        <w:t>5849.</w:t>
      </w:r>
    </w:p>
    <w:p/>
    <w:p/>
    <w:p>
      <w:r>
        <w:br/>
        <w:t xml:space="preserve">OneUP 사설 수능.내신 모의고사 모음집 수리영역 고1 (8절) - 2010 </w:t>
        <w:br/>
        <w:t xml:space="preserve">골드교육 편집부 (엮은이) | 골드교육 | 2010년 1월10,000원 → 9,000원 (10%할인),  마일리지 500원 (5% 적립) (3) | 세일즈포인트 : 440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5850.</w:t>
      </w:r>
    </w:p>
    <w:p/>
    <w:p/>
    <w:p>
      <w:r>
        <w:br/>
        <w:t xml:space="preserve">백인대장 수평잡기 수리영역 수학 2 + 미분과 적분 - 수능 + 평가원 잡기, 2010 </w:t>
        <w:br/>
        <w:t xml:space="preserve">송상익 (지은이) | 인에듀케이터 | 2010년 1월13,000원 → 11,700원 (10%할인),  마일리지 650원 (5% 적립)세일즈포인트 : 67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Qook 수능 수리영역 파로스 수학 1 - 2010 </w:t>
        <w:br/>
        <w:t xml:space="preserve">주영노 (지은이) | KT정보에듀 | 2010년 1월11,000원 → 9,900원 (10%할인),  마일리지 550원 (5% 적립)세일즈포인트 : 12 </w:t>
      </w:r>
    </w:p>
    <w:p>
      <w:r>
        <w:t xml:space="preserve">품절보관함  보관함마이리스트 </w:t>
        <w:br/>
      </w:r>
    </w:p>
    <w:p>
      <w:r>
        <w:t>5852.</w:t>
      </w:r>
    </w:p>
    <w:p/>
    <w:p/>
    <w:p>
      <w:r>
        <w:br/>
        <w:t xml:space="preserve">Qook 확실한 수능만점 수리영역 수학 1 300제 - 수험생을 위한, 2010 </w:t>
        <w:br/>
        <w:t xml:space="preserve">최유신 (지은이) | KT정보에듀 | 2010년 1월9,500원 → 8,550원 (10%할인),  마일리지 470원 (5% 적립) (1) | 세일즈포인트 : 31 </w:t>
      </w:r>
    </w:p>
    <w:p>
      <w:r>
        <w:t xml:space="preserve">품절보관함  보관함마이리스트 </w:t>
        <w:br/>
      </w:r>
    </w:p>
    <w:p>
      <w:r>
        <w:t>5853.</w:t>
      </w:r>
    </w:p>
    <w:p/>
    <w:p/>
    <w:p>
      <w:r>
        <w:br/>
        <w:t xml:space="preserve">비콘 수학 1 - 2010 </w:t>
        <w:br/>
        <w:t xml:space="preserve">임영훈 (지은이) | 지학사(참고서) | 2010년 1월11,000원 → 9,900원 (10%할인),  마일리지 550원 (5% 적립) (6) | 세일즈포인트 : 219 </w:t>
      </w:r>
    </w:p>
    <w:p>
      <w:r>
        <w:t xml:space="preserve">품절보관함  보관함마이리스트 </w:t>
        <w:br/>
      </w:r>
    </w:p>
    <w:p>
      <w:r>
        <w:t>5854.</w:t>
      </w:r>
    </w:p>
    <w:p/>
    <w:p/>
    <w:p>
      <w:r>
        <w:br/>
        <w:t xml:space="preserve">비콘 수학 2 - 2010 </w:t>
        <w:br/>
        <w:t xml:space="preserve">임영훈 (지은이) | 지학사(참고서) | 2010년 1월10,500원 → 9,450원 (10%할인),  마일리지 520원 (5% 적립)세일즈포인트 : 69 </w:t>
      </w:r>
    </w:p>
    <w:p>
      <w:r>
        <w:t xml:space="preserve">품절보관함  보관함마이리스트 </w:t>
        <w:br/>
      </w:r>
    </w:p>
    <w:p>
      <w:r>
        <w:t>5855.</w:t>
      </w:r>
    </w:p>
    <w:p/>
    <w:p/>
    <w:p>
      <w:r>
        <w:br/>
        <w:t xml:space="preserve">특강 오름 고1 수학 세오름 - 2010 </w:t>
        <w:br/>
        <w:t xml:space="preserve">이창주 (지은이) | 두배의느낌(학습) | 2010년 1월7,500원 → 6,750원 (10%할인),  마일리지 370원 (5% 적립) (1) | 세일즈포인트 : 57 </w:t>
      </w:r>
    </w:p>
    <w:p>
      <w:r>
        <w:t xml:space="preserve">품절보관함  보관함마이리스트 </w:t>
        <w:br/>
      </w:r>
    </w:p>
    <w:p>
      <w:r>
        <w:t>5856.</w:t>
      </w:r>
    </w:p>
    <w:p/>
    <w:p/>
    <w:p>
      <w:r>
        <w:br/>
        <w:t xml:space="preserve">특강 오름 고1 수학 두오름 - 2010 </w:t>
        <w:br/>
        <w:t xml:space="preserve">이창주 (지은이) | 두배의느낌(학습) | 2010년 1월7,500원 → 6,750원 (10%할인),  마일리지 370원 (5% 적립) (1) | 세일즈포인트 : 59 </w:t>
      </w:r>
    </w:p>
    <w:p>
      <w:r>
        <w:t xml:space="preserve">품절보관함  보관함마이리스트 </w:t>
        <w:br/>
      </w:r>
    </w:p>
    <w:p>
      <w:r>
        <w:t>5857.</w:t>
      </w:r>
    </w:p>
    <w:p/>
    <w:p/>
    <w:p>
      <w:r>
        <w:br/>
        <w:t xml:space="preserve">특강 오름 고1 수학 한오름 - 2010 </w:t>
        <w:br/>
        <w:t xml:space="preserve">이창주 (지은이) | 두배의느낌(학습) | 2010년 1월7,500원 → 6,750원 (10%할인),  마일리지 370원 (5% 적립)세일즈포인트 : 41 </w:t>
      </w:r>
    </w:p>
    <w:p>
      <w:r>
        <w:t xml:space="preserve">품절보관함  보관함마이리스트 </w:t>
        <w:br/>
      </w:r>
    </w:p>
    <w:p>
      <w:r>
        <w:t>5858.</w:t>
      </w:r>
    </w:p>
    <w:p/>
    <w:p/>
    <w:p>
      <w:r>
        <w:br/>
        <w:t xml:space="preserve">매쓰블릭 18종 익힘책 고등수학 (하) - 2010 </w:t>
        <w:br/>
        <w:t xml:space="preserve">조정묵 (지은이) | 미래엔 | 2010년 1월10,000원 → 9,000원 (10%할인),  마일리지 500원 (5% 적립) (1) | 세일즈포인트 : 104 </w:t>
      </w:r>
    </w:p>
    <w:p>
      <w:r>
        <w:t xml:space="preserve">품절보관함  보관함마이리스트 </w:t>
        <w:br/>
      </w:r>
    </w:p>
    <w:p>
      <w:r>
        <w:t>5859.</w:t>
      </w:r>
    </w:p>
    <w:p/>
    <w:p/>
    <w:p>
      <w:r>
        <w:br/>
        <w:t xml:space="preserve">매쓰블릭 18종 익힘책 고등수학 (상) - 2010 </w:t>
        <w:br/>
        <w:t xml:space="preserve">조정묵 (지은이) | 미래엔 | 2010년 1월10,000원 → 9,000원 (10%할인),  마일리지 500원 (5% 적립) (2) | 세일즈포인트 : 155 </w:t>
      </w:r>
    </w:p>
    <w:p>
      <w:r>
        <w:t xml:space="preserve">절판보관함  보관함마이리스트 </w:t>
        <w:br/>
      </w:r>
    </w:p>
    <w:p>
      <w:r>
        <w:t>5860.</w:t>
      </w:r>
    </w:p>
    <w:p/>
    <w:p/>
    <w:p>
      <w:r>
        <w:br/>
        <w:t xml:space="preserve">매쓰블릭 고등 수학 II - 2010 </w:t>
        <w:br/>
        <w:t xml:space="preserve">이채형 (지은이) | 미래엔 | 2010년 1월11,000원 → 9,900원 (10%할인),  마일리지 550원 (5% 적립)세일즈포인트 : 93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5861.</w:t>
      </w:r>
    </w:p>
    <w:p/>
    <w:p/>
    <w:p>
      <w:r>
        <w:br/>
        <w:t xml:space="preserve">매쓰블릭 고등 수학 I - 2010 </w:t>
        <w:br/>
        <w:t xml:space="preserve">이채형 (지은이) | 미래엔 | 2010년 1월11,000원 → 9,900원 (10%할인),  마일리지 550원 (5% 적립) (4) | 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5862.</w:t>
      </w:r>
    </w:p>
    <w:p/>
    <w:p/>
    <w:p>
      <w:r>
        <w:br/>
        <w:t xml:space="preserve">1등급 만들기 수학 2 651제 고2용 - 2010 </w:t>
        <w:br/>
        <w:t xml:space="preserve">대한교과서 편집부 (엮은이) | 미래엔 | 2010년 1월10,000원 → 9,000원 (10%할인),  마일리지 500원 (5% 적립) (4) | 세일즈포인트 : 242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5863.</w:t>
      </w:r>
    </w:p>
    <w:p/>
    <w:p/>
    <w:p>
      <w:r>
        <w:br/>
        <w:t xml:space="preserve">1등급 만들기 수학 1 730제 고2용 - 2010 </w:t>
        <w:br/>
        <w:t xml:space="preserve">대한교과서 편집부 (엮은이) | 미래엔 | 2010년 1월10,000원 → 9,000원 (10%할인),  마일리지 500원 (5% 적립) (8) | 세일즈포인트 : 615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5864.</w:t>
      </w:r>
    </w:p>
    <w:p/>
    <w:p/>
    <w:p>
      <w:r>
        <w:br/>
        <w:t xml:space="preserve">1등급 만들기 고1 내신 고등 수학(하) 685제 - 2010 </w:t>
        <w:br/>
        <w:t xml:space="preserve">대한교과서 편집부 (엮은이) | 미래엔 | 2010년 1월10,000원 → 9,000원 (10%할인),  마일리지 500원 (5% 적립) (8) | 세일즈포인트 : 508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5865.</w:t>
      </w:r>
    </w:p>
    <w:p/>
    <w:p/>
    <w:p>
      <w:r>
        <w:br/>
        <w:t xml:space="preserve">1등급 만들기 고1 내신 고등 수학(상) 625제 - 2010 </w:t>
        <w:br/>
        <w:t xml:space="preserve">대한교과서 편집부 (엮은이) | 미래엔 | 2010년 1월9,500원 → 8,550원 (10%할인),  마일리지 470원 (5% 적립) (8) | 세일즈포인트 : 622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5866.</w:t>
      </w:r>
    </w:p>
    <w:p/>
    <w:p/>
    <w:p>
      <w:r>
        <w:br/>
        <w:t xml:space="preserve">특강 오름 고등 수학 1 세오름 - 2010 </w:t>
        <w:br/>
        <w:t xml:space="preserve">이창주 (지은이) | 두배의느낌(학습) | 2010년 1월7,500원 → 6,750원 (10%할인),  마일리지 370원 (5% 적립) (1) | 세일즈포인트 : 69 </w:t>
      </w:r>
    </w:p>
    <w:p>
      <w:r>
        <w:t xml:space="preserve">품절보관함  보관함마이리스트 </w:t>
        <w:br/>
      </w:r>
    </w:p>
    <w:p>
      <w:r>
        <w:t>5867.</w:t>
      </w:r>
    </w:p>
    <w:p/>
    <w:p/>
    <w:p>
      <w:r>
        <w:br/>
        <w:t xml:space="preserve">특강 오름 고등 수학 1 한오름 - 2010 </w:t>
        <w:br/>
        <w:t xml:space="preserve">이창주 (지은이) | 두배의느낌(학습) | 2010년 1월7,500원 → 6,750원 (10%할인),  마일리지 370원 (5% 적립)세일즈포인트 : 65 </w:t>
      </w:r>
    </w:p>
    <w:p>
      <w:r>
        <w:t xml:space="preserve">품절보관함  보관함마이리스트 </w:t>
        <w:br/>
      </w:r>
    </w:p>
    <w:p>
      <w:r>
        <w:t>5868.</w:t>
      </w:r>
    </w:p>
    <w:p/>
    <w:p/>
    <w:p>
      <w:r>
        <w:br/>
        <w:t xml:space="preserve">특강 오름 고등 수학 1 두오름 - 2010 </w:t>
        <w:br/>
        <w:t xml:space="preserve">이창주 (지은이) | 두배의느낌(학습) | 2010년 1월7,500원 → 6,750원 (10%할인),  마일리지 370원 (5% 적립)세일즈포인트 : 50 </w:t>
      </w:r>
    </w:p>
    <w:p>
      <w:r>
        <w:t xml:space="preserve">품절보관함  보관함마이리스트 </w:t>
        <w:br/>
      </w:r>
    </w:p>
    <w:p>
      <w:r>
        <w:t>5869.</w:t>
      </w:r>
    </w:p>
    <w:p/>
    <w:p/>
    <w:p>
      <w:r>
        <w:br/>
        <w:t xml:space="preserve">수학의 원리 수학 1 (해설집 별매) - 2011년용 </w:t>
        <w:br/>
        <w:t xml:space="preserve">한석원, 한석만 (지은이) | 북미디어(성안당) | 2010년 1월17,000원 → 15,300원 (10%할인),  마일리지 850원 (5% 적립) (2) | 세일즈포인트 : 262 </w:t>
      </w:r>
    </w:p>
    <w:p>
      <w:r>
        <w:t xml:space="preserve">품절보관함  보관함마이리스트 </w:t>
        <w:br/>
      </w:r>
    </w:p>
    <w:p>
      <w:r>
        <w:t>5870.</w:t>
      </w:r>
    </w:p>
    <w:p/>
    <w:p/>
    <w:p>
      <w:r>
        <w:br/>
        <w:t xml:space="preserve">수학의 원리 고등수학 - 하 (해설집 별매) - 2011년용 </w:t>
        <w:br/>
        <w:t xml:space="preserve">한석원, 한석만 (지은이) | 북미디어(성안당) | 2010년 1월17,000원 → 15,300원 (10%할인),  마일리지 850원 (5% 적립) (1) | 세일즈포인트 : 156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5871.</w:t>
      </w:r>
    </w:p>
    <w:p/>
    <w:p/>
    <w:p>
      <w:r>
        <w:br/>
        <w:t xml:space="preserve">수학의 원리 고등수학 - 상 (해설집 별매) - 2011년용 </w:t>
        <w:br/>
        <w:t xml:space="preserve">한석원, 한석만 (지은이) | 북미디어(성안당) | 2010년 1월17,000원 → 15,300원 (10%할인),  마일리지 850원 (5% 적립) (1) | 세일즈포인트 : 196 </w:t>
      </w:r>
    </w:p>
    <w:p>
      <w:r>
        <w:t xml:space="preserve">품절보관함  보관함마이리스트 </w:t>
        <w:br/>
      </w:r>
    </w:p>
    <w:p>
      <w:r>
        <w:t>5872.</w:t>
      </w:r>
    </w:p>
    <w:p/>
    <w:p/>
    <w:p>
      <w:r>
        <w:br/>
        <w:t xml:space="preserve">카이 미분과 적분 유형 바이블 - 수리영역 1등급 프로젝트, 2010 </w:t>
        <w:br/>
        <w:t xml:space="preserve">단단북스 편집부 (지은이) | 단단북스 | 2010년 1월13,000원 → 11,700원 (10%할인),  마일리지 650원 (5% 적립)세일즈포인트 : 127 </w:t>
      </w:r>
    </w:p>
    <w:p>
      <w:r>
        <w:t xml:space="preserve">품절보관함  보관함마이리스트 </w:t>
        <w:br/>
      </w:r>
    </w:p>
    <w:p>
      <w:r>
        <w:t>5873.</w:t>
      </w:r>
    </w:p>
    <w:p/>
    <w:p/>
    <w:p>
      <w:r>
        <w:br/>
        <w:t xml:space="preserve">비콘 미분과 적분 </w:t>
        <w:br/>
        <w:t xml:space="preserve">임영훈 (지은이) | 지학사(참고서) | 2010년 1월8,500원 → 7,650원 (10%할인),  마일리지 420원 (5% 적립) </w:t>
      </w:r>
    </w:p>
    <w:p>
      <w:r>
        <w:t xml:space="preserve">품절보관함  보관함마이리스트 </w:t>
        <w:br/>
      </w:r>
    </w:p>
    <w:p>
      <w:r>
        <w:t>5874.</w:t>
      </w:r>
    </w:p>
    <w:p/>
    <w:p/>
    <w:p>
      <w:r>
        <w:br/>
        <w:t xml:space="preserve">유형 마스터 고등수학(하) - 2010 </w:t>
        <w:br/>
        <w:t xml:space="preserve">정승제 (지은이) | 현재와미래 | 2010년 1월12,000원 → 10,800원 (10%할인),  마일리지 600원 (5% 적립)세일즈포인트 : 63 </w:t>
      </w:r>
    </w:p>
    <w:p>
      <w:r>
        <w:t xml:space="preserve">절판보관함  보관함마이리스트 </w:t>
        <w:br/>
      </w:r>
    </w:p>
    <w:p>
      <w:r>
        <w:t>5875.</w:t>
      </w:r>
    </w:p>
    <w:p/>
    <w:p/>
    <w:p>
      <w:r>
        <w:br/>
        <w:t xml:space="preserve">블루 고등 수학 (하) - 2010 </w:t>
        <w:br/>
        <w:t xml:space="preserve">유석호 (지은이) | 꿈을담는틀(학습) | 2010년 1월13,000원 → 11,700원 (10%할인),  마일리지 650원 (5% 적립) (1) | 세일즈포인트 : 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5876.</w:t>
      </w:r>
    </w:p>
    <w:p/>
    <w:p/>
    <w:p>
      <w:r>
        <w:br/>
        <w:t xml:space="preserve">유형 마스터 고등수학(상) : 비타에듀 인강교재 - 2010 </w:t>
        <w:br/>
        <w:t xml:space="preserve">정승제 (지은이) | 현재와미래 | 2010년 1월12,000원 → 10,800원 (10%할인),  마일리지 600원 (5% 적립) (3) | 세일즈포인트 : 37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5877.</w:t>
      </w:r>
    </w:p>
    <w:p/>
    <w:p/>
    <w:p>
      <w:r>
        <w:br/>
        <w:t xml:space="preserve">유형 마스터 수학 1  : 비타에듀 인강교재 - 2010 </w:t>
        <w:br/>
        <w:t xml:space="preserve">정승제 (지은이) | 현재와미래 | 2010년 1월13,000원 → 11,700원 (10%할인),  마일리지 650원 (5% 적립) (1) | 세일즈포인트 : 55 </w:t>
      </w:r>
    </w:p>
    <w:p>
      <w:r>
        <w:t xml:space="preserve">절판보관함  보관함마이리스트 </w:t>
        <w:br/>
      </w:r>
    </w:p>
    <w:p>
      <w:r>
        <w:t>5878.</w:t>
      </w:r>
    </w:p>
    <w:p/>
    <w:p/>
    <w:p>
      <w:r>
        <w:br/>
        <w:t xml:space="preserve">SJR 수학의 본 수학 1 - 2010 </w:t>
        <w:br/>
        <w:t xml:space="preserve">삽자루(우형철) (지은이) | 새롬교육 | 2010년 1월15,000원 → 13,500원 (10%할인),  마일리지 750원 (5% 적립) (2) | 세일즈포인트 : 212 </w:t>
      </w:r>
    </w:p>
    <w:p>
      <w:r>
        <w:t xml:space="preserve">품절보관함  보관함마이리스트 </w:t>
        <w:br/>
      </w:r>
    </w:p>
    <w:p>
      <w:r>
        <w:t>5879.</w:t>
      </w:r>
    </w:p>
    <w:p/>
    <w:p/>
    <w:p>
      <w:r>
        <w:br/>
        <w:t xml:space="preserve">공감 수리영역 미적분과 통계 기본 - 2010 </w:t>
        <w:br/>
        <w:t xml:space="preserve">UwayBooks(유웨이북스) 편집부 (엮은이) | 유웨이북스(UwayBooks) | 2010년 1월9,000원 → 8,100원 (10%할인),  마일리지 450원 (5% 적립) (1) | 세일즈포인트 : 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5880.</w:t>
      </w:r>
    </w:p>
    <w:p/>
    <w:p/>
    <w:p>
      <w:r>
        <w:br/>
        <w:t xml:space="preserve">공감 수리영역 수학 2 - 2010 </w:t>
        <w:br/>
        <w:t xml:space="preserve">UwayBooks(유웨이북스) 편집부 (엮은이) | 유웨이북스(UwayBooks) | 2010년 1월10,000원 → 9,000원 (10%할인),  마일리지 500원 (5% 적립)세일즈포인트 : 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5881.</w:t>
      </w:r>
    </w:p>
    <w:p/>
    <w:p/>
    <w:p>
      <w:r>
        <w:br/>
        <w:t xml:space="preserve">공감 수리영역 수학 1 - 2010 </w:t>
        <w:br/>
        <w:t xml:space="preserve">UwayBooks(유웨이북스) 편집부 (엮은이) | 유웨이북스(UwayBooks) | 2010년 1월10,000원 → 9,000원 (10%할인),  마일리지 500원 (5% 적립) (4) | 세일즈포인트 : 195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5882.</w:t>
      </w:r>
    </w:p>
    <w:p/>
    <w:p/>
    <w:p>
      <w:r>
        <w:br/>
        <w:t xml:space="preserve">수학의 원리 수학 1 - 해설집 - 2011년용 </w:t>
        <w:br/>
        <w:t xml:space="preserve">한석원, 한석만 (지은이) | 북미디어(성안당) | 2010년 1월3,000원 → 2,700원 (10%할인),  마일리지 150원 (5% 적립) (2) | 세일즈포인트 : 242 </w:t>
      </w:r>
    </w:p>
    <w:p>
      <w:r>
        <w:t xml:space="preserve">품절보관함  보관함마이리스트 </w:t>
        <w:br/>
      </w:r>
    </w:p>
    <w:p>
      <w:r>
        <w:t>5883.</w:t>
      </w:r>
    </w:p>
    <w:p/>
    <w:p/>
    <w:p>
      <w:r>
        <w:br/>
        <w:t xml:space="preserve">수학의 원리 고등수학 (하) 해설집 - 2011년용 </w:t>
        <w:br/>
        <w:t xml:space="preserve">한석원, 한석만 (지은이) | 북미디어(성안당) | 2010년 1월3,000원 → 2,700원 (10%할인),  마일리지 150원 (5% 적립)세일즈포인트 : 133 </w:t>
      </w:r>
    </w:p>
    <w:p>
      <w:r>
        <w:t xml:space="preserve">품절보관함  보관함마이리스트 </w:t>
        <w:br/>
      </w:r>
    </w:p>
    <w:p>
      <w:r>
        <w:t>5884.</w:t>
      </w:r>
    </w:p>
    <w:p/>
    <w:p/>
    <w:p>
      <w:r>
        <w:br/>
        <w:t xml:space="preserve">수학의 원리 고등수학 (상) 해설집 - 2011년용 </w:t>
        <w:br/>
        <w:t xml:space="preserve">한석원, 한석만 (지은이) | 북미디어(성안당) | 2010년 1월3,000원 → 2,700원 (10%할인),  마일리지 150원 (5% 적립) (4) | 세일즈포인트 : 196 </w:t>
      </w:r>
    </w:p>
    <w:p>
      <w:r>
        <w:t xml:space="preserve">품절보관함  보관함마이리스트 </w:t>
        <w:br/>
      </w:r>
    </w:p>
    <w:p>
      <w:r>
        <w:t>5885.</w:t>
      </w:r>
    </w:p>
    <w:p/>
    <w:p/>
    <w:p>
      <w:r>
        <w:br/>
        <w:t xml:space="preserve">공부의 신 비법 수학 1 - 2010 </w:t>
        <w:br/>
        <w:t xml:space="preserve">왕규채, 차순규 (지은이) | 에듀왕 | 2010년 1월8,000원 → 7,200원 (10%할인),  마일리지 400원 (5% 적립) (1) | 세일즈포인트 : 133 </w:t>
      </w:r>
    </w:p>
    <w:p>
      <w:r>
        <w:t xml:space="preserve">구판절판보관함  보관함마이리스트 </w:t>
        <w:br/>
      </w:r>
    </w:p>
    <w:p>
      <w:r>
        <w:t>5886.</w:t>
      </w:r>
    </w:p>
    <w:p/>
    <w:p/>
    <w:p>
      <w:r>
        <w:br/>
        <w:t xml:space="preserve">백인대장 수평잡기 수리영역 수학 1 - 2010 </w:t>
        <w:br/>
        <w:t xml:space="preserve">송상익 (지은이) | 인에듀케이터 | 2010년 1월14,000원 → 12,600원 (10%할인),  마일리지 700원 (5% 적립) (2) | 세일즈포인트 : 171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5887.</w:t>
      </w:r>
    </w:p>
    <w:p/>
    <w:p/>
    <w:p>
      <w:r>
        <w:br/>
        <w:t xml:space="preserve">공부의 신 비법 수학 고1 (하) - 내신비법 500제 + 수능기초 200제, 2010 </w:t>
        <w:br/>
        <w:t xml:space="preserve">왕규채, 차순규 (지은이) | 에듀왕 | 2010년 1월8,000원 → 7,200원 (10%할인),  마일리지 400원 (5% 적립)세일즈포인트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5888.</w:t>
      </w:r>
    </w:p>
    <w:p/>
    <w:p/>
    <w:p>
      <w:r>
        <w:br/>
        <w:t xml:space="preserve">allpll 올플 고등수학 (상) - 2013년용 </w:t>
        <w:br/>
        <w:t xml:space="preserve">하비스트 편집부 (엮은이) | 하비스트(올플커뮤니케이션) | 2010년 1월14,500원 → 13,050원 (10%할인),  마일리지 720원 (5% 적립) (2) | 세일즈포인트 : 137 </w:t>
      </w:r>
    </w:p>
    <w:p>
      <w:r>
        <w:t xml:space="preserve">품절보관함  보관함마이리스트 </w:t>
        <w:br/>
      </w:r>
    </w:p>
    <w:p>
      <w:r>
        <w:t>5889.</w:t>
      </w:r>
    </w:p>
    <w:p/>
    <w:p/>
    <w:p>
      <w:r>
        <w:br/>
        <w:t xml:space="preserve">Megastudy 수능 안테나 수리영역 수학 2 - 2010 </w:t>
        <w:br/>
        <w:t xml:space="preserve">양지청 (지은이) | 메가스터디(참고서) | 2010년 1월12,000원 → 10,800원 (10%할인),  마일리지 600원 (5% 적립) (9) | 세일즈포인트 : 195 </w:t>
      </w:r>
    </w:p>
    <w:p>
      <w:r>
        <w:t xml:space="preserve">절판보관함  보관함마이리스트 </w:t>
        <w:br/>
      </w:r>
    </w:p>
    <w:p>
      <w:r>
        <w:t>5890.</w:t>
      </w:r>
    </w:p>
    <w:p/>
    <w:p/>
    <w:p>
      <w:r>
        <w:br/>
        <w:t xml:space="preserve">Megastudy 수능 안테나 수리영역 수학 1 - 2010 </w:t>
        <w:br/>
        <w:t xml:space="preserve">양지청 (지은이) | 메가스터디(참고서) | 2010년 1월12,500원 → 11,250원 (10%할인),  마일리지 620원 (5% 적립) (7) | 세일즈포인트 : 364 </w:t>
      </w:r>
    </w:p>
    <w:p>
      <w:r>
        <w:t xml:space="preserve">절판보관함  보관함마이리스트 </w:t>
        <w:br/>
      </w:r>
    </w:p>
    <w:p>
      <w:r>
        <w:t>5891.</w:t>
      </w:r>
    </w:p>
    <w:p/>
    <w:p/>
    <w:p>
      <w:r>
        <w:br/>
        <w:t xml:space="preserve">공부의 신 비법 수학 고1 (상) - 내신비법 500제 + 수능기초 200제, 2010 </w:t>
        <w:br/>
        <w:t xml:space="preserve">왕규채 (지은이) | 에듀왕 | 2010년 1월8,000원 → 7,200원 (10%할인),  마일리지 400원 (5% 적립)세일즈포인트 : 112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5892.</w:t>
      </w:r>
    </w:p>
    <w:p/>
    <w:p/>
    <w:p>
      <w:r>
        <w:br/>
        <w:t xml:space="preserve">내신 1등급 문제집 일품 적분과 통계 522제 - 2010 </w:t>
        <w:br/>
        <w:t xml:space="preserve">김의석 (지은이) | 좋은책신사고 | 2010년 1월9,000원 → 8,100원 (10%할인),  마일리지 450원 (5% 적립) (4) | 세일즈포인트 : 239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5893.</w:t>
      </w:r>
    </w:p>
    <w:p/>
    <w:p/>
    <w:p>
      <w:r>
        <w:br/>
        <w:t xml:space="preserve">내신 1등급 문제집 일품 기하와 벡터 524제 - 2010 </w:t>
        <w:br/>
        <w:t xml:space="preserve">김의석 (지은이) | 좋은책신사고 | 2010년 1월9,000원 → 8,100원 (10%할인),  마일리지 450원 (5% 적립) (3) | 세일즈포인트 : 284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5894.</w:t>
      </w:r>
    </w:p>
    <w:p/>
    <w:p/>
    <w:p>
      <w:r>
        <w:br/>
        <w:t xml:space="preserve">오감 수학 1 (상) 개념편 - 2010, 7차 개정 </w:t>
        <w:br/>
        <w:t xml:space="preserve">김평식 (지은이) | 싸이저스 | 2010년 1월12,000원 → 10,800원 (10%할인),  마일리지 600원 (5% 적립) </w:t>
      </w:r>
    </w:p>
    <w:p>
      <w:r>
        <w:t xml:space="preserve">품절보관함  보관함마이리스트 </w:t>
        <w:br/>
      </w:r>
    </w:p>
    <w:p>
      <w:r>
        <w:t>5895.</w:t>
      </w:r>
    </w:p>
    <w:p/>
    <w:p/>
    <w:p>
      <w:r>
        <w:br/>
        <w:t xml:space="preserve">단호박 수리영역 수학 1 - 2014년 고2,3학년 대상 ㅣ 고등 단호박 2014년  </w:t>
        <w:br/>
        <w:t xml:space="preserve">이종일 (지은이) | 진학사(블랙박스) | 2010년 1월6,500원 → 5,850원 (10%할인),  마일리지 320원 (5% 적립) (3) | 세일즈포인트 : 363 </w:t>
      </w:r>
    </w:p>
    <w:p>
      <w:r>
        <w:t xml:space="preserve">절판보관함  보관함마이리스트 </w:t>
        <w:br/>
      </w:r>
    </w:p>
    <w:p>
      <w:r>
        <w:t>5896.</w:t>
      </w:r>
    </w:p>
    <w:p/>
    <w:p/>
    <w:p>
      <w:r>
        <w:br/>
        <w:t xml:space="preserve">내신 심화 일등급 수학 586제 수학 1 - 2013년용 </w:t>
        <w:br/>
        <w:t xml:space="preserve">이종석 (지은이) | 수경출판사(학습) | 2009년 12월14,000원 → 12,600원 (10%할인),  마일리지 700원 (5% 적립) (4) | 세일즈포인트 : 939 </w:t>
      </w:r>
    </w:p>
    <w:p>
      <w:r>
        <w:t xml:space="preserve">품절보관함  보관함마이리스트 </w:t>
        <w:br/>
      </w:r>
    </w:p>
    <w:p>
      <w:r>
        <w:t>5897.</w:t>
      </w:r>
    </w:p>
    <w:p/>
    <w:p/>
    <w:p>
      <w:r>
        <w:br/>
        <w:t xml:space="preserve">올찬 미적분과 통계 기본 고2 </w:t>
        <w:br/>
        <w:t xml:space="preserve">수경 편집부 (엮은이) | 수경출판사(학습) | 2009년 12월10,000원 → 9,000원 (10%할인),  마일리지 500원 (5% 적립)세일즈포인트 : 11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5898.</w:t>
      </w:r>
    </w:p>
    <w:p/>
    <w:p/>
    <w:p>
      <w:r>
        <w:br/>
        <w:t xml:space="preserve">올찬 적분과 통계 고2 </w:t>
        <w:br/>
        <w:t xml:space="preserve">수경 편집부 (엮은이) | 수경출판사(학습) | 2009년 12월10,000원 → 9,000원 (10%할인),  마일리지 500원 (5% 적립)세일즈포인트 : 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5899.</w:t>
      </w:r>
    </w:p>
    <w:p/>
    <w:p/>
    <w:p>
      <w:r>
        <w:br/>
        <w:t xml:space="preserve">올찬 수학2 고2 </w:t>
        <w:br/>
        <w:t xml:space="preserve">수경 편집부 (엮은이) | 수경출판사(학습) | 2009년 12월10,000원 → 9,000원 (10%할인),  마일리지 500원 (5% 적립) (1) | 세일즈포인트 : 53 </w:t>
      </w:r>
    </w:p>
    <w:p>
      <w:r>
        <w:t xml:space="preserve">품절보관함  보관함마이리스트 </w:t>
        <w:br/>
      </w:r>
    </w:p>
    <w:p>
      <w:r>
        <w:t>5900.</w:t>
      </w:r>
    </w:p>
    <w:p/>
    <w:p/>
    <w:p>
      <w:r>
        <w:br/>
        <w:t xml:space="preserve">allpll 올플 나노 Blue 수학 1 - 2015년 고3용 </w:t>
        <w:br/>
        <w:t xml:space="preserve">올플커뮤니케이션 편집부 (지은이) | 하비스트(올플커뮤니케이션) | 2009년 12월9,000원 → 8,100원 (10%할인),  마일리지 450원 (5% 적립) (5) | 세일즈포인트 : 297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My Friend 3개년 핵심모의고사 기출 모음집 고3 수리영역 나형 - 2011 수능대비 </w:t>
        <w:br/>
        <w:t xml:space="preserve">에듀탑 편집부 (지은이) | 에듀탑 | 2009년 12월10,000원 → 9,000원 (10%할인),  마일리지 500원 (5% 적립)세일즈포인트 : 16 </w:t>
      </w:r>
    </w:p>
    <w:p>
      <w:r>
        <w:t xml:space="preserve">품절보관함  보관함마이리스트 </w:t>
        <w:br/>
      </w:r>
    </w:p>
    <w:p>
      <w:r>
        <w:t>5902.</w:t>
      </w:r>
    </w:p>
    <w:p/>
    <w:p/>
    <w:p>
      <w:r>
        <w:br/>
        <w:t xml:space="preserve">allpll 올플 수학 1 - 2015년 고3용 </w:t>
        <w:br/>
        <w:t xml:space="preserve">올플커뮤니케이션 편집부 (엮은이) | 하비스트(올플커뮤니케이션) | 2009년 12월14,500원 → 13,050원 (10%할인),  마일리지 720원 (5% 적립) (6) | 세일즈포인트 : 212 </w:t>
      </w:r>
    </w:p>
    <w:p>
      <w:r>
        <w:t xml:space="preserve">품절보관함  보관함마이리스트 </w:t>
        <w:br/>
      </w:r>
    </w:p>
    <w:p>
      <w:r>
        <w:t>5903.</w:t>
      </w:r>
    </w:p>
    <w:p/>
    <w:p/>
    <w:p>
      <w:r>
        <w:br/>
        <w:t xml:space="preserve">한수위 고등수학 300제 Midas 수학 1 17강 - 2010 </w:t>
        <w:br/>
        <w:t xml:space="preserve">유병근 (지은이) | 한수위 | 2009년 12월10,000원 → 9,000원 (10%할인),  마일리지 500원 (5% 적립) (1) | 세일즈포인트 : 103 </w:t>
      </w:r>
    </w:p>
    <w:p>
      <w:r>
        <w:br/>
        <w:t xml:space="preserve"> 개정판이 새로 출간되었습니다. </w:t>
      </w:r>
    </w:p>
    <w:p>
      <w:r>
        <w:t xml:space="preserve">품절보관함  보관함마이리스트 </w:t>
        <w:br/>
      </w:r>
    </w:p>
    <w:p>
      <w:r>
        <w:t>5904.</w:t>
      </w:r>
    </w:p>
    <w:p/>
    <w:p/>
    <w:p>
      <w:r>
        <w:br/>
        <w:t xml:space="preserve">공부의 신 비법 수학 미적분과 통계 기본 - 2010 </w:t>
        <w:br/>
        <w:t xml:space="preserve">왕규채, 차순규 (지은이) | 에듀왕 | 2009년 12월8,000원 → 7,200원 (10%할인),  마일리지 400원 (5% 적립)세일즈포인트 : 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5905.</w:t>
      </w:r>
    </w:p>
    <w:p/>
    <w:p/>
    <w:p>
      <w:r>
        <w:br/>
        <w:t xml:space="preserve">공부의 신 비법 수학 2 - 2010 </w:t>
        <w:br/>
        <w:t xml:space="preserve">왕규채, 차순규 (지은이) | 에듀왕 | 2009년 12월8,000원 → 7,200원 (10%할인),  마일리지 400원 (5% 적립) (5) | 세일즈포인트 : 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5906.</w:t>
      </w:r>
    </w:p>
    <w:p/>
    <w:p/>
    <w:p>
      <w:r>
        <w:br/>
        <w:t xml:space="preserve">스페셜 에디트 수학 1 : 문이과 공통 </w:t>
        <w:br/>
        <w:t xml:space="preserve">정한성 (지은이) | 뉴제너레이션 | 2009년 12월17,500원 → 17,500원,  마일리지 870원 (5% 적립) </w:t>
      </w:r>
    </w:p>
    <w:p>
      <w:r>
        <w:t xml:space="preserve">품절보관함  보관함마이리스트 </w:t>
        <w:br/>
      </w:r>
    </w:p>
    <w:p>
      <w:r>
        <w:t>5907.</w:t>
      </w:r>
    </w:p>
    <w:p/>
    <w:p/>
    <w:p>
      <w:r>
        <w:br/>
        <w:t xml:space="preserve">스페셜 에디트 수학 2 : 이과 전용 </w:t>
        <w:br/>
        <w:t xml:space="preserve">정한성 (지은이) | 뉴제너레이션 | 2009년 12월15,500원 → 13,950원 (10%할인),  마일리지 770원 (5% 적립) </w:t>
      </w:r>
    </w:p>
    <w:p>
      <w:r>
        <w:br/>
        <w:t xml:space="preserve">지금 택배로 주문하면 1월 14일 출고최근 1주 98.7% (중구 중림동) </w:t>
      </w:r>
    </w:p>
    <w:p>
      <w:r>
        <w:t xml:space="preserve">장바구니바로구매보관함  보관함마이리스트 </w:t>
        <w:br/>
      </w:r>
    </w:p>
    <w:p>
      <w:r>
        <w:t>5908.</w:t>
      </w:r>
    </w:p>
    <w:p/>
    <w:p/>
    <w:p>
      <w:r>
        <w:br/>
        <w:t xml:space="preserve">해법 多문항 1500 미적분과 통계 기본 - 2015년 고3용 ㅣ 고등 다문항 수학 2015년  </w:t>
        <w:br/>
        <w:t xml:space="preserve">최용준 (지은이) | 천재교육 | 2009년 12월14,000원 → 12,600원 (10%할인),  마일리지 700원 (5% 적립) (3) | 세일즈포인트 : 549 </w:t>
      </w:r>
    </w:p>
    <w:p>
      <w:r>
        <w:t xml:space="preserve">절판보관함  보관함마이리스트 </w:t>
        <w:br/>
      </w:r>
    </w:p>
    <w:p>
      <w:r>
        <w:t>5909.</w:t>
      </w:r>
    </w:p>
    <w:p/>
    <w:p/>
    <w:p>
      <w:r>
        <w:br/>
        <w:t xml:space="preserve">수능 셀파 SHERPA 수리영역 수학 1 - 2010 </w:t>
        <w:br/>
        <w:t xml:space="preserve">한석원 (지은이) | 천재교육 | 2009년 12월12,000원 → 10,800원 (10%할인),  마일리지 600원 (5% 적립) (12) | 세일즈포인트 : 528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5910.</w:t>
      </w:r>
    </w:p>
    <w:p/>
    <w:p/>
    <w:p>
      <w:r>
        <w:br/>
        <w:t xml:space="preserve">옹골진 고등 미적분과 통계 기본 - 2010 </w:t>
        <w:br/>
        <w:t xml:space="preserve">문광호 (지은이) | 피어슨에듀케이션코리아 | 2009년 12월13,000원 → 11,700원 (10%할인),  마일리지 650원 (5% 적립)세일즈포인트 : 17 </w:t>
      </w:r>
    </w:p>
    <w:p>
      <w:r>
        <w:t xml:space="preserve">품절보관함  보관함마이리스트 </w:t>
        <w:br/>
      </w:r>
    </w:p>
    <w:p>
      <w:r>
        <w:t>5911.</w:t>
      </w:r>
    </w:p>
    <w:p/>
    <w:p/>
    <w:p>
      <w:r>
        <w:br/>
        <w:t xml:space="preserve">옹골진 고등 수학 (하) - 2010 </w:t>
        <w:br/>
        <w:t xml:space="preserve">문광호 (지은이) | 피어슨에듀케이션코리아 | 2009년 12월13,000원 → 11,700원 (10%할인),  마일리지 650원 (5% 적립)세일즈포인트 : 22 </w:t>
      </w:r>
    </w:p>
    <w:p>
      <w:r>
        <w:t xml:space="preserve">품절보관함  보관함마이리스트 </w:t>
        <w:br/>
      </w:r>
    </w:p>
    <w:p>
      <w:r>
        <w:t>5912.</w:t>
      </w:r>
    </w:p>
    <w:p/>
    <w:p/>
    <w:p>
      <w:r>
        <w:br/>
        <w:t xml:space="preserve">Xistory 자이스토리 수학(하) 고1 - 2010 </w:t>
        <w:br/>
        <w:t xml:space="preserve">수경 편집부 (엮은이) | 수경출판사(학습) | 2009년 12월9,000원 → 8,100원 (10%할인),  마일리지 450원 (5% 적립) (2) | 세일즈포인트 : 659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5913.</w:t>
      </w:r>
    </w:p>
    <w:p/>
    <w:p/>
    <w:p>
      <w:r>
        <w:br/>
        <w:t xml:space="preserve">X-Power 수리영역 수학 2 고3 - 2010 </w:t>
        <w:br/>
        <w:t xml:space="preserve">임범철 (지은이) | 교학사(중고등) | 2009년 12월11,000원 → 9,900원 (10%할인),  마일리지 550원 (5% 적립) (4) | 세일즈포인트 : 63 </w:t>
      </w:r>
    </w:p>
    <w:p>
      <w:r>
        <w:t xml:space="preserve">품절보관함  보관함마이리스트 </w:t>
        <w:br/>
      </w:r>
    </w:p>
    <w:p>
      <w:r>
        <w:t>5914.</w:t>
      </w:r>
    </w:p>
    <w:p/>
    <w:p/>
    <w:p>
      <w:r>
        <w:br/>
        <w:t xml:space="preserve">X-POWER 수리영역 수학 1 고3 - 2010 </w:t>
        <w:br/>
        <w:t xml:space="preserve">임범철 (지은이) | 교학사(중고등) | 2009년 12월11,000원 → 9,900원 (10%할인),  마일리지 550원 (5% 적립) (3) | 세일즈포인트 : 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5915.</w:t>
      </w:r>
    </w:p>
    <w:p/>
    <w:p/>
    <w:p>
      <w:r>
        <w:br/>
        <w:t xml:space="preserve">셀파 수학 개념중심서 수학1 - 2015년 고3용 </w:t>
        <w:br/>
        <w:t xml:space="preserve">최용준 (지은이) | 천재교육 | 2009년 12월14,500원 → 13,050원 (10%할인),  마일리지 720원 (5% 적립) (14) | 세일즈포인트 : 1,470 </w:t>
      </w:r>
    </w:p>
    <w:p>
      <w:r>
        <w:t xml:space="preserve">절판보관함  보관함마이리스트 </w:t>
        <w:br/>
      </w:r>
    </w:p>
    <w:p>
      <w:r>
        <w:t>5916.</w:t>
      </w:r>
    </w:p>
    <w:p/>
    <w:p/>
    <w:p>
      <w:r>
        <w:br/>
        <w:t xml:space="preserve">고교 토킹수학 : 고등수학편 - 다시 읽고 싶어지는 말하는 수학책 </w:t>
        <w:br/>
        <w:t xml:space="preserve">가즈오 다카하시 (지은이), 이혜숙 (옮긴이) | 사랑과나무 | 2009년 12월18,500원 → 16,650원 (10%할인),  마일리지 920원 (5% 적립) (1) | 세일즈포인트 : 222 </w:t>
      </w:r>
    </w:p>
    <w:p>
      <w:r>
        <w:br/>
        <w:t xml:space="preserve">지금 택배로 주문하면 1월 9일 출고최근 1주 98.7% (중구 중림동) </w:t>
      </w:r>
    </w:p>
    <w:p>
      <w:r>
        <w:t xml:space="preserve">장바구니바로구매보관함  보관함마이리스트 </w:t>
        <w:br/>
      </w:r>
    </w:p>
    <w:p>
      <w:r>
        <w:t>5917.</w:t>
      </w:r>
    </w:p>
    <w:p/>
    <w:p/>
    <w:p>
      <w:r>
        <w:br/>
        <w:t xml:space="preserve">힘쎈 수학과외 1 </w:t>
        <w:br/>
        <w:t xml:space="preserve">손영훈 (지은이) | 아름다운사람들 | 2009년 12월14,000원 → 12,600원 (10%할인),  마일리지 700원 (5% 적립) (1) | 세일즈포인트 : 35 </w:t>
      </w:r>
    </w:p>
    <w:p>
      <w:r>
        <w:t xml:space="preserve">절판보관함  보관함마이리스트 </w:t>
        <w:br/>
      </w:r>
    </w:p>
    <w:p>
      <w:r>
        <w:t>5918.</w:t>
      </w:r>
    </w:p>
    <w:p/>
    <w:p/>
    <w:p>
      <w:r>
        <w:br/>
        <w:t xml:space="preserve">새롬N제 수리영역 미분과 적분 400제 - 2010 </w:t>
        <w:br/>
        <w:t xml:space="preserve">박복현, 임영훈, 김준회 (지은이) | 새롬교육 | 2009년 12월9,000원 → 8,100원 (10%할인),  마일리지 450원 (5% 적립) (2) | 세일즈포인트 : 217 </w:t>
      </w:r>
    </w:p>
    <w:p>
      <w:r>
        <w:t xml:space="preserve">품절보관함  보관함마이리스트 </w:t>
        <w:br/>
      </w:r>
    </w:p>
    <w:p>
      <w:r>
        <w:t>5919.</w:t>
      </w:r>
    </w:p>
    <w:p/>
    <w:p/>
    <w:p>
      <w:r>
        <w:br/>
        <w:t xml:space="preserve">Amigo 수리영역 미분과 적분 고3 - 수능 유형별 문제집, 2010 </w:t>
        <w:br/>
        <w:t xml:space="preserve">임영훈 (지은이) | 교학사(중고등) | 2009년 12월10,000원 → 9,000원 (10%할인),  마일리지 500원 (5% 적립) (1) | 세일즈포인트 : 62 </w:t>
      </w:r>
    </w:p>
    <w:p>
      <w:r>
        <w:t xml:space="preserve">품절보관함  보관함마이리스트 </w:t>
        <w:br/>
      </w:r>
    </w:p>
    <w:p>
      <w:r>
        <w:t>5920.</w:t>
      </w:r>
    </w:p>
    <w:p/>
    <w:p/>
    <w:p>
      <w:r>
        <w:br/>
        <w:t xml:space="preserve">멘토라 고등수학(상) 고1 </w:t>
        <w:br/>
        <w:t xml:space="preserve">이승엽 (지은이) | 북드림 | 2009년 12월12,000원 → 10,800원 (10%할인),  마일리지 600원 (5% 적립) (1) | 세일즈포인트 : 72 </w:t>
      </w:r>
    </w:p>
    <w:p>
      <w:r>
        <w:t xml:space="preserve">품절보관함  보관함마이리스트 </w:t>
        <w:br/>
      </w:r>
    </w:p>
    <w:p>
      <w:r>
        <w:t>5921.</w:t>
      </w:r>
    </w:p>
    <w:p/>
    <w:p/>
    <w:p>
      <w:r>
        <w:br/>
        <w:t xml:space="preserve">X-Power 수리영역 미분과 적분 - 2010 </w:t>
        <w:br/>
        <w:t xml:space="preserve">서동원 (지은이) | 교학사(중고등) | 2009년 12월8,000원 → 7,200원 (10%할인),  마일리지 400원 (5% 적립) (2) | 세일즈포인트 : 84 </w:t>
      </w:r>
    </w:p>
    <w:p>
      <w:r>
        <w:t xml:space="preserve">품절보관함  보관함마이리스트 </w:t>
        <w:br/>
      </w:r>
    </w:p>
    <w:p>
      <w:r>
        <w:t>5922.</w:t>
      </w:r>
    </w:p>
    <w:p/>
    <w:p/>
    <w:p>
      <w:r>
        <w:br/>
        <w:t xml:space="preserve">Tong 통 고등 수학 - 2010 </w:t>
        <w:br/>
        <w:t xml:space="preserve">이희종, 김진화 (지은이) | 교학사(중고등) | 2009년 12월15,000원 → 13,500원 (10%할인),  마일리지 750원 (5% 적립) (1) | 세일즈포인트 : 53 </w:t>
      </w:r>
    </w:p>
    <w:p>
      <w:r>
        <w:t xml:space="preserve">품절보관함  보관함마이리스트 </w:t>
        <w:br/>
      </w:r>
    </w:p>
    <w:p>
      <w:r>
        <w:t>5923.</w:t>
      </w:r>
    </w:p>
    <w:p/>
    <w:p/>
    <w:p>
      <w:r>
        <w:br/>
        <w:t xml:space="preserve">Tong 통 수학 1 고3용 - 2010 </w:t>
        <w:br/>
        <w:t xml:space="preserve">김낙원 (지은이) | 교학사(중고등) | 2009년 12월11,000원 → 9,900원 (10%할인),  마일리지 550원 (5% 적립) (2) | 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5924.</w:t>
      </w:r>
    </w:p>
    <w:p/>
    <w:p/>
    <w:p>
      <w:r>
        <w:br/>
        <w:t xml:space="preserve">Oneup 전국연합 + 비상에듀 수능.내신 모의고사 모음집 3년간 수리영역 나형 고2 (8절) - 2010 </w:t>
        <w:br/>
        <w:t xml:space="preserve">골드교육 편집부 (엮은이) | 골드교육 | 2009년 12월9,000원 → 8,100원 (10%할인),  마일리지 450원 (5% 적립) (1) | 세일즈포인트 : 182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5925.</w:t>
      </w:r>
    </w:p>
    <w:p/>
    <w:p/>
    <w:p>
      <w:r>
        <w:br/>
        <w:t xml:space="preserve">Oneup 전국연합 + 비상에듀 수능.내신 모의고사 모음집 3년간 수리영역 가형 고2 (8절) - 2010 </w:t>
        <w:br/>
        <w:t xml:space="preserve">골드교육 편집부 (엮은이) | 골드교육 | 2009년 12월9,000원 → 8,100원 (10%할인),  마일리지 450원 (5% 적립) (3) | 세일즈포인트 : 124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5926.</w:t>
      </w:r>
    </w:p>
    <w:p/>
    <w:p/>
    <w:p>
      <w:r>
        <w:br/>
        <w:t xml:space="preserve">Oneup 전국연합 + 비상에듀 3년간 수능.내신 모의고사 모음집 수리영역 고1 (8절) - 2010 </w:t>
        <w:br/>
        <w:t xml:space="preserve">골드교육 편집부 (엮은이) | 골드교육 | 2009년 12월9,000원 → 8,100원 (10%할인),  마일리지 450원 (5% 적립) (3) | 세일즈포인트 : 302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5927.</w:t>
      </w:r>
    </w:p>
    <w:p/>
    <w:p/>
    <w:p>
      <w:r>
        <w:br/>
        <w:t xml:space="preserve">Xistory 자이스토리 수학(상) 고1 - 2010 </w:t>
        <w:br/>
        <w:t xml:space="preserve">수경 편집부 (엮은이) | 수경출판사(학습) | 2009년 12월9,000원 → 8,100원 (10%할인),  마일리지 450원 (5% 적립) (4) | 세일즈포인트 : 661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5928.</w:t>
      </w:r>
    </w:p>
    <w:p/>
    <w:p/>
    <w:p>
      <w:r>
        <w:br/>
        <w:t xml:space="preserve">핵심 4개년 모의고사 모음집 수리영역 가형 고2 - 2012 대학수학능력시험 대비 </w:t>
        <w:br/>
        <w:t xml:space="preserve">메인북 편집부 (지은이) | 메인북 | 2009년 12월10,000원 → 9,000원 (10%할인),  마일리지 500원 (5% 적립)세일즈포인트 : 18 </w:t>
      </w:r>
    </w:p>
    <w:p>
      <w:r>
        <w:t xml:space="preserve">품절보관함  보관함마이리스트 </w:t>
        <w:br/>
      </w:r>
    </w:p>
    <w:p>
      <w:r>
        <w:t>5929.</w:t>
      </w:r>
    </w:p>
    <w:p/>
    <w:p/>
    <w:p>
      <w:r>
        <w:br/>
        <w:t xml:space="preserve">핵심 4개년 모의고사 모음집 수리영역 나형 고2 - 2012 대학수학능력시험 대비 </w:t>
        <w:br/>
        <w:t xml:space="preserve">메인북 편집부 (지은이) | 메인북 | 2009년 12월10,000원 → 9,000원 (10%할인),  마일리지 500원 (5% 적립)세일즈포인트 : 30 </w:t>
      </w:r>
    </w:p>
    <w:p>
      <w:r>
        <w:t xml:space="preserve">절판보관함  보관함마이리스트 </w:t>
        <w:br/>
      </w:r>
    </w:p>
    <w:p>
      <w:r>
        <w:t>5930.</w:t>
      </w:r>
    </w:p>
    <w:p/>
    <w:p/>
    <w:p>
      <w:r>
        <w:br/>
        <w:t xml:space="preserve">기출 inside 수리영역 수학 1 - 2010 </w:t>
        <w:br/>
        <w:t xml:space="preserve">김동수 (지은이) | 아인스에듀 | 2009년 12월13,000원 → 11,700원 (10%할인),  마일리지 650원 (5% 적립) (1) | 세일즈포인트 : 57 </w:t>
      </w:r>
    </w:p>
    <w:p>
      <w:r>
        <w:t xml:space="preserve">품절보관함  보관함마이리스트 </w:t>
        <w:br/>
      </w:r>
    </w:p>
    <w:p>
      <w:r>
        <w:t>5931.</w:t>
      </w:r>
    </w:p>
    <w:p/>
    <w:p/>
    <w:p>
      <w:r>
        <w:br/>
        <w:t xml:space="preserve">기출 inside 수리영역 수학 2 + 미분과 적분 - 2010 </w:t>
        <w:br/>
        <w:t xml:space="preserve">김동수 (지은이) | 아인스에듀 | 2009년 12월12,000원 → 10,800원 (10%할인),  마일리지 600원 (5% 적립)세일즈포인트 : 18 </w:t>
      </w:r>
    </w:p>
    <w:p>
      <w:r>
        <w:t xml:space="preserve">품절보관함  보관함마이리스트 </w:t>
        <w:br/>
      </w:r>
    </w:p>
    <w:p>
      <w:r>
        <w:t>5932.</w:t>
      </w:r>
    </w:p>
    <w:p/>
    <w:p/>
    <w:p>
      <w:r>
        <w:br/>
        <w:t xml:space="preserve">allpll 올플 나노 Red 수학 1 - 2015년 고3용 </w:t>
        <w:br/>
        <w:t xml:space="preserve">올플커뮤니케이션 편집부 (지은이) | 하비스트(올플커뮤니케이션) | 2009년 12월9,000원 → 8,100원 (10%할인),  마일리지 450원 (5% 적립) (1) | 세일즈포인트 : 186 </w:t>
      </w:r>
    </w:p>
    <w:p>
      <w:r>
        <w:t xml:space="preserve">품절보관함  보관함마이리스트 </w:t>
        <w:br/>
      </w:r>
    </w:p>
    <w:p>
      <w:r>
        <w:t>5933.</w:t>
      </w:r>
    </w:p>
    <w:p/>
    <w:p/>
    <w:p>
      <w:r>
        <w:br/>
        <w:t xml:space="preserve">마플 수학 2 선택미적 총정리 1179 문제 - 2010 </w:t>
        <w:br/>
        <w:t xml:space="preserve">임정선 (지은이) | 희망에듀 | 2009년 12월20,000원 → 18,000원 (10%할인),  마일리지 1,000원 (5% 적립) (1) | 세일즈포인트 : 110 </w:t>
      </w:r>
    </w:p>
    <w:p>
      <w:r>
        <w:t xml:space="preserve">품절보관함  보관함마이리스트 </w:t>
        <w:br/>
      </w:r>
    </w:p>
    <w:p>
      <w:r>
        <w:t>5934.</w:t>
      </w:r>
    </w:p>
    <w:p/>
    <w:p/>
    <w:p>
      <w:r>
        <w:br/>
        <w:t xml:space="preserve">마플 수학 1 총정리 - 2010, 2348문제 </w:t>
        <w:br/>
        <w:t xml:space="preserve">임정선 (지은이) | 희망에듀 | 2009년 12월22,000원 → 19,800원 (10%할인),  마일리지 1,100원 (5% 적립) (1) | 세일즈포인트 : 256 </w:t>
      </w:r>
    </w:p>
    <w:p>
      <w:r>
        <w:t xml:space="preserve">품절보관함  보관함마이리스트 </w:t>
        <w:br/>
      </w:r>
    </w:p>
    <w:p>
      <w:r>
        <w:t>5935.</w:t>
      </w:r>
    </w:p>
    <w:p/>
    <w:p/>
    <w:p>
      <w:r>
        <w:br/>
        <w:t xml:space="preserve">올캐처 고등학교 수학 Ⅰ - 2010 </w:t>
        <w:br/>
        <w:t xml:space="preserve">양경식 (지은이) | 교학사 | 2009년 12월13,000원 → 11,700원 (10%할인),  마일리지 650원 (5% 적립) (3) | 세일즈포인트 : 85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5936.</w:t>
      </w:r>
    </w:p>
    <w:p/>
    <w:p/>
    <w:p>
      <w:r>
        <w:br/>
        <w:t xml:space="preserve">스카이(SKY) 수학 고등수학 (상) - 2010 </w:t>
        <w:br/>
        <w:t xml:space="preserve">이규섭 (지은이) | 새롬교육 | 2009년 12월9,500원 → 8,550원 (10%할인),  마일리지 470원 (5% 적립) (2) | 세일즈포인트 : 159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5937.</w:t>
      </w:r>
    </w:p>
    <w:p/>
    <w:p/>
    <w:p>
      <w:r>
        <w:br/>
        <w:t xml:space="preserve">내신특강 고1 수학 (상) - 2010 </w:t>
        <w:br/>
        <w:t xml:space="preserve">육인선 (지은이) | 새롬교육 | 2009년 12월8,500원 → 7,650원 (10%할인),  마일리지 420원 (5% 적립) (1) | 세일즈포인트 : 95 </w:t>
      </w:r>
    </w:p>
    <w:p>
      <w:r>
        <w:t xml:space="preserve">품절보관함  보관함마이리스트 </w:t>
        <w:br/>
      </w:r>
    </w:p>
    <w:p>
      <w:r>
        <w:t>5938.</w:t>
      </w:r>
    </w:p>
    <w:p/>
    <w:p/>
    <w:p>
      <w:r>
        <w:br/>
        <w:t xml:space="preserve">allpll 올플 Red 16강+2강 수학 1 - 2015년 고3용 </w:t>
        <w:br/>
        <w:t xml:space="preserve">올플커뮤니케이션 편집부 (엮은이) | 하비스트(올플커뮤니케이션) | 2009년 12월7,500원 → 6,750원 (10%할인),  마일리지 370원 (5% 적립) (3) | 세일즈포인트 : 255 </w:t>
      </w:r>
    </w:p>
    <w:p>
      <w:r>
        <w:t xml:space="preserve">품절보관함  보관함마이리스트 </w:t>
        <w:br/>
      </w:r>
    </w:p>
    <w:p>
      <w:r>
        <w:t>5939.</w:t>
      </w:r>
    </w:p>
    <w:p/>
    <w:p/>
    <w:p>
      <w:r>
        <w:br/>
        <w:t xml:space="preserve">allpll 올플 16강+2강 Blue 수학 1 - 2015년 고3용 </w:t>
        <w:br/>
        <w:t xml:space="preserve">올플커뮤니케이션 편집부 (엮은이) | 하비스트(올플커뮤니케이션) | 2009년 12월7,500원 → 6,750원 (10%할인),  마일리지 370원 (5% 적립) (2) | 세일즈포인트 : 388 </w:t>
      </w:r>
    </w:p>
    <w:p>
      <w:r>
        <w:t xml:space="preserve">품절보관함  보관함마이리스트 </w:t>
        <w:br/>
      </w:r>
    </w:p>
    <w:p>
      <w:r>
        <w:t>5940.</w:t>
      </w:r>
    </w:p>
    <w:p/>
    <w:p/>
    <w:p>
      <w:r>
        <w:br/>
        <w:t xml:space="preserve">allpll 올플 블루 16강+2강 고등수학 - 2013년용 </w:t>
        <w:br/>
        <w:t xml:space="preserve">하비스트 편집부 (엮은이) | 하비스트(올플커뮤니케이션) | 2009년 12월7,500원 → 6,750원 (10%할인),  마일리지 370원 (5% 적립) (5) | 세일즈포인트 : 377 </w:t>
      </w:r>
    </w:p>
    <w:p>
      <w:r>
        <w:t xml:space="preserve">품절보관함  보관함마이리스트 </w:t>
        <w:br/>
      </w:r>
    </w:p>
    <w:p>
      <w:r>
        <w:t>5941.</w:t>
      </w:r>
    </w:p>
    <w:p/>
    <w:p/>
    <w:p>
      <w:r>
        <w:br/>
        <w:t xml:space="preserve">allpll 올플 Red 16강+2강 고등수학 - 2013년용 </w:t>
        <w:br/>
        <w:t xml:space="preserve">하비스트 편집부 (엮은이) | 하비스트(올플커뮤니케이션) | 2009년 12월7,500원 → 6,750원 (10%할인),  마일리지 370원 (5% 적립) (4) | 세일즈포인트 : 227 </w:t>
      </w:r>
    </w:p>
    <w:p>
      <w:r>
        <w:t xml:space="preserve">품절보관함  보관함마이리스트 </w:t>
        <w:br/>
      </w:r>
    </w:p>
    <w:p>
      <w:r>
        <w:t>5942.</w:t>
      </w:r>
    </w:p>
    <w:p/>
    <w:p/>
    <w:p>
      <w:r>
        <w:br/>
        <w:t xml:space="preserve">수리보감 고1 수학(상) - 2011 </w:t>
        <w:br/>
        <w:t xml:space="preserve">임영훈 (지은이) | 아이수앤수(수앤수) | 2009년 12월9,500원 → 8,550원 (10%할인),  마일리지 470원 (5% 적립)세일즈포인트 : 78 </w:t>
      </w:r>
    </w:p>
    <w:p>
      <w:r>
        <w:t xml:space="preserve">품절보관함  보관함마이리스트 </w:t>
        <w:br/>
      </w:r>
    </w:p>
    <w:p>
      <w:r>
        <w:t>5943.</w:t>
      </w:r>
    </w:p>
    <w:p/>
    <w:p/>
    <w:p>
      <w:r>
        <w:br/>
        <w:t xml:space="preserve">How to 수학 미적분과 통계기본 </w:t>
        <w:br/>
        <w:t xml:space="preserve">남경욱 (지은이) | 강남교육 | 2009년 12월14,500원 → 13,050원 (10%할인),  마일리지 720원 (5% 적립)세일즈포인트 : 13 </w:t>
      </w:r>
    </w:p>
    <w:p>
      <w:r>
        <w:t xml:space="preserve">절판보관함  보관함마이리스트 </w:t>
        <w:br/>
      </w:r>
    </w:p>
    <w:p>
      <w:r>
        <w:t>5944.</w:t>
      </w:r>
    </w:p>
    <w:p/>
    <w:p/>
    <w:p>
      <w:r>
        <w:br/>
        <w:t xml:space="preserve">신사고 나, 수학 문제집 수학 1 - 2010 </w:t>
        <w:br/>
        <w:t xml:space="preserve">양지청 (지은이) | 좋은책신사고 | 2009년 12월11,000원 → 9,900원 (10%할인),  마일리지 550원 (5% 적립) (3) | 세일즈포인트 : 328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5945.</w:t>
      </w:r>
    </w:p>
    <w:p/>
    <w:p/>
    <w:p>
      <w:r>
        <w:br/>
        <w:t xml:space="preserve">A+ 초강수 수학 고1 심화편 - 강남구청 인터넷수능방송 강의교재, 2010 </w:t>
        <w:br/>
        <w:t xml:space="preserve">양진엽 (지은이) | 중앙교육진흥연구소 | 2009년 12월11,000원 → 9,900원 (10%할인),  마일리지 550원 (5% 적립) (3) | 세일즈포인트 : 334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5946.</w:t>
      </w:r>
    </w:p>
    <w:p/>
    <w:p/>
    <w:p>
      <w:r>
        <w:br/>
        <w:t xml:space="preserve">A+ 초강수 수학 고1 기본편 - 강남구청 인터넷수능방송 강의교재, 2010 </w:t>
        <w:br/>
        <w:t xml:space="preserve">조택상 (지은이) | 중앙교육진흥연구소 | 2009년 12월10,000원 → 9,000원 (10%할인),  마일리지 500원 (5% 적립) (4) | 세일즈포인트 : 1,326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5947.</w:t>
      </w:r>
    </w:p>
    <w:p/>
    <w:p/>
    <w:p>
      <w:r>
        <w:br/>
        <w:t xml:space="preserve">A+ 수능잡는 특강 수리영역 수학 1 - 2010 </w:t>
        <w:br/>
        <w:t xml:space="preserve">양지청 (지은이) | 중앙교육진흥연구소 | 2009년 12월8,500원 → 7,650원 (10%할인),  마일리지 420원 (5% 적립) (3) | 세일즈포인트 : 123 </w:t>
      </w:r>
    </w:p>
    <w:p>
      <w:r>
        <w:t xml:space="preserve">절판보관함  보관함마이리스트 </w:t>
        <w:br/>
      </w:r>
    </w:p>
    <w:p>
      <w:r>
        <w:t>5948.</w:t>
      </w:r>
    </w:p>
    <w:p/>
    <w:p/>
    <w:p>
      <w:r>
        <w:br/>
        <w:t xml:space="preserve">쎈 수학 기하와 벡터 - 2011 </w:t>
        <w:br/>
        <w:t xml:space="preserve">홍범준 (지은이) | 좋은책신사고 | 2009년 12월12,000원 → 10,800원 (10%할인),  마일리지 600원 (5% 적립) (32) | 세일즈포인트 : 3,979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5949.</w:t>
      </w:r>
    </w:p>
    <w:p/>
    <w:p/>
    <w:p>
      <w:r>
        <w:br/>
        <w:t xml:space="preserve">쎈 수학 적분과 통계 - 2011 </w:t>
        <w:br/>
        <w:t xml:space="preserve">홍범준 (지은이) | 좋은책신사고 | 2009년 12월12,000원 → 10,800원 (10%할인),  마일리지 600원 (5% 적립) (34) | 세일즈포인트 : 3,804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5950.</w:t>
      </w:r>
    </w:p>
    <w:p/>
    <w:p/>
    <w:p>
      <w:r>
        <w:br/>
        <w:t xml:space="preserve">쎈 수학 미적분과 통계 기본 - 2011 </w:t>
        <w:br/>
        <w:t xml:space="preserve">홍범준 (지은이) | 좋은책신사고 | 2009년 12월14,000원 → 12,600원 (10%할인),  마일리지 700원 (5% 적립) (48) | 세일즈포인트 : 5,281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Xi Premium 자이 프리미엄 수학 1 350제 - 2010 </w:t>
        <w:br/>
        <w:t xml:space="preserve">수경 편집부 (엮은이) | 수경출판사(학습) | 2009년 11월12,000원 → 10,800원 (10%할인),  마일리지 600원 (5% 적립) (4) | 세일즈포인트 : 232 </w:t>
      </w:r>
    </w:p>
    <w:p>
      <w:r>
        <w:t xml:space="preserve">품절보관함  보관함마이리스트 </w:t>
        <w:br/>
      </w:r>
    </w:p>
    <w:p>
      <w:r>
        <w:t>5952.</w:t>
      </w:r>
    </w:p>
    <w:p/>
    <w:p/>
    <w:p>
      <w:r>
        <w:br/>
        <w:t xml:space="preserve">Xi Premium 자이 프리미엄 수학 2 + 미분과 적분 400제 - 2010 </w:t>
        <w:br/>
        <w:t xml:space="preserve">수경 편집부 (엮은이) | 수경출판사(학습) | 2009년 11월12,000원 → 10,800원 (10%할인),  마일리지 600원 (5% 적립) (2) | 세일즈포인트 : 119 </w:t>
      </w:r>
    </w:p>
    <w:p>
      <w:r>
        <w:t xml:space="preserve">품절보관함  보관함마이리스트 </w:t>
        <w:br/>
      </w:r>
    </w:p>
    <w:p>
      <w:r>
        <w:t>5953.</w:t>
      </w:r>
    </w:p>
    <w:p/>
    <w:p/>
    <w:p>
      <w:r>
        <w:br/>
        <w:t xml:space="preserve">일등급 수학 279제 수학 2 - 2010 </w:t>
        <w:br/>
        <w:t xml:space="preserve">이종석 (지은이) | 한솔GRU(수경) | 2009년 11월12,000원 → 10,800원 (10%할인),  마일리지 600원 (5% 적립)세일즈포인트 : 12 </w:t>
      </w:r>
    </w:p>
    <w:p>
      <w:r>
        <w:t xml:space="preserve">절판보관함  보관함마이리스트 </w:t>
        <w:br/>
      </w:r>
    </w:p>
    <w:p>
      <w:r>
        <w:t>5954.</w:t>
      </w:r>
    </w:p>
    <w:p/>
    <w:p/>
    <w:p>
      <w:r>
        <w:br/>
        <w:t xml:space="preserve">allpll 800제 수학 1 - 2010 </w:t>
        <w:br/>
        <w:t xml:space="preserve">이병희 (지은이) | 하비스트(올플커뮤니케이션) | 2009년 11월15,000원 → 13,500원 (10%할인),  마일리지 750원 (5% 적립) (1) | 세일즈포인트 : 157 </w:t>
      </w:r>
    </w:p>
    <w:p>
      <w:r>
        <w:t xml:space="preserve">품절보관함  보관함마이리스트 </w:t>
        <w:br/>
      </w:r>
    </w:p>
    <w:p>
      <w:r>
        <w:t>5955.</w:t>
      </w:r>
    </w:p>
    <w:p/>
    <w:p/>
    <w:p>
      <w:r>
        <w:br/>
        <w:t xml:space="preserve">Message 메시지 고등수학 (상) - 2010 </w:t>
        <w:br/>
        <w:t xml:space="preserve">메가북스 편집부 (엮은이) | 메가스터디(참고서) | 2009년 11월13,000원 → 11,700원 (10%할인),  마일리지 650원 (5% 적립) (4) | 세일즈포인트 : 208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5956.</w:t>
      </w:r>
    </w:p>
    <w:p/>
    <w:p/>
    <w:p>
      <w:r>
        <w:br/>
        <w:t xml:space="preserve">올찬 수리 고1 수학 베이직 </w:t>
        <w:br/>
        <w:t xml:space="preserve">수경 편집부 (엮은이) | 수경출판사(학습) | 2009년 11월11,000원 → 9,900원 (10%할인),  마일리지 550원 (5% 적립) (1) | 세일즈포인트 : 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5957.</w:t>
      </w:r>
    </w:p>
    <w:p/>
    <w:p/>
    <w:p>
      <w:r>
        <w:br/>
        <w:t xml:space="preserve">찍어내기 수학 1 16강 + 엄선유형 50제 - 2011 </w:t>
        <w:br/>
        <w:t xml:space="preserve">정건화 (지은이) | 아이수앤수(수앤수) | 2009년 11월8,000원 → 7,200원 (10%할인),  마일리지 400원 (5% 적립) (2) | 세일즈포인트 : 181 </w:t>
      </w:r>
    </w:p>
    <w:p>
      <w:r>
        <w:t xml:space="preserve">품절보관함  보관함마이리스트 </w:t>
        <w:br/>
      </w:r>
    </w:p>
    <w:p>
      <w:r>
        <w:t>5958.</w:t>
      </w:r>
    </w:p>
    <w:p/>
    <w:p/>
    <w:p>
      <w:r>
        <w:br/>
        <w:t xml:space="preserve">찍어내기 고1 수학 (상.하) 20강 + 엄선유형 50제 - 2011년용 </w:t>
        <w:br/>
        <w:t xml:space="preserve">정건화 (지은이) | 아이수앤수(수앤수) | 2009년 11월8,500원 → 7,650원 (10%할인),  마일리지 420원 (5% 적립) (2) | 세일즈포인트 : 89 </w:t>
      </w:r>
    </w:p>
    <w:p>
      <w:r>
        <w:t xml:space="preserve">품절보관함  보관함마이리스트 </w:t>
        <w:br/>
      </w:r>
    </w:p>
    <w:p>
      <w:r>
        <w:t>5959.</w:t>
      </w:r>
    </w:p>
    <w:p/>
    <w:p/>
    <w:p>
      <w:r>
        <w:br/>
        <w:t xml:space="preserve">한수위 고등수학 실전편 수학 2 - 2010 </w:t>
        <w:br/>
        <w:t xml:space="preserve">유병근 (지은이) | 한수위 | 2009년 11월12,000원 → 10,800원 (10%할인),  마일리지 600원 (5% 적립) (2) | 세일즈포인트 : 172 </w:t>
      </w:r>
    </w:p>
    <w:p>
      <w:r>
        <w:t xml:space="preserve">품절보관함  보관함마이리스트 </w:t>
        <w:br/>
      </w:r>
    </w:p>
    <w:p>
      <w:r>
        <w:t>5960.</w:t>
      </w:r>
    </w:p>
    <w:p/>
    <w:p/>
    <w:p>
      <w:r>
        <w:br/>
        <w:t xml:space="preserve">멘토라 수학 1 - 2010 </w:t>
        <w:br/>
        <w:t xml:space="preserve">이승엽 (지은이) | 북드림 | 2009년 11월10,000원 → 9,000원 (10%할인),  마일리지 500원 (5% 적립) (1) | 세일즈포인트 : 57 </w:t>
      </w:r>
    </w:p>
    <w:p>
      <w:r>
        <w:t xml:space="preserve">품절보관함  보관함마이리스트 </w:t>
        <w:br/>
      </w:r>
    </w:p>
    <w:p>
      <w:r>
        <w:t>5961.</w:t>
      </w:r>
    </w:p>
    <w:p/>
    <w:p/>
    <w:p>
      <w:r>
        <w:br/>
        <w:t xml:space="preserve">엑시트 단기완성 수리영역 수학 1 (고3학년용) - 16+4강, 2010 </w:t>
        <w:br/>
        <w:t xml:space="preserve">전성은 (지은이) | 한국학력평가원 | 2009년 11월9,000원 → 8,100원 (10%할인),  마일리지 450원 (5% 적립) (1) | 세일즈포인트 : 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5962.</w:t>
      </w:r>
    </w:p>
    <w:p/>
    <w:p/>
    <w:p>
      <w:r>
        <w:br/>
        <w:t xml:space="preserve">해법 수준별 실력 마스터 고등수학(상) - 2013년용 </w:t>
        <w:br/>
        <w:t xml:space="preserve">최용준 (지은이) | 천재교육 | 2009년 11월8,000원 → 7,200원 (10%할인),  마일리지 400원 (5% 적립) (4) | 세일즈포인트 : 571 </w:t>
      </w:r>
    </w:p>
    <w:p>
      <w:r>
        <w:t xml:space="preserve">절판보관함  보관함마이리스트 </w:t>
        <w:br/>
      </w:r>
    </w:p>
    <w:p>
      <w:r>
        <w:t>5963.</w:t>
      </w:r>
    </w:p>
    <w:p/>
    <w:p/>
    <w:p>
      <w:r>
        <w:br/>
        <w:t xml:space="preserve">엑시트 단기완성 고등학교 수학(하) - 16+4강, 2010 </w:t>
        <w:br/>
        <w:t xml:space="preserve">안훈 (지은이) | 한국학력평가원 | 2009년 11월9,000원 → 8,100원 (10%할인),  마일리지 450원 (5% 적립) (1) | 세일즈포인트 : 120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5964.</w:t>
      </w:r>
    </w:p>
    <w:p/>
    <w:p/>
    <w:p>
      <w:r>
        <w:br/>
        <w:t xml:space="preserve">실력 수학의 정석 미적분과 통계 기본 (2015년 고3용) ㅣ 수학의 정석  </w:t>
        <w:br/>
        <w:t xml:space="preserve">홍성대 (지은이) | 성지출판 | 2009년 11월16,500원 → 14,850원 (10%할인),  마일리지 820원 (5% 적립) (8) | 세일즈포인트 : 1,572 </w:t>
      </w:r>
    </w:p>
    <w:p>
      <w:r>
        <w:t xml:space="preserve">품절보관함  보관함마이리스트 </w:t>
        <w:br/>
      </w:r>
    </w:p>
    <w:p>
      <w:r>
        <w:t>5965.</w:t>
      </w:r>
    </w:p>
    <w:p/>
    <w:p/>
    <w:p>
      <w:r>
        <w:br/>
        <w:t xml:space="preserve">기본 수학의 정석 미적분과 통계 기본 (2015년 고3용) ㅣ 수학의 정석  </w:t>
        <w:br/>
        <w:t xml:space="preserve">홍성대 (지은이) | 성지출판 | 2009년 11월17,000원 → 15,300원 (10%할인),  마일리지 850원 (5% 적립) (55) | 세일즈포인트 : 10,158 </w:t>
      </w:r>
    </w:p>
    <w:p>
      <w:r>
        <w:t xml:space="preserve">품절보관함  보관함마이리스트 </w:t>
        <w:br/>
      </w:r>
    </w:p>
    <w:p>
      <w:r>
        <w:t>5966.</w:t>
      </w:r>
    </w:p>
    <w:p/>
    <w:p/>
    <w:p>
      <w:r>
        <w:br/>
        <w:t xml:space="preserve">해법 수준별 1등급 마스터 고등수학(하) - 2013년용 </w:t>
        <w:br/>
        <w:t xml:space="preserve">최용준 (지은이) | 천재교육 | 2009년 11월10,000원 → 9,000원 (10%할인),  마일리지 500원 (5% 적립) (2) | 세일즈포인트 : 141 </w:t>
      </w:r>
    </w:p>
    <w:p>
      <w:r>
        <w:t xml:space="preserve">절판보관함  보관함마이리스트 </w:t>
        <w:br/>
      </w:r>
    </w:p>
    <w:p>
      <w:r>
        <w:t>5967.</w:t>
      </w:r>
    </w:p>
    <w:p/>
    <w:p/>
    <w:p>
      <w:r>
        <w:br/>
        <w:t xml:space="preserve">해법 수준별 실력 마스터 고등수학(하) - 2013년용 </w:t>
        <w:br/>
        <w:t xml:space="preserve">최용준 (지은이) | 천재교육 | 2009년 11월10,000원 → 9,000원 (10%할인),  마일리지 500원 (5% 적립) (1) | 세일즈포인트 : 684 </w:t>
      </w:r>
    </w:p>
    <w:p>
      <w:r>
        <w:t xml:space="preserve">절판보관함  보관함마이리스트 </w:t>
        <w:br/>
      </w:r>
    </w:p>
    <w:p>
      <w:r>
        <w:t>5968.</w:t>
      </w:r>
    </w:p>
    <w:p/>
    <w:p/>
    <w:p>
      <w:r>
        <w:br/>
        <w:t xml:space="preserve">카이 고등 수학(상) 유형 바이블 - 내신 1등급 프로젝트,2010 </w:t>
        <w:br/>
        <w:t xml:space="preserve">단단북스 편집부 (지은이) | 단단북스 | 2009년 11월12,000원 → 10,800원 (10%할인),  마일리지 600원 (5% 적립)세일즈포인트 : 45 </w:t>
      </w:r>
    </w:p>
    <w:p>
      <w:r>
        <w:t xml:space="preserve">품절보관함  보관함마이리스트 </w:t>
        <w:br/>
      </w:r>
    </w:p>
    <w:p>
      <w:r>
        <w:t>5969.</w:t>
      </w:r>
    </w:p>
    <w:p/>
    <w:p/>
    <w:p>
      <w:r>
        <w:br/>
        <w:t xml:space="preserve">allpll 올플 나노 Blue 고등수학 (상) - 2013년용 </w:t>
        <w:br/>
        <w:t xml:space="preserve">하비스트 편집부 (엮은이) | 하비스트(올플커뮤니케이션) | 2009년 11월9,000원 → 8,100원 (10%할인),  마일리지 450원 (5% 적립) (1) | 세일즈포인트 : 255 </w:t>
      </w:r>
    </w:p>
    <w:p>
      <w:r>
        <w:t xml:space="preserve">품절보관함  보관함마이리스트 </w:t>
        <w:br/>
      </w:r>
    </w:p>
    <w:p>
      <w:r>
        <w:t>5970.</w:t>
      </w:r>
    </w:p>
    <w:p/>
    <w:p/>
    <w:p>
      <w:r>
        <w:br/>
        <w:t xml:space="preserve">Oneup 전국연합 + 비상에듀 수능.내신 모의고사 모음집 3년간 수리영역(나형) 고3 (8절) - 2010 </w:t>
        <w:br/>
        <w:t xml:space="preserve">골드교육 편집부 (엮은이) | 골드교육 | 2009년 11월9,000원 → 8,100원 (10%할인),  마일리지 450원 (5% 적립) (1) | 세일즈포인트 : 115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5971.</w:t>
      </w:r>
    </w:p>
    <w:p/>
    <w:p/>
    <w:p>
      <w:r>
        <w:br/>
        <w:t xml:space="preserve">Oneup 전국연합 + 비상에듀 수능.내신 모의고사 모음집 3년간 수리영역(가형) 고3 (8절) - 2010 </w:t>
        <w:br/>
        <w:t xml:space="preserve">골드교육 편집부 (엮은이) | 골드교육 | 2009년 11월10,000원 → 9,000원 (10%할인),  마일리지 500원 (5% 적립)세일즈포인트 : 68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5972.</w:t>
      </w:r>
    </w:p>
    <w:p/>
    <w:p/>
    <w:p>
      <w:r>
        <w:br/>
        <w:t xml:space="preserve">지혜로운 수학 언리미티드 2 - 수학의 원리를 깊이있게 설명한 심화 해설서 </w:t>
        <w:br/>
        <w:t xml:space="preserve">박형종 (지은이) | 민사고출판사 | 2009년 11월34,000원 → 30,600원 (10%할인),  마일리지 1,700원 (5% 적립)세일즈포인트 : 336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5973.</w:t>
      </w:r>
    </w:p>
    <w:p/>
    <w:p/>
    <w:p>
      <w:r>
        <w:br/>
        <w:t xml:space="preserve">유형별 해법수학 고등수학 (하) - 2011 </w:t>
        <w:br/>
        <w:t xml:space="preserve">최용준 (지은이) | 천재교육 | 2009년 11월13,000원 → 11,700원 (10%할인),  마일리지 650원 (5% 적립)세일즈포인트 : 23 </w:t>
      </w:r>
    </w:p>
    <w:p>
      <w:r>
        <w:t xml:space="preserve">절판보관함  보관함마이리스트 </w:t>
        <w:br/>
      </w:r>
    </w:p>
    <w:p>
      <w:r>
        <w:t>5974.</w:t>
      </w:r>
    </w:p>
    <w:p/>
    <w:p/>
    <w:p>
      <w:r>
        <w:br/>
        <w:t xml:space="preserve">형상기억 수학공식집 수학 2 + 적분과 통계 + 기하와 벡터 - 2010 ㅣ 고등 형상기억 수학공식집 2013년 2 </w:t>
        <w:br/>
        <w:t xml:space="preserve">수경 편집부 (지은이) | 수경출판사(학습) | 2009년 11월7,000원 → 6,300원 (10%할인),  마일리지 350원 (5% 적립) (2) | 세일즈포인트 : 294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5975.</w:t>
      </w:r>
    </w:p>
    <w:p/>
    <w:p/>
    <w:p>
      <w:r>
        <w:br/>
        <w:t xml:space="preserve">형상기억 수학공식집 수학 1 + 미적분과 통계 기본 - 2012년용 ㅣ 고등 형상기억 수학공식집 2013년 2 </w:t>
        <w:br/>
        <w:t xml:space="preserve">수경 편집부 (지은이) | 수경출판사(학습) | 2009년 11월6,500원 → 5,850원 (10%할인),  마일리지 320원 (5% 적립) (15) | 세일즈포인트 : 2,355 </w:t>
      </w:r>
    </w:p>
    <w:p>
      <w:r>
        <w:t xml:space="preserve">품절보관함  보관함마이리스트 </w:t>
        <w:br/>
      </w:r>
    </w:p>
    <w:p>
      <w:r>
        <w:t>5976.</w:t>
      </w:r>
    </w:p>
    <w:p/>
    <w:p/>
    <w:p>
      <w:r>
        <w:br/>
        <w:t xml:space="preserve">내신 1등급 문제집 일품 수학 2 579제 - 2010 </w:t>
        <w:br/>
        <w:t xml:space="preserve">김의석 (지은이) | 좋은책신사고 | 2009년 11월10,000원 → 9,000원 (10%할인),  마일리지 500원 (5% 적립) (9) | 세일즈포인트 : 455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5977.</w:t>
      </w:r>
    </w:p>
    <w:p/>
    <w:p/>
    <w:p>
      <w:r>
        <w:br/>
        <w:t xml:space="preserve">내신 1등급 문제집 일품 수학 1 631제 - 2010 </w:t>
        <w:br/>
        <w:t xml:space="preserve">김의석 (지은이) | 좋은책신사고 | 2009년 11월10,000원 → 9,000원 (10%할인),  마일리지 500원 (5% 적립) (11) | 세일즈포인트 : 1,013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5978.</w:t>
      </w:r>
    </w:p>
    <w:p/>
    <w:p/>
    <w:p>
      <w:r>
        <w:br/>
        <w:t xml:space="preserve">The M(디:엠) 수학 1 - 새교육과정, 2010 </w:t>
        <w:br/>
        <w:t xml:space="preserve">홍범준 (지은이) | 좋은책신사고 | 2009년 11월15,000원 → 13,500원 (10%할인),  마일리지 750원 (5% 적립) (18) | 세일즈포인트 : 997 </w:t>
      </w:r>
    </w:p>
    <w:p>
      <w:r>
        <w:t xml:space="preserve">절판보관함  보관함마이리스트 </w:t>
        <w:br/>
      </w:r>
    </w:p>
    <w:p>
      <w:r>
        <w:t>5979.</w:t>
      </w:r>
    </w:p>
    <w:p/>
    <w:p/>
    <w:p>
      <w:r>
        <w:br/>
        <w:t xml:space="preserve">내신플러스 400제 고등수학 (하) 제2권 - 삼각함수.순열과 조합, 2010 </w:t>
        <w:br/>
        <w:t xml:space="preserve">김병열 (지은이) | 내신플러스(내신끝) | 2009년 11월10,000원 → 9,000원 (10%할인),  마일리지 500원 (5% 적립) (2) | 세일즈포인트 : 244 </w:t>
      </w:r>
    </w:p>
    <w:p>
      <w:r>
        <w:t xml:space="preserve">품절보관함  보관함마이리스트 </w:t>
        <w:br/>
      </w:r>
    </w:p>
    <w:p>
      <w:r>
        <w:t>5980.</w:t>
      </w:r>
    </w:p>
    <w:p/>
    <w:p/>
    <w:p>
      <w:r>
        <w:br/>
        <w:t xml:space="preserve">Makk 맥수학 기본 고1 수학 (상) - 2010 </w:t>
        <w:br/>
        <w:t xml:space="preserve">서한빛 (지은이) | 맥출판사 | 2009년 11월14,000원 → 12,600원 (10%할인),  마일리지 700원 (5% 적립) </w:t>
      </w:r>
    </w:p>
    <w:p>
      <w:r>
        <w:t xml:space="preserve">품절보관함  보관함마이리스트 </w:t>
        <w:br/>
      </w:r>
    </w:p>
    <w:p>
      <w:r>
        <w:t>5981.</w:t>
      </w:r>
    </w:p>
    <w:p/>
    <w:p/>
    <w:p>
      <w:r>
        <w:br/>
        <w:t xml:space="preserve">Makk 맥수학 실력 고1 수학 (상) - 2010 </w:t>
        <w:br/>
        <w:t xml:space="preserve">서한빛 (지은이) | 맥출판사 | 2009년 11월14,000원 → 12,600원 (10%할인),  마일리지 700원 (5% 적립)세일즈포인트 : 12 </w:t>
      </w:r>
    </w:p>
    <w:p>
      <w:r>
        <w:t xml:space="preserve">품절보관함  보관함마이리스트 </w:t>
        <w:br/>
      </w:r>
    </w:p>
    <w:p>
      <w:r>
        <w:t>5982.</w:t>
      </w:r>
    </w:p>
    <w:p/>
    <w:p/>
    <w:p>
      <w:r>
        <w:br/>
        <w:t xml:space="preserve">영어로 하는 How to 수학 1 - 고2, 2010 </w:t>
        <w:br/>
        <w:t xml:space="preserve">남궁욱 (지은이) | 강남교육 | 2009년 11월14,500원 → 13,050원 (10%할인),  마일리지 720원 (5% 적립)세일즈포인트 : 17 </w:t>
      </w:r>
    </w:p>
    <w:p>
      <w:r>
        <w:t xml:space="preserve">절판보관함  보관함마이리스트 </w:t>
        <w:br/>
      </w:r>
    </w:p>
    <w:p>
      <w:r>
        <w:t>5983.</w:t>
      </w:r>
    </w:p>
    <w:p/>
    <w:p/>
    <w:p>
      <w:r>
        <w:br/>
        <w:t xml:space="preserve">특작 고등 수학 - 2010 </w:t>
        <w:br/>
        <w:t xml:space="preserve">최수일 (지은이) | 좋은책신사고 | 2009년 11월12,000원 → 10,800원 (10%할인),  마일리지 600원 (5% 적립) (9) | 세일즈포인트 : 697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5984.</w:t>
      </w:r>
    </w:p>
    <w:p/>
    <w:p/>
    <w:p>
      <w:r>
        <w:br/>
        <w:t xml:space="preserve">단기완성 스피드 특강 수학 1 20강 - 2010 </w:t>
        <w:br/>
        <w:t xml:space="preserve">이명균 (지은이) | 교학사(중고등) | 2009년 11월8,500원 → 7,650원 (10%할인),  마일리지 420원 (5% 적립) (4) | 세일즈포인트 : 149 </w:t>
      </w:r>
    </w:p>
    <w:p>
      <w:r>
        <w:t xml:space="preserve">구판절판보관함  보관함마이리스트 </w:t>
        <w:br/>
      </w:r>
    </w:p>
    <w:p>
      <w:r>
        <w:t>5985.</w:t>
      </w:r>
    </w:p>
    <w:p/>
    <w:p/>
    <w:p>
      <w:r>
        <w:br/>
        <w:t xml:space="preserve">단기완성 스피드 특강 고등 수학 1-1 20강 - 2010 </w:t>
        <w:br/>
        <w:t xml:space="preserve">이명균 (지은이) | 교학사(중고등) | 2009년 11월8,500원 → 7,650원 (10%할인),  마일리지 420원 (5% 적립) (3) | 세일즈포인트 : 126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5986.</w:t>
      </w:r>
    </w:p>
    <w:p/>
    <w:p/>
    <w:p>
      <w:r>
        <w:br/>
        <w:t xml:space="preserve">단기완성 스피드 특강 고등 수학 1-2 20강 - 2010 </w:t>
        <w:br/>
        <w:t xml:space="preserve">이명균 (지은이) | 교학사(중고등) | 2009년 11월8,500원 → 7,650원 (10%할인),  마일리지 420원 (5% 적립) (2) | 세일즈포인트 : 160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5987.</w:t>
      </w:r>
    </w:p>
    <w:p/>
    <w:p/>
    <w:p>
      <w:r>
        <w:br/>
        <w:t xml:space="preserve">allpll 올플 나노 Red 고등수학(상) - 2013년용 </w:t>
        <w:br/>
        <w:t xml:space="preserve">하비스트 편집부 (엮은이) | 하비스트(올플커뮤니케이션) | 2009년 11월9,000원 → 8,100원 (10%할인),  마일리지 450원 (5% 적립)세일즈포인트 : 138 </w:t>
      </w:r>
    </w:p>
    <w:p>
      <w:r>
        <w:t xml:space="preserve">품절보관함  보관함마이리스트 </w:t>
        <w:br/>
      </w:r>
    </w:p>
    <w:p>
      <w:r>
        <w:t>5988.</w:t>
      </w:r>
    </w:p>
    <w:p/>
    <w:p/>
    <w:p>
      <w:r>
        <w:br/>
        <w:t xml:space="preserve">셀파 해법 수학 유형 기본서 수학 1 - 2007 개정 교육과정, 2015년용 </w:t>
        <w:br/>
        <w:t xml:space="preserve">최용준 (지은이) | 천재교육 | 2009년 11월14,500원 → 13,050원 (10%할인),  마일리지 720원 (5% 적립) (17) | 세일즈포인트 : 1,412 </w:t>
      </w:r>
    </w:p>
    <w:p>
      <w:r>
        <w:t xml:space="preserve">절판보관함  보관함마이리스트 </w:t>
        <w:br/>
      </w:r>
    </w:p>
    <w:p>
      <w:r>
        <w:t>5989.</w:t>
      </w:r>
    </w:p>
    <w:p/>
    <w:p/>
    <w:p>
      <w:r>
        <w:br/>
        <w:t xml:space="preserve">플래티넘 고등수학 - 2010 개선신판 </w:t>
        <w:br/>
        <w:t xml:space="preserve">꿈을담는틀 편집부 (지은이) | 꿈을담는틀(학습) | 2009년 11월13,000원 → 11,700원 (10%할인),  마일리지 650원 (5% 적립) (2) | 세일즈포인트 : 116 </w:t>
      </w:r>
    </w:p>
    <w:p>
      <w:r>
        <w:t xml:space="preserve">절판보관함  보관함마이리스트 </w:t>
        <w:br/>
      </w:r>
    </w:p>
    <w:p>
      <w:r>
        <w:t>5990.</w:t>
      </w:r>
    </w:p>
    <w:p/>
    <w:p/>
    <w:p>
      <w:r>
        <w:br/>
        <w:t xml:space="preserve">핵심 3개년 수능기출.모의고사 모음집 수리영역 가형 고3 - 2011학년도 대비 </w:t>
        <w:br/>
        <w:t xml:space="preserve">메인에듀 편집부 (지은이) | 메인에듀 | 2009년 11월13,000원 → 11,700원 (10%할인),  마일리지 650원 (5% 적립) (2) | 세일즈포인트 : 69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5991.</w:t>
      </w:r>
    </w:p>
    <w:p/>
    <w:p/>
    <w:p>
      <w:r>
        <w:br/>
        <w:t xml:space="preserve">한수위 고등수학 개념편 수학 2 - 2010 </w:t>
        <w:br/>
        <w:t xml:space="preserve">송진우 (지은이) | 한수위 | 2009년 11월12,000원 → 10,800원 (10%할인),  마일리지 600원 (5% 적립)세일즈포인트 : 46 </w:t>
      </w:r>
    </w:p>
    <w:p>
      <w:r>
        <w:t xml:space="preserve">품절보관함  보관함마이리스트 </w:t>
        <w:br/>
      </w:r>
    </w:p>
    <w:p>
      <w:r>
        <w:t>5992.</w:t>
      </w:r>
    </w:p>
    <w:p/>
    <w:p/>
    <w:p>
      <w:r>
        <w:br/>
        <w:t xml:space="preserve">한수위 고등수학 실전편 수학 1 - 수능실전+응용, 2010 </w:t>
        <w:br/>
        <w:t xml:space="preserve">유병근, 권오명, 송진우 (지은이) | 한수위 | 2009년 11월12,000원 → 10,800원 (10%할인),  마일리지 600원 (5% 적립) (1) | 세일즈포인트 : 364 </w:t>
      </w:r>
    </w:p>
    <w:p>
      <w:r>
        <w:t xml:space="preserve">품절보관함  보관함마이리스트 </w:t>
        <w:br/>
      </w:r>
    </w:p>
    <w:p>
      <w:r>
        <w:t>5993.</w:t>
      </w:r>
    </w:p>
    <w:p/>
    <w:p/>
    <w:p>
      <w:r>
        <w:br/>
        <w:t xml:space="preserve">신사고 나, 수학 문제집 고등 수학 (하) - 2010 </w:t>
        <w:br/>
        <w:t xml:space="preserve">최수창 (지은이) | 좋은책신사고 | 2009년 11월9,000원 → 8,100원 (10%할인),  마일리지 450원 (5% 적립) (1) | 세일즈포인트 : 262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5994.</w:t>
      </w:r>
    </w:p>
    <w:p/>
    <w:p/>
    <w:p>
      <w:r>
        <w:br/>
        <w:t xml:space="preserve">신사고 나, 수학 문제집 고등 수학 (상) - 2010 </w:t>
        <w:br/>
        <w:t xml:space="preserve">최수창 (지은이) | 좋은책신사고 | 2009년 11월9,000원 → 8,100원 (10%할인),  마일리지 450원 (5% 적립) (3) | 세일즈포인트 : 260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5995.</w:t>
      </w:r>
    </w:p>
    <w:p/>
    <w:p/>
    <w:p>
      <w:r>
        <w:br/>
        <w:t xml:space="preserve">해법 수준별 기본 마스터 수학 1 - 2015년 고3용 ㅣ 고등 수준별 수학 2015년  </w:t>
        <w:br/>
        <w:t xml:space="preserve">최용준 (지은이) | 천재교육 | 2009년 11월8,500원 → 7,650원 (10%할인),  마일리지 420원 (5% 적립) (8) | 세일즈포인트 : 1,246 </w:t>
      </w:r>
    </w:p>
    <w:p>
      <w:r>
        <w:t xml:space="preserve">절판보관함  보관함마이리스트 </w:t>
        <w:br/>
      </w:r>
    </w:p>
    <w:p>
      <w:r>
        <w:t>5996.</w:t>
      </w:r>
    </w:p>
    <w:p/>
    <w:p/>
    <w:p>
      <w:r>
        <w:br/>
        <w:t xml:space="preserve">해법 수준별 실력 마스터 수학 1 - 2015년 고3용 ㅣ 고등 수준별 수학 2015년  </w:t>
        <w:br/>
        <w:t xml:space="preserve">최용준 (지은이) | 천재교육 | 2009년 11월10,000원 → 9,000원 (10%할인),  마일리지 500원 (5% 적립) (3) | 세일즈포인트 : 728 </w:t>
      </w:r>
    </w:p>
    <w:p>
      <w:r>
        <w:t xml:space="preserve">절판보관함  보관함마이리스트 </w:t>
        <w:br/>
      </w:r>
    </w:p>
    <w:p>
      <w:r>
        <w:t>5997.</w:t>
      </w:r>
    </w:p>
    <w:p/>
    <w:p/>
    <w:p>
      <w:r>
        <w:br/>
        <w:t xml:space="preserve">유형별 해법수학 고등수학 (상) - 2010 </w:t>
        <w:br/>
        <w:t xml:space="preserve">최용준 (지은이) | 천재교육 | 2009년 11월11,000원 → 9,900원 (10%할인),  마일리지 550원 (5% 적립) (1) | 세일즈포인트 : 92 </w:t>
      </w:r>
    </w:p>
    <w:p>
      <w:r>
        <w:t xml:space="preserve">절판보관함  보관함마이리스트 </w:t>
        <w:br/>
      </w:r>
    </w:p>
    <w:p>
      <w:r>
        <w:t>5998.</w:t>
      </w:r>
    </w:p>
    <w:p/>
    <w:p/>
    <w:p>
      <w:r>
        <w:br/>
        <w:t xml:space="preserve">수학보감 고1 (상) - 2010 </w:t>
        <w:br/>
        <w:t xml:space="preserve">김용식 (지은이) | 피어슨에듀케이션코리아 | 2009년 10월14,000원 → 12,600원 (10%할인),  마일리지 700원 (5% 적립)세일즈포인트 : 15 </w:t>
      </w:r>
    </w:p>
    <w:p>
      <w:r>
        <w:t xml:space="preserve">품절보관함  보관함마이리스트 </w:t>
        <w:br/>
      </w:r>
    </w:p>
    <w:p>
      <w:r>
        <w:t>5999.</w:t>
      </w:r>
    </w:p>
    <w:p/>
    <w:p/>
    <w:p>
      <w:r>
        <w:br/>
        <w:t xml:space="preserve">옹골진 중학 수학 2 (상) - 2010 </w:t>
        <w:br/>
        <w:t xml:space="preserve">김화영 (지은이) | 피어슨에듀케이션코리아 | 2009년 10월13,000원 → 11,700원 (10%할인),  마일리지 650원 (5% 적립)세일즈포인트 : 11 </w:t>
      </w:r>
    </w:p>
    <w:p>
      <w:r>
        <w:t xml:space="preserve">품절보관함  보관함마이리스트 </w:t>
        <w:br/>
      </w:r>
    </w:p>
    <w:p>
      <w:r>
        <w:t>6000.</w:t>
      </w:r>
    </w:p>
    <w:p/>
    <w:p/>
    <w:p>
      <w:r>
        <w:br/>
        <w:t xml:space="preserve">옹골진 고등 수학 (상) - 2010 </w:t>
        <w:br/>
        <w:t xml:space="preserve">문광호 (지은이) | 피어슨에듀케이션코리아 | 2009년 10월13,000원 → 11,700원 (10%할인),  마일리지 650원 (5% 적립) (1) | 세일즈포인트 : 36 </w:t>
      </w:r>
    </w:p>
    <w:p>
      <w:r>
        <w:t xml:space="preserve">품절보관함  보관함마이리스트 </w:t>
        <w:br/>
      </w:r>
    </w:p>
    <w:p>
      <w:r>
        <w:br/>
        <w:t>처음101~110111112113114115116117118119120121~130끝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옹골진 고등 수학 1 - 2010 </w:t>
        <w:br/>
        <w:t xml:space="preserve">문광호 (지은이) | 피어슨에듀케이션코리아 | 2009년 10월13,000원 → 11,700원 (10%할인),  마일리지 650원 (5% 적립)세일즈포인트 : 24 </w:t>
      </w:r>
    </w:p>
    <w:p>
      <w:r>
        <w:t xml:space="preserve">품절보관함  보관함마이리스트 </w:t>
        <w:br/>
      </w:r>
    </w:p>
    <w:p>
      <w:r>
        <w:t>6002.</w:t>
      </w:r>
    </w:p>
    <w:p/>
    <w:p/>
    <w:p>
      <w:r>
        <w:br/>
        <w:t xml:space="preserve">기적내신 고등 수학(하) - 2010 </w:t>
        <w:br/>
        <w:t xml:space="preserve">두산동아 편집부 (엮은이) | 두산동아(참고서) | 2009년 10월10,500원 → 9,450원 (10%할인),  마일리지 520원 (5% 적립) (1) | 세일즈포인트 : 65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6003.</w:t>
      </w:r>
    </w:p>
    <w:p/>
    <w:p/>
    <w:p>
      <w:r>
        <w:br/>
        <w:t xml:space="preserve">OneUP 사설 수능.내신 모의고사 모음집 상반기 수리영역(나형) 고3 (8절) - 2010 </w:t>
        <w:br/>
        <w:t xml:space="preserve">골드교육 편집부 (엮은이) | 골드교육 | 2009년 10월10,000원 → 9,000원 (10%할인),  마일리지 500원 (5% 적립) (3) | 세일즈포인트 : 189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6004.</w:t>
      </w:r>
    </w:p>
    <w:p/>
    <w:p/>
    <w:p>
      <w:r>
        <w:br/>
        <w:t xml:space="preserve">OneUP 사설 수능.내신 모의고사 모음집 상반기 수리영역(가형) 고3 (8절) - 2010 </w:t>
        <w:br/>
        <w:t xml:space="preserve">골드교육 편집부 (엮은이) | 골드교육 | 2009년 10월11,000원 → 9,900원 (10%할인),  마일리지 550원 (5% 적립) (3) | 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6005.</w:t>
      </w:r>
    </w:p>
    <w:p/>
    <w:p/>
    <w:p>
      <w:r>
        <w:br/>
        <w:t xml:space="preserve">신사고 우공비 고등 수학(상) </w:t>
        <w:br/>
        <w:t xml:space="preserve">최수창 (지은이) | 좋은책신사고 | 2009년 10월15,000원 → 13,500원 (10%할인),  마일리지 750원 (5% 적립) (6) | 세일즈포인트 : 577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6006.</w:t>
      </w:r>
    </w:p>
    <w:p/>
    <w:p/>
    <w:p>
      <w:r>
        <w:br/>
        <w:t xml:space="preserve">SS특강 수리영역 고등수학 - Speed Solution, 2010 </w:t>
        <w:br/>
        <w:t xml:space="preserve">최용준 (지은이) | 천재교육 | 2009년 10월7,500원 → 6,750원 (10%할인),  마일리지 370원 (5% 적립) (1) | 세일즈포인트 : 127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6007.</w:t>
      </w:r>
    </w:p>
    <w:p/>
    <w:p/>
    <w:p>
      <w:r>
        <w:br/>
        <w:t xml:space="preserve">그린 고등 수학 (상) - 2010 </w:t>
        <w:br/>
        <w:t xml:space="preserve">김동식 (지은이) | 꿈을담는틀(학습) | 2009년 10월12,000원 → 10,800원 (10%할인),  마일리지 600원 (5% 적립) (2) | 세일즈포인트 : 161 </w:t>
      </w:r>
    </w:p>
    <w:p>
      <w:r>
        <w:t xml:space="preserve">절판보관함  보관함마이리스트 </w:t>
        <w:br/>
      </w:r>
    </w:p>
    <w:p>
      <w:r>
        <w:t>6008.</w:t>
      </w:r>
    </w:p>
    <w:p/>
    <w:p/>
    <w:p>
      <w:r>
        <w:br/>
        <w:t xml:space="preserve">블루 고등 수학 (상) - 2010 </w:t>
        <w:br/>
        <w:t xml:space="preserve">유석호 (지은이) | 꿈을담는틀(학습) | 2009년 10월13,000원 → 11,700원 (10%할인),  마일리지 650원 (5% 적립)세일즈포인트 : 135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6009.</w:t>
      </w:r>
    </w:p>
    <w:p/>
    <w:p/>
    <w:p>
      <w:r>
        <w:br/>
        <w:t xml:space="preserve">한수위 고등수학 개념편 고등수학 (상) - 2010 </w:t>
        <w:br/>
        <w:t xml:space="preserve">송진우 (지은이) | 한수위 | 2009년 10월12,000원 → 10,800원 (10%할인),  마일리지 600원 (5% 적립) (1) | 세일즈포인트 : 48 </w:t>
      </w:r>
    </w:p>
    <w:p>
      <w:r>
        <w:t xml:space="preserve">품절보관함  보관함마이리스트 </w:t>
        <w:br/>
      </w:r>
    </w:p>
    <w:p>
      <w:r>
        <w:t>6010.</w:t>
      </w:r>
    </w:p>
    <w:p/>
    <w:p/>
    <w:p>
      <w:r>
        <w:br/>
        <w:t xml:space="preserve">수문짱 수학 1 - 2010 </w:t>
        <w:br/>
        <w:t xml:space="preserve">장훈 (지은이) | 새롬교육 | 2009년 10월14,000원 → 12,600원 (10%할인),  마일리지 700원 (5% 적립)세일즈포인트 : 47 </w:t>
      </w:r>
    </w:p>
    <w:p>
      <w:r>
        <w:t xml:space="preserve">품절보관함  보관함마이리스트 </w:t>
        <w:br/>
      </w:r>
    </w:p>
    <w:p>
      <w:r>
        <w:t>6011.</w:t>
      </w:r>
    </w:p>
    <w:p/>
    <w:p/>
    <w:p>
      <w:r>
        <w:br/>
        <w:t xml:space="preserve">내신 1등급 문제집 일품 고등 수학 1165제 - 2010 </w:t>
        <w:br/>
        <w:t xml:space="preserve">김의석 (지은이) | 좋은책신사고 | 2009년 10월13,000원 → 11,700원 (10%할인),  마일리지 650원 (5% 적립) (19) | 세일즈포인트 : 1,167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6012.</w:t>
      </w:r>
    </w:p>
    <w:p/>
    <w:p/>
    <w:p>
      <w:r>
        <w:br/>
        <w:t xml:space="preserve">新수학의 바이블 수학 1 해설집 - 2015년 고3용 </w:t>
        <w:br/>
        <w:t xml:space="preserve">이창희 (지은이) | 이투스북 | 2009년 10월4,000원 → 3,600원 (10%할인),  마일리지 200원 (5% 적립) (29) | 세일즈포인트 : 4,498 </w:t>
      </w:r>
    </w:p>
    <w:p>
      <w:r>
        <w:t xml:space="preserve">품절보관함  보관함마이리스트 </w:t>
        <w:br/>
      </w:r>
    </w:p>
    <w:p>
      <w:r>
        <w:t>6013.</w:t>
      </w:r>
    </w:p>
    <w:p/>
    <w:p/>
    <w:p>
      <w:r>
        <w:br/>
        <w:t xml:space="preserve">新수학의 바이블 수학 1 - 2015년 고3용 </w:t>
        <w:br/>
        <w:t xml:space="preserve">이창희 (지은이) | 이투스북 | 2009년 10월17,000원 → 15,300원 (10%할인),  마일리지 850원 (5% 적립) (41) | 세일즈포인트 : 5,629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6014.</w:t>
      </w:r>
    </w:p>
    <w:p/>
    <w:p/>
    <w:p>
      <w:r>
        <w:br/>
        <w:t xml:space="preserve">Gold Study 수능모의고사 모음집 수리영역 고1 - 2013 수능완벽대비 </w:t>
        <w:br/>
        <w:t xml:space="preserve">골드스터디 편집부 (엮은이) | 골드스터디 | 2009년 10월11,000원 → 9,900원 (10%할인),  마일리지 550원 (5% 적립) (1) | 세일즈포인트 : 66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6015.</w:t>
      </w:r>
    </w:p>
    <w:p/>
    <w:p/>
    <w:p>
      <w:r>
        <w:br/>
        <w:t xml:space="preserve">2010학년도 수능 언어 수학 1 모의평가 분석 세트 - 전2권 - 언어의 기술, 수학의 재구성 6월 / 9월 평가원 모의평가를 말하다 </w:t>
        <w:br/>
        <w:t xml:space="preserve">김우섭, 이해황, 유장홍 (지은이) | 사피엔스21 | 2009년 10월16,000원 → 14,400원 (10%할인),  마일리지 800원 (5% 적립) (2) | 세일즈포인트 : 390 </w:t>
      </w:r>
    </w:p>
    <w:p>
      <w:r>
        <w:t xml:space="preserve">품절보관함  보관함마이리스트 </w:t>
        <w:br/>
      </w:r>
    </w:p>
    <w:p>
      <w:r>
        <w:t>6016.</w:t>
      </w:r>
    </w:p>
    <w:p/>
    <w:p/>
    <w:p>
      <w:r>
        <w:br/>
        <w:t xml:space="preserve">유난히 설명이 잘된 수학 : 공간좌표와 벡터 - 원리를 아는 수학 </w:t>
        <w:br/>
        <w:t xml:space="preserve">김경환 (지은이) | 퍼브릭아이 | 2009년 9월13,500원 → 12,150원 (10%할인),  마일리지 670원 (5% 적립)세일즈포인트 : 76 </w:t>
      </w:r>
    </w:p>
    <w:p>
      <w:r>
        <w:br/>
        <w:t xml:space="preserve"> 사피엔스21출판사에서 새로 출간되었습니다. </w:t>
      </w:r>
    </w:p>
    <w:p>
      <w:r>
        <w:t xml:space="preserve">구판절판보관함  보관함마이리스트 </w:t>
        <w:br/>
      </w:r>
    </w:p>
    <w:p>
      <w:r>
        <w:t>6017.</w:t>
      </w:r>
    </w:p>
    <w:p/>
    <w:p/>
    <w:p>
      <w:r>
        <w:br/>
        <w:t xml:space="preserve">딱적중 고등수학 (하) </w:t>
        <w:br/>
        <w:t xml:space="preserve">문홍식 (지은이) | 지구문화사 | 2009년 9월8,000원 → 7,600원 (5%할인),  마일리지 400원 (5% 적립)세일즈포인트 : 29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6018.</w:t>
      </w:r>
    </w:p>
    <w:p/>
    <w:p/>
    <w:p>
      <w:r>
        <w:br/>
        <w:t xml:space="preserve">대훈수학 미적분과 통계기본 (가죽) - 새교육과정, 2009 </w:t>
        <w:br/>
        <w:t xml:space="preserve">오종래 (지은이) | 에브라임 | 2009년 9월16,000원 → 15,200원 (5%할인),  마일리지 800원 (5% 적립)세일즈포인트 : 16 </w:t>
      </w:r>
    </w:p>
    <w:p>
      <w:r>
        <w:t xml:space="preserve">절판보관함  보관함마이리스트 </w:t>
        <w:br/>
      </w:r>
    </w:p>
    <w:p>
      <w:r>
        <w:t>6019.</w:t>
      </w:r>
    </w:p>
    <w:p/>
    <w:p/>
    <w:p>
      <w:r>
        <w:br/>
        <w:t xml:space="preserve">Gold Study 수능모의고사 모음집 수리영역 가형 고3 - 2011 수능완벽대비 </w:t>
        <w:br/>
        <w:t xml:space="preserve">골드스터디 편집부 (엮은이) | 골드스터디 | 2009년 9월12,000원 → 10,800원 (10%할인),  마일리지 600원 (5% 적립)세일즈포인트 : 22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6020.</w:t>
      </w:r>
    </w:p>
    <w:p/>
    <w:p/>
    <w:p>
      <w:r>
        <w:br/>
        <w:t xml:space="preserve">수능비기 수리영역 나형 - 2009 </w:t>
        <w:br/>
        <w:t xml:space="preserve">고철우 (지은이) | 교학사(중고등) | 2009년 8월9,000원 → 8,100원 (10%할인),  마일리지 450원 (5% 적립)세일즈포인트 : 26 </w:t>
      </w:r>
    </w:p>
    <w:p>
      <w:r>
        <w:t xml:space="preserve">절판보관함  보관함마이리스트 </w:t>
        <w:br/>
      </w:r>
    </w:p>
    <w:p>
      <w:r>
        <w:t>6021.</w:t>
      </w:r>
    </w:p>
    <w:p/>
    <w:p/>
    <w:p>
      <w:r>
        <w:br/>
        <w:t xml:space="preserve">수능비기 수리영역 가형 - 2009 </w:t>
        <w:br/>
        <w:t xml:space="preserve">고철우 (지은이) | 교학사(중고등) | 2009년 8월9,000원 → 8,100원 (10%할인),  마일리지 450원 (5% 적립)세일즈포인트 : 23 </w:t>
      </w:r>
    </w:p>
    <w:p>
      <w:r>
        <w:t xml:space="preserve">절판보관함  보관함마이리스트 </w:t>
        <w:br/>
      </w:r>
    </w:p>
    <w:p>
      <w:r>
        <w:t>6022.</w:t>
      </w:r>
    </w:p>
    <w:p/>
    <w:p/>
    <w:p>
      <w:r>
        <w:br/>
        <w:t xml:space="preserve">미래창조 고등수학 고1 (상) - 2010 </w:t>
        <w:br/>
        <w:t xml:space="preserve">최용준 (지은이) | 천재교육 | 2009년 8월11,500원 → 10,350원 (10%할인),  마일리지 570원 (5% 적립)세일즈포인트 : 89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6023.</w:t>
      </w:r>
    </w:p>
    <w:p/>
    <w:p/>
    <w:p>
      <w:r>
        <w:br/>
        <w:t xml:space="preserve">미래창조 고등수학 고1 (하) : 고등수학 10-나 - 2010 </w:t>
        <w:br/>
        <w:t xml:space="preserve">최용준 (지은이) | 천재교육 | 2009년 8월11,000원 → 9,900원 (10%할인),  마일리지 550원 (5% 적립) (1) | 세일즈포인트 : 53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6024.</w:t>
      </w:r>
    </w:p>
    <w:p/>
    <w:p/>
    <w:p>
      <w:r>
        <w:br/>
        <w:t xml:space="preserve">국가수준 학업성취도 평가 수학 고1 - 2009년 10월 13~14일 전국실시 </w:t>
        <w:br/>
        <w:t xml:space="preserve">천재교육 | 2009년 8월7,000원 → 6,300원 (10%할인),  마일리지 350원 (5% 적립) (1) | 세일즈포인트 : 117 </w:t>
      </w:r>
    </w:p>
    <w:p>
      <w:r>
        <w:t xml:space="preserve">품절보관함  보관함마이리스트 </w:t>
        <w:br/>
      </w:r>
    </w:p>
    <w:p>
      <w:r>
        <w:t>6025.</w:t>
      </w:r>
    </w:p>
    <w:p/>
    <w:p/>
    <w:p>
      <w:r>
        <w:br/>
        <w:t xml:space="preserve">미래창조 수학 1 - 2009 </w:t>
        <w:br/>
        <w:t xml:space="preserve">최용준 (지은이) | 천재교육 | 2009년 8월10,000원 → 9,000원 (10%할인),  마일리지 500원 (5% 적립) (1) | 세일즈포인트 : 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6026.</w:t>
      </w:r>
    </w:p>
    <w:p/>
    <w:p/>
    <w:p>
      <w:r>
        <w:br/>
        <w:t xml:space="preserve">Numbers +30 족집게 고등수학 수 1 - Ver 2.0 </w:t>
        <w:br/>
        <w:t xml:space="preserve">송정길, 김연진, 김정태 (지은이) | 수미디어(Soomedia) | 2009년 8월12,000원 → 10,800원 (10%할인),  마일리지 600원 (5% 적립)세일즈포인트 : 12 </w:t>
      </w:r>
    </w:p>
    <w:p>
      <w:r>
        <w:t xml:space="preserve">품절보관함  보관함마이리스트 </w:t>
        <w:br/>
      </w:r>
    </w:p>
    <w:p>
      <w:r>
        <w:t>6027.</w:t>
      </w:r>
    </w:p>
    <w:p/>
    <w:p/>
    <w:p>
      <w:r>
        <w:br/>
        <w:t xml:space="preserve">SS특강 수리영역 고등수학(상) - Speed Solution, 2010 </w:t>
        <w:br/>
        <w:t xml:space="preserve">최용준 (지은이) | 천재교육 | 2009년 7월6,500원 → 5,850원 (10%할인),  마일리지 320원 (5% 적립) (1) | 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6028.</w:t>
      </w:r>
    </w:p>
    <w:p/>
    <w:p/>
    <w:p>
      <w:r>
        <w:br/>
        <w:t xml:space="preserve">백인대장 Action 고등수학(하) - 2009 </w:t>
        <w:br/>
        <w:t xml:space="preserve">송상익 (지은이) | 인에듀케이터 | 2009년 7월13,000원 → 11,700원 (10%할인),  마일리지 650원 (5% 적립)세일즈포인트 : 58 </w:t>
      </w:r>
    </w:p>
    <w:p>
      <w:r>
        <w:t xml:space="preserve">품절보관함  보관함마이리스트 </w:t>
        <w:br/>
      </w:r>
    </w:p>
    <w:p>
      <w:r>
        <w:t>6029.</w:t>
      </w:r>
    </w:p>
    <w:p/>
    <w:p/>
    <w:p>
      <w:r>
        <w:br/>
        <w:t xml:space="preserve">쎈 수학 2 (새 교육과정, 고2) - 288개 유형, 1543문제로 끝내는, 2011 </w:t>
        <w:br/>
        <w:t xml:space="preserve">홍범준 (지은이) | 좋은책신사고 | 2009년 7월14,000원 → 12,600원 (10%할인),  마일리지 700원 (5% 적립) (51) | 세일즈포인트 : 5,958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6030.</w:t>
      </w:r>
    </w:p>
    <w:p/>
    <w:p/>
    <w:p>
      <w:r>
        <w:br/>
        <w:t xml:space="preserve">쎈 수학 1 (새 교육과정) - 274개 유형, 1609문제로 끝내는, 2011 </w:t>
        <w:br/>
        <w:t xml:space="preserve">홍범준 (지은이) | 좋은책신사고 | 2009년 7월14,000원 → 12,600원 (10%할인),  마일리지 700원 (5% 적립) (141) | 세일즈포인트 : 13,458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6031.</w:t>
      </w:r>
    </w:p>
    <w:p/>
    <w:p/>
    <w:p>
      <w:r>
        <w:br/>
        <w:t xml:space="preserve">OneUP 사설 3년간 수능.내신 모의고사 모음집 수리영역(가형) 고3 - 2009 </w:t>
        <w:br/>
        <w:t xml:space="preserve">골드교육 편집부 (엮은이) | 골드교육 | 2009년 7월12,000원 → 10,800원 (10%할인),  마일리지 600원 (5% 적립)세일즈포인트 : 52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6032.</w:t>
      </w:r>
    </w:p>
    <w:p/>
    <w:p/>
    <w:p>
      <w:r>
        <w:br/>
        <w:t xml:space="preserve">OneUP 사설 3년간 수능.내신 모의고사 모음집 수리영역(나형) 고3 (8절) - 2010년용 </w:t>
        <w:br/>
        <w:t xml:space="preserve">골드교육 편집부 (엮은이) | 골드교육 | 2009년 7월11,000원 → 9,900원 (10%할인),  마일리지 550원 (5% 적립)세일즈포인트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6033.</w:t>
      </w:r>
    </w:p>
    <w:p/>
    <w:p/>
    <w:p>
      <w:r>
        <w:br/>
        <w:t xml:space="preserve">OneUP 사설 3년간 수능.내신 모의고사 모음집 수리영역 고1 - 2010년용 </w:t>
        <w:br/>
        <w:t xml:space="preserve">골드교육 편집부 (엮은이) | 골드교육 | 2009년 7월11,000원 → 9,900원 (10%할인),  마일리지 550원 (5% 적립)세일즈포인트 : 70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6034.</w:t>
      </w:r>
    </w:p>
    <w:p/>
    <w:p/>
    <w:p>
      <w:r>
        <w:br/>
        <w:t xml:space="preserve">내신플러스 500제 고등수학 (하) 제1권 - 도형의 방정식.함수, 2009 </w:t>
        <w:br/>
        <w:t xml:space="preserve">김병열 (지은이) | 내신플러스(내신끝) | 2009년 7월10,000원 → 9,000원 (10%할인),  마일리지 500원 (5% 적립) (2) | 세일즈포인트 : 278 </w:t>
      </w:r>
    </w:p>
    <w:p>
      <w:r>
        <w:t xml:space="preserve">품절보관함  보관함마이리스트 </w:t>
        <w:br/>
      </w:r>
    </w:p>
    <w:p>
      <w:r>
        <w:t>6035.</w:t>
      </w:r>
    </w:p>
    <w:p/>
    <w:p/>
    <w:p>
      <w:r>
        <w:br/>
        <w:t xml:space="preserve">I Love Draw 수학 -하 - 2009 </w:t>
        <w:br/>
        <w:t xml:space="preserve">NewUp(뉴업) 편집부 (엮은이) | NewUp(뉴업) | 2009년 7월10,000원 → 9,000원 (10%할인),  마일리지 500원 (5% 적립) (1) | 세일즈포인트 : 33 </w:t>
      </w:r>
    </w:p>
    <w:p>
      <w:r>
        <w:t xml:space="preserve">품절보관함  보관함마이리스트 </w:t>
        <w:br/>
      </w:r>
    </w:p>
    <w:p>
      <w:r>
        <w:t>6036.</w:t>
      </w:r>
    </w:p>
    <w:p/>
    <w:p/>
    <w:p>
      <w:r>
        <w:br/>
        <w:t xml:space="preserve">지혜로운 수학 언리미티드 1 - 수학의 원리를 깊이있게 설명한 심화 해설서 </w:t>
        <w:br/>
        <w:t xml:space="preserve">박형종 (지은이) | 민사고출판사 | 2009년 7월34,000원 → 30,600원 (10%할인),  마일리지 1,700원 (5% 적립) (2) | 세일즈포인트 : 386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6037.</w:t>
      </w:r>
    </w:p>
    <w:p/>
    <w:p/>
    <w:p>
      <w:r>
        <w:br/>
        <w:t xml:space="preserve">allpll 올플 나노 Blue 고등수학 (하) - 2013년용 </w:t>
        <w:br/>
        <w:t xml:space="preserve">하비스트 편집부 (엮은이) | 하비스트(올플커뮤니케이션) | 2009년 7월9,000원 → 8,100원 (10%할인),  마일리지 450원 (5% 적립) (1) | 세일즈포인트 : 187 </w:t>
      </w:r>
    </w:p>
    <w:p>
      <w:r>
        <w:t xml:space="preserve">품절보관함  보관함마이리스트 </w:t>
        <w:br/>
      </w:r>
    </w:p>
    <w:p>
      <w:r>
        <w:t>6038.</w:t>
      </w:r>
    </w:p>
    <w:p/>
    <w:p/>
    <w:p>
      <w:r>
        <w:br/>
        <w:t xml:space="preserve">allpll 올플 나노 Red 고등수학(하) - 2013년용 </w:t>
        <w:br/>
        <w:t xml:space="preserve">하비스트 편집부 (엮은이) | 하비스트(올플커뮤니케이션) | 2009년 7월9,000원 → 8,100원 (10%할인),  마일리지 450원 (5% 적립) (1) | 세일즈포인트 : 80 </w:t>
      </w:r>
    </w:p>
    <w:p>
      <w:r>
        <w:t xml:space="preserve">품절보관함  보관함마이리스트 </w:t>
        <w:br/>
      </w:r>
    </w:p>
    <w:p>
      <w:r>
        <w:t>6039.</w:t>
      </w:r>
    </w:p>
    <w:p/>
    <w:p/>
    <w:p>
      <w:r>
        <w:br/>
        <w:t xml:space="preserve">G&amp;G 수학 1300제 수학 1 (하) - 2010 </w:t>
        <w:br/>
        <w:t xml:space="preserve">강남교육 연구소 (엮은이) | 강남교육 | 2009년 7월10,500원 → 9,450원 (10%할인),  마일리지 520원 (5% 적립)세일즈포인트 : 24 </w:t>
      </w:r>
    </w:p>
    <w:p>
      <w:r>
        <w:t xml:space="preserve">절판보관함  보관함마이리스트 </w:t>
        <w:br/>
      </w:r>
    </w:p>
    <w:p>
      <w:r>
        <w:t>6040.</w:t>
      </w:r>
    </w:p>
    <w:p/>
    <w:p/>
    <w:p>
      <w:r>
        <w:br/>
        <w:t xml:space="preserve">G&amp;G 수학 1300제 수학 1 (상) - 2010 </w:t>
        <w:br/>
        <w:t xml:space="preserve">강남교육 연구소 (엮은이) | 강남교육 | 2009년 7월12,000원 → 10,800원 (10%할인),  마일리지 600원 (5% 적립)세일즈포인트 : 30 </w:t>
      </w:r>
    </w:p>
    <w:p>
      <w:r>
        <w:t xml:space="preserve">절판보관함  보관함마이리스트 </w:t>
        <w:br/>
      </w:r>
    </w:p>
    <w:p>
      <w:r>
        <w:t>6041.</w:t>
      </w:r>
    </w:p>
    <w:p/>
    <w:p/>
    <w:p>
      <w:r>
        <w:br/>
        <w:t xml:space="preserve">수능 파헤치기 수학 2 + 미분과 적분 - 2009 </w:t>
        <w:br/>
        <w:t xml:space="preserve">삽자루미디어 편집부 (엮은이) | 에스제이알미디어 | 2009년 7월14,000원 → 12,600원 (10%할인),  마일리지 700원 (5% 적립)세일즈포인트 : 79 </w:t>
      </w:r>
    </w:p>
    <w:p>
      <w:r>
        <w:t xml:space="preserve">품절보관함  보관함마이리스트 </w:t>
        <w:br/>
      </w:r>
    </w:p>
    <w:p>
      <w:r>
        <w:t>6042.</w:t>
      </w:r>
    </w:p>
    <w:p/>
    <w:p/>
    <w:p>
      <w:r>
        <w:br/>
        <w:t xml:space="preserve">수능 파헤치기 수학 1 - 2009 </w:t>
        <w:br/>
        <w:t xml:space="preserve">삽자루미디어 편집부 (엮은이) | 에스제이알미디어 | 2009년 7월12,000원 → 10,800원 (10%할인),  마일리지 600원 (5% 적립) (1) | 세일즈포인트 : 205 </w:t>
      </w:r>
    </w:p>
    <w:p>
      <w:r>
        <w:t xml:space="preserve">품절보관함  보관함마이리스트 </w:t>
        <w:br/>
      </w:r>
    </w:p>
    <w:p>
      <w:r>
        <w:t>6043.</w:t>
      </w:r>
    </w:p>
    <w:p/>
    <w:p/>
    <w:p>
      <w:r>
        <w:br/>
        <w:t xml:space="preserve">단비를 만나다 수리영역 고등수학 - 2010년용 </w:t>
        <w:br/>
        <w:t xml:space="preserve">대한교과서 편집부 (엮은이) | 미래엔 | 2009년 7월9,000원 → 8,100원 (10%할인),  마일리지 450원 (5% 적립) (5) | 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6044.</w:t>
      </w:r>
    </w:p>
    <w:p/>
    <w:p/>
    <w:p>
      <w:r>
        <w:br/>
        <w:t xml:space="preserve">정곡 고등수학(하) - 2009 </w:t>
        <w:br/>
        <w:t xml:space="preserve">단단북스 편집부 (엮은이) | 단단북스 | 2009년 7월17,000원 → 15,300원 (10%할인),  마일리지 850원 (5% 적립)세일즈포인트 : 44 </w:t>
      </w:r>
    </w:p>
    <w:p>
      <w:r>
        <w:t xml:space="preserve">품절보관함  보관함마이리스트 </w:t>
        <w:br/>
      </w:r>
    </w:p>
    <w:p>
      <w:r>
        <w:t>6045.</w:t>
      </w:r>
    </w:p>
    <w:p/>
    <w:p/>
    <w:p>
      <w:r>
        <w:br/>
        <w:t xml:space="preserve">마자마자 한수위 고등수학(하) 240제 마이더스 15강 - 2009 </w:t>
        <w:br/>
        <w:t xml:space="preserve">유병근 (지은이) | 한수위 | 2009년 7월10,000원 → 9,000원 (10%할인),  마일리지 500원 (5% 적립)세일즈포인트 : 87 </w:t>
      </w:r>
    </w:p>
    <w:p>
      <w:r>
        <w:t xml:space="preserve">품절보관함  보관함마이리스트 </w:t>
        <w:br/>
      </w:r>
    </w:p>
    <w:p>
      <w:r>
        <w:t>6046.</w:t>
      </w:r>
    </w:p>
    <w:p/>
    <w:p/>
    <w:p>
      <w:r>
        <w:br/>
        <w:t xml:space="preserve">내신 심화 일등급 수학 637제 고등수학 (하) - 2013년용 </w:t>
        <w:br/>
        <w:t xml:space="preserve">이종석 (지은이) | 수경출판사(학습) | 2009년 7월14,000원 → 12,600원 (10%할인),  마일리지 700원 (5% 적립) (7) | 세일즈포인트 : 1,192 </w:t>
      </w:r>
    </w:p>
    <w:p>
      <w:r>
        <w:t xml:space="preserve">품절보관함  보관함마이리스트 </w:t>
        <w:br/>
      </w:r>
    </w:p>
    <w:p>
      <w:r>
        <w:t>6047.</w:t>
      </w:r>
    </w:p>
    <w:p/>
    <w:p/>
    <w:p>
      <w:r>
        <w:br/>
        <w:t xml:space="preserve">블루 수학 1 (하) - 2009 </w:t>
        <w:br/>
        <w:t xml:space="preserve">최성규 (지은이) | 꿈을담는틀(학습) | 2009년 7월11,000원 → 9,900원 (10%할인),  마일리지 550원 (5% 적립) (3) | 세일즈포인트 : 86 </w:t>
      </w:r>
    </w:p>
    <w:p>
      <w:r>
        <w:t xml:space="preserve">절판보관함  보관함마이리스트 </w:t>
        <w:br/>
      </w:r>
    </w:p>
    <w:p>
      <w:r>
        <w:t>6048.</w:t>
      </w:r>
    </w:p>
    <w:p/>
    <w:p/>
    <w:p>
      <w:r>
        <w:br/>
        <w:t xml:space="preserve">블루 수학 1 (상) - 2009 </w:t>
        <w:br/>
        <w:t xml:space="preserve">최성규 (지은이) | 꿈을담는틀(학습) | 2009년 7월12,000원 → 10,800원 (10%할인),  마일리지 600원 (5% 적립) (2) | 세일즈포인트 : 92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6049.</w:t>
      </w:r>
    </w:p>
    <w:p/>
    <w:p/>
    <w:p>
      <w:r>
        <w:br/>
        <w:t xml:space="preserve">기본 수학의 정석 수학 1 - 2015년 고3학년 대상 ㅣ 수학의 정석  </w:t>
        <w:br/>
        <w:t xml:space="preserve">홍성대 (지은이) | 성지출판 | 2009년 7월15,000원 → 13,500원 (10%할인),  마일리지 750원 (5% 적립) (155) | 세일즈포인트 : 20,689 </w:t>
      </w:r>
    </w:p>
    <w:p>
      <w:r>
        <w:t xml:space="preserve">품절보관함  보관함마이리스트 </w:t>
        <w:br/>
      </w:r>
    </w:p>
    <w:p>
      <w:r>
        <w:t>6050.</w:t>
      </w:r>
    </w:p>
    <w:p/>
    <w:p/>
    <w:p>
      <w:r>
        <w:br/>
        <w:t xml:space="preserve">실력 수학의 정석 수학 1 - 2015년 고3학년 대상 ㅣ 수학의 정석  </w:t>
        <w:br/>
        <w:t xml:space="preserve">홍성대 (지은이) | 성지출판 | 2009년 7월15,000원 → 13,500원 (10%할인),  마일리지 750원 (5% 적립) (24) | 세일즈포인트 : 5,211 </w:t>
      </w:r>
    </w:p>
    <w:p>
      <w:r>
        <w:t xml:space="preserve">품절보관함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숨마쿰라우데 고등수학(하) </w:t>
        <w:br/>
        <w:t xml:space="preserve">이룸E&amp;B 편집부 (엮은이) | 이룸이앤비 | 2009년 7월19,000원 → 17,100원 (10%할인),  마일리지 950원 (5% 적립) (9) | 세일즈포인트 : 1,513 </w:t>
      </w:r>
    </w:p>
    <w:p>
      <w:r>
        <w:t xml:space="preserve">품절보관함  보관함마이리스트 </w:t>
        <w:br/>
      </w:r>
    </w:p>
    <w:p>
      <w:r>
        <w:t>6052.</w:t>
      </w:r>
    </w:p>
    <w:p/>
    <w:p/>
    <w:p>
      <w:r>
        <w:br/>
        <w:t xml:space="preserve">그린 수학 1 - 2009 </w:t>
        <w:br/>
        <w:t xml:space="preserve">최정훈 (지은이) | 꿈을담는틀(학습) | 2009년 7월14,000원 → 12,600원 (10%할인),  마일리지 700원 (5% 적립) (1) | 세일즈포인트 : 123 </w:t>
      </w:r>
    </w:p>
    <w:p>
      <w:r>
        <w:t xml:space="preserve">절판보관함  보관함마이리스트 </w:t>
        <w:br/>
      </w:r>
    </w:p>
    <w:p>
      <w:r>
        <w:t>6053.</w:t>
      </w:r>
    </w:p>
    <w:p/>
    <w:p/>
    <w:p>
      <w:r>
        <w:br/>
        <w:t xml:space="preserve">대들보 고등 수학 -하 </w:t>
        <w:br/>
        <w:t xml:space="preserve">김두용 (지은이), 장건수 (감수) | 지구문화사 | 2009년 7월13,000원 → 12,350원 (5%할인),  마일리지 650원 (5% 적립)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6054.</w:t>
      </w:r>
    </w:p>
    <w:p/>
    <w:p/>
    <w:p>
      <w:r>
        <w:br/>
        <w:t xml:space="preserve">allpll 올플 고등수학 (하) - 2013년용 </w:t>
        <w:br/>
        <w:t xml:space="preserve">하비스트 편집부 (엮은이) | 하비스트(올플커뮤니케이션) | 2009년 7월14,500원 → 13,050원 (10%할인),  마일리지 720원 (5% 적립) (1) | 세일즈포인트 : 163 </w:t>
      </w:r>
    </w:p>
    <w:p>
      <w:r>
        <w:t xml:space="preserve">품절보관함  보관함마이리스트 </w:t>
        <w:br/>
      </w:r>
    </w:p>
    <w:p>
      <w:r>
        <w:t>6055.</w:t>
      </w:r>
    </w:p>
    <w:p/>
    <w:p/>
    <w:p>
      <w:r>
        <w:br/>
        <w:t xml:space="preserve">Check Point 체크포인트 18+2 수학(상)특강 - 2009 </w:t>
        <w:br/>
        <w:t xml:space="preserve">엄철호 (지은이) | 지은 | 2009년 7월8,000원 → 7,200원 (10%할인),  마일리지 400원 (5% 적립)세일즈포인트 : 43 </w:t>
      </w:r>
    </w:p>
    <w:p>
      <w:r>
        <w:t xml:space="preserve">품절보관함  보관함마이리스트 </w:t>
        <w:br/>
      </w:r>
    </w:p>
    <w:p>
      <w:r>
        <w:t>6056.</w:t>
      </w:r>
    </w:p>
    <w:p/>
    <w:p/>
    <w:p>
      <w:r>
        <w:br/>
        <w:t xml:space="preserve">개념원리 내신문제집 고등수학 (하) </w:t>
        <w:br/>
        <w:t xml:space="preserve">이홍섭 (지은이) | 개념원리수학연구소 | 2009년 7월9,000원 → 8,100원 (10%할인),  마일리지 450원 (5% 적립) (5) | 세일즈포인트 : 430 </w:t>
      </w:r>
    </w:p>
    <w:p>
      <w:r>
        <w:t xml:space="preserve">구판절판보관함  보관함마이리스트 </w:t>
        <w:br/>
      </w:r>
    </w:p>
    <w:p>
      <w:r>
        <w:t>6057.</w:t>
      </w:r>
    </w:p>
    <w:p/>
    <w:p/>
    <w:p>
      <w:r>
        <w:br/>
        <w:t xml:space="preserve">고등수학 (상) 특강 - 2009 </w:t>
        <w:br/>
        <w:t xml:space="preserve">한길에듀 편집부 (엮은이) | 한길에듀 | 2009년 6월8,500원 → 7,650원 (10%할인),  마일리지 420원 (5% 적립)세일즈포인트 : 13 </w:t>
      </w:r>
    </w:p>
    <w:p>
      <w:r>
        <w:t xml:space="preserve">품절보관함  보관함마이리스트 </w:t>
        <w:br/>
      </w:r>
    </w:p>
    <w:p>
      <w:r>
        <w:t>6058.</w:t>
      </w:r>
    </w:p>
    <w:p/>
    <w:p/>
    <w:p>
      <w:r>
        <w:br/>
        <w:t xml:space="preserve">수학 1 특강 16강 - 2009 </w:t>
        <w:br/>
        <w:t xml:space="preserve">박건우 (지은이) | 한길에듀 | 2009년 6월8,500원 → 7,650원 (10%할인),  마일리지 420원 (5% 적립) (1) | 세일즈포인트 : 47 </w:t>
      </w:r>
    </w:p>
    <w:p>
      <w:r>
        <w:t xml:space="preserve">품절보관함  보관함마이리스트 </w:t>
        <w:br/>
      </w:r>
    </w:p>
    <w:p>
      <w:r>
        <w:t>6059.</w:t>
      </w:r>
    </w:p>
    <w:p/>
    <w:p/>
    <w:p>
      <w:r>
        <w:br/>
        <w:t xml:space="preserve">수학 1 속의 통합유형 고등수학특강 - 2009 </w:t>
        <w:br/>
        <w:t xml:space="preserve">임동명 (지은이) | 한길에듀 | 2009년 6월8,500원 → 7,650원 (10%할인),  마일리지 420원 (5% 적립) (1) | 세일즈포인트 : 39 </w:t>
      </w:r>
    </w:p>
    <w:p>
      <w:r>
        <w:t xml:space="preserve">품절보관함  보관함마이리스트 </w:t>
        <w:br/>
      </w:r>
    </w:p>
    <w:p>
      <w:r>
        <w:t>6060.</w:t>
      </w:r>
    </w:p>
    <w:p/>
    <w:p/>
    <w:p>
      <w:r>
        <w:br/>
        <w:t xml:space="preserve">수력충전 중학수학 1(하) - 2009 </w:t>
        <w:br/>
        <w:t xml:space="preserve">한솔GRU 편집부 (엮은이) | 한솔GRU(수경) | 2009년 6월8,000원 → 7,200원 (10%할인),  마일리지 400원 (5% 적립) (1) | 세일즈포인트 : 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6061.</w:t>
      </w:r>
    </w:p>
    <w:p/>
    <w:p/>
    <w:p>
      <w:r>
        <w:br/>
        <w:t xml:space="preserve">수리보감 고1 수학(하) - 기본편 + 실력편, 2009 </w:t>
        <w:br/>
        <w:t xml:space="preserve">임영훈 (지은이) | 아이수앤수(수앤수) | 2009년 6월12,000원 → 10,800원 (10%할인),  마일리지 600원 (5% 적립)세일즈포인트 : 45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6062.</w:t>
      </w:r>
    </w:p>
    <w:p/>
    <w:p/>
    <w:p>
      <w:r>
        <w:br/>
        <w:t xml:space="preserve">유형별 난이도별 고등수학(하) - 수학잡고 대학가기, 2009 </w:t>
        <w:br/>
        <w:t xml:space="preserve">오종래 (지은이) | 내신플러스(내신끝) | 2009년 6월11,000원 → 9,900원 (10%할인),  마일리지 550원 (5% 적립) (2) | 세일즈포인트 : 51 </w:t>
      </w:r>
    </w:p>
    <w:p>
      <w:r>
        <w:t xml:space="preserve">절판보관함  보관함마이리스트 </w:t>
        <w:br/>
      </w:r>
    </w:p>
    <w:p>
      <w:r>
        <w:t>6063.</w:t>
      </w:r>
    </w:p>
    <w:p/>
    <w:p/>
    <w:p>
      <w:r>
        <w:br/>
        <w:t xml:space="preserve">쌈 고등 수학 1-2 - 내신 기본, 2009 </w:t>
        <w:br/>
        <w:t xml:space="preserve">이금수 (지은이) | 교학사(중고등) | 2009년 6월14,000원 → 12,600원 (10%할인),  마일리지 700원 (5% 적립)세일즈포인트 : 17 </w:t>
      </w:r>
    </w:p>
    <w:p>
      <w:r>
        <w:t xml:space="preserve">절판보관함  보관함마이리스트 </w:t>
        <w:br/>
      </w:r>
    </w:p>
    <w:p>
      <w:r>
        <w:t>6064.</w:t>
      </w:r>
    </w:p>
    <w:p/>
    <w:p/>
    <w:p>
      <w:r>
        <w:br/>
        <w:t xml:space="preserve">대성 초이스 파이널테스트 수리영역 나형 - 2010 대비 </w:t>
        <w:br/>
        <w:t xml:space="preserve">반용호 (지은이) | 대성출판문화사 | 2009년 6월10,000원 → 9,000원 (10%할인),  마일리지 500원 (5% 적립)세일즈포인트 : 206 </w:t>
      </w:r>
    </w:p>
    <w:p>
      <w:r>
        <w:t xml:space="preserve">품절보관함  보관함마이리스트 </w:t>
        <w:br/>
      </w:r>
    </w:p>
    <w:p>
      <w:r>
        <w:t>6065.</w:t>
      </w:r>
    </w:p>
    <w:p/>
    <w:p/>
    <w:p>
      <w:r>
        <w:br/>
        <w:t xml:space="preserve">대성 초이스 파이널테스트 수리영역 가형 - 2010 대비 </w:t>
        <w:br/>
        <w:t xml:space="preserve">반용호 (지은이) | 대성출판문화사 | 2009년 6월10,000원 → 9,000원 (10%할인),  마일리지 500원 (5% 적립) (2) | 세일즈포인트 : 221 </w:t>
      </w:r>
    </w:p>
    <w:p>
      <w:r>
        <w:t xml:space="preserve">품절보관함  보관함마이리스트 </w:t>
        <w:br/>
      </w:r>
    </w:p>
    <w:p>
      <w:r>
        <w:t>6066.</w:t>
      </w:r>
    </w:p>
    <w:p/>
    <w:p/>
    <w:p>
      <w:r>
        <w:br/>
        <w:t xml:space="preserve">BigBang 고등 수학 실전편 (하) - 수준별 문제집, 2009 </w:t>
        <w:br/>
        <w:t xml:space="preserve">이채형 (지은이) | 금성출판사(금성교과서) | 2009년 6월10,000원 → 9,000원 (10%할인),  마일리지 500원 (5% 적립)세일즈포인트 : 49 </w:t>
      </w:r>
    </w:p>
    <w:p>
      <w:r>
        <w:t xml:space="preserve">품절보관함  보관함마이리스트 </w:t>
        <w:br/>
      </w:r>
    </w:p>
    <w:p>
      <w:r>
        <w:t>6067.</w:t>
      </w:r>
    </w:p>
    <w:p/>
    <w:p/>
    <w:p>
      <w:r>
        <w:br/>
        <w:t xml:space="preserve">BigBang 고등 수학 기본편 (하) - 수준별 문제집, 2009 </w:t>
        <w:br/>
        <w:t xml:space="preserve">이채형 (지은이) | 금성출판사(금성교과서) | 2009년 6월9,000원 → 8,100원 (10%할인),  마일리지 450원 (5% 적립) (1) | 세일즈포인트 : 19 </w:t>
      </w:r>
    </w:p>
    <w:p>
      <w:r>
        <w:t xml:space="preserve">품절보관함  보관함마이리스트 </w:t>
        <w:br/>
      </w:r>
    </w:p>
    <w:p>
      <w:r>
        <w:t>6068.</w:t>
      </w:r>
    </w:p>
    <w:p/>
    <w:p/>
    <w:p>
      <w:r>
        <w:br/>
        <w:t xml:space="preserve">아주 특별한 수학 파이널 수리영역 가형(수학 1 + 수학 2 + 미분과 적분) - 2009 </w:t>
        <w:br/>
        <w:t xml:space="preserve">최수일 (지은이) | 아이수앤수(수앤수) | 2009년 6월10,000원 → 9,000원 (10%할인),  마일리지 500원 (5% 적립) (1) | 세일즈포인트 : 128 </w:t>
      </w:r>
    </w:p>
    <w:p>
      <w:r>
        <w:t xml:space="preserve">품절보관함  보관함마이리스트 </w:t>
        <w:br/>
      </w:r>
    </w:p>
    <w:p>
      <w:r>
        <w:t>6069.</w:t>
      </w:r>
    </w:p>
    <w:p/>
    <w:p/>
    <w:p>
      <w:r>
        <w:br/>
        <w:t xml:space="preserve">아주 특별한 수학 파이널 수리영역 나형(수학 1) - 2009 </w:t>
        <w:br/>
        <w:t xml:space="preserve">최수일 (지은이) | 아이수앤수(수앤수) | 2009년 6월10,000원 → 9,000원 (10%할인),  마일리지 500원 (5% 적립) (1) | 세일즈포인트 : 74 </w:t>
      </w:r>
    </w:p>
    <w:p>
      <w:r>
        <w:t xml:space="preserve">품절보관함  보관함마이리스트 </w:t>
        <w:br/>
      </w:r>
    </w:p>
    <w:p>
      <w:r>
        <w:t>6070.</w:t>
      </w:r>
    </w:p>
    <w:p/>
    <w:p/>
    <w:p>
      <w:r>
        <w:br/>
        <w:t xml:space="preserve">엑시트 단기완성 고등학교 수학 (상) - 16+4강, 2009 </w:t>
        <w:br/>
        <w:t xml:space="preserve">안훈, 최은자 (지은이) | 한국학력평가원 | 2009년 6월8,500원 → 7,650원 (10%할인),  마일리지 420원 (5% 적립) (2) | 세일즈포인트 : 106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6071.</w:t>
      </w:r>
    </w:p>
    <w:p/>
    <w:p/>
    <w:p>
      <w:r>
        <w:br/>
        <w:t xml:space="preserve">I Love Draw 고등수학 (20강) - 2009 </w:t>
        <w:br/>
        <w:t xml:space="preserve">NewUp(뉴업) 편집부 (엮은이) | NewUp(뉴업) | 2009년 6월9,000원 → 8,100원 (10%할인),  마일리지 450원 (5% 적립)세일즈포인트 : 35 </w:t>
      </w:r>
    </w:p>
    <w:p>
      <w:r>
        <w:t xml:space="preserve">절판보관함  보관함마이리스트 </w:t>
        <w:br/>
      </w:r>
    </w:p>
    <w:p>
      <w:r>
        <w:t>6072.</w:t>
      </w:r>
    </w:p>
    <w:p/>
    <w:p/>
    <w:p>
      <w:r>
        <w:br/>
        <w:t xml:space="preserve">한수위 고등수학 심화편 수학 2 - 2009 </w:t>
        <w:br/>
        <w:t xml:space="preserve">유병근 (지은이) | 한수위 | 2009년 6월14,000원 → 12,600원 (10%할인),  마일리지 700원 (5% 적립)세일즈포인트 : 67 </w:t>
      </w:r>
    </w:p>
    <w:p>
      <w:r>
        <w:t xml:space="preserve">절판보관함  보관함마이리스트 </w:t>
        <w:br/>
      </w:r>
    </w:p>
    <w:p>
      <w:r>
        <w:t>6073.</w:t>
      </w:r>
    </w:p>
    <w:p/>
    <w:p/>
    <w:p>
      <w:r>
        <w:br/>
        <w:t xml:space="preserve">한수위 고등수학 심화편 수학 1 - 2009 </w:t>
        <w:br/>
        <w:t xml:space="preserve">유병근 (지은이) | 한수위 | 2009년 6월14,000원 → 12,600원 (10%할인),  마일리지 700원 (5% 적립) (2) | 세일즈포인트 : 102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6074.</w:t>
      </w:r>
    </w:p>
    <w:p/>
    <w:p/>
    <w:p>
      <w:r>
        <w:br/>
        <w:t xml:space="preserve">한수위 고등수학 심화편 미분과 적분 - 2009 </w:t>
        <w:br/>
        <w:t xml:space="preserve">유병근 (지은이) | 한수위 | 2009년 6월11,000원 → 9,900원 (10%할인),  마일리지 550원 (5% 적립) (1) | 세일즈포인트 : 59 </w:t>
      </w:r>
    </w:p>
    <w:p>
      <w:r>
        <w:t xml:space="preserve">품절보관함  보관함마이리스트 </w:t>
        <w:br/>
      </w:r>
    </w:p>
    <w:p>
      <w:r>
        <w:t>6075.</w:t>
      </w:r>
    </w:p>
    <w:p/>
    <w:p/>
    <w:p>
      <w:r>
        <w:br/>
        <w:t xml:space="preserve">찍어내기 수학 고1 수학(상) 15강 + 엄선유형50제 - 2009 </w:t>
        <w:br/>
        <w:t xml:space="preserve">엄철호 (지은이) | 아이수앤수(수앤수) | 2009년 6월7,800원 → 7,020원 (10%할인),  마일리지 390원 (5% 적립) (4) | 세일즈포인트 : 237 </w:t>
      </w:r>
    </w:p>
    <w:p>
      <w:r>
        <w:t xml:space="preserve">품절보관함  보관함마이리스트 </w:t>
        <w:br/>
      </w:r>
    </w:p>
    <w:p>
      <w:r>
        <w:t>6076.</w:t>
      </w:r>
    </w:p>
    <w:p/>
    <w:p/>
    <w:p>
      <w:r>
        <w:br/>
        <w:t xml:space="preserve">Qook 20일만에 빡세게 끝내는 몽수학 1 - 2009 </w:t>
        <w:br/>
        <w:t xml:space="preserve">임정민 (지은이) | KT정보에듀 | 2009년 5월5,500원 → 4,950원 (10%할인),  마일리지 270원 (5% 적립)세일즈포인트 : 29 </w:t>
      </w:r>
    </w:p>
    <w:p>
      <w:r>
        <w:t xml:space="preserve">품절보관함  보관함마이리스트 </w:t>
        <w:br/>
      </w:r>
    </w:p>
    <w:p>
      <w:r>
        <w:t>6077.</w:t>
      </w:r>
    </w:p>
    <w:p/>
    <w:p/>
    <w:p>
      <w:r>
        <w:br/>
        <w:t xml:space="preserve">Qook 수리영역 M파트너 기본개념완성 수학 1 : 경우의 수, 확률, 통계 - 2009 </w:t>
        <w:br/>
        <w:t xml:space="preserve">백미르 (지은이) | KT정보에듀 | 2009년 5월11,000원 → 9,900원 (10%할인),  마일리지 550원 (5% 적립) </w:t>
      </w:r>
    </w:p>
    <w:p>
      <w:r>
        <w:t xml:space="preserve">구판절판보관함  보관함마이리스트 </w:t>
        <w:br/>
      </w:r>
    </w:p>
    <w:p>
      <w:r>
        <w:t>6078.</w:t>
      </w:r>
    </w:p>
    <w:p/>
    <w:p/>
    <w:p>
      <w:r>
        <w:br/>
        <w:t xml:space="preserve">I Love Draw 수학 미분적분 - 2009 </w:t>
        <w:br/>
        <w:t xml:space="preserve">NewUp(뉴업) 편집부 (엮은이) | NewUp(뉴업) | 2009년 5월9,000원 → 8,100원 (10%할인),  마일리지 450원 (5% 적립)세일즈포인트 : 17 </w:t>
      </w:r>
    </w:p>
    <w:p>
      <w:r>
        <w:t xml:space="preserve">품절보관함  보관함마이리스트 </w:t>
        <w:br/>
      </w:r>
    </w:p>
    <w:p>
      <w:r>
        <w:t>6079.</w:t>
      </w:r>
    </w:p>
    <w:p/>
    <w:p/>
    <w:p>
      <w:r>
        <w:br/>
        <w:t xml:space="preserve">수능마무리 SN 수리 수학 1 250제 - 2009 </w:t>
        <w:br/>
        <w:t xml:space="preserve">한결북스 편집부 (엮은이) | 한결북스 | 2009년 5월10,000원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6080.</w:t>
      </w:r>
    </w:p>
    <w:p/>
    <w:p/>
    <w:p>
      <w:r>
        <w:br/>
        <w:t xml:space="preserve">수능마무리 SN 수리 수학 2 + 미분과 적분 300제 - 2009 </w:t>
        <w:br/>
        <w:t xml:space="preserve">한결북스 편집부 (엮은이) | 한결북스 | 2009년 5월10,000원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6081.</w:t>
      </w:r>
    </w:p>
    <w:p/>
    <w:p/>
    <w:p>
      <w:r>
        <w:br/>
        <w:t xml:space="preserve">Math-N 매스엔 수학 2 - 특강용, 2009 </w:t>
        <w:br/>
        <w:t xml:space="preserve">정경호 (지은이) | 생각의자유 | 2009년 5월9,000원 → 8,100원 (10%할인),  마일리지 450원 (5% 적립)세일즈포인트 : 21 </w:t>
      </w:r>
    </w:p>
    <w:p>
      <w:r>
        <w:t xml:space="preserve">품절보관함  보관함마이리스트 </w:t>
        <w:br/>
      </w:r>
    </w:p>
    <w:p>
      <w:r>
        <w:t>6082.</w:t>
      </w:r>
    </w:p>
    <w:p/>
    <w:p/>
    <w:p>
      <w:r>
        <w:br/>
        <w:t xml:space="preserve">Math-N 매스엔 수학 1 - 특강용, 2009 </w:t>
        <w:br/>
        <w:t xml:space="preserve">정경호 (지은이) | 생각의자유 | 2009년 5월9,000원 → 8,100원 (10%할인),  마일리지 450원 (5% 적립)세일즈포인트 : 39 </w:t>
      </w:r>
    </w:p>
    <w:p>
      <w:r>
        <w:t xml:space="preserve">품절보관함  보관함마이리스트 </w:t>
        <w:br/>
      </w:r>
    </w:p>
    <w:p>
      <w:r>
        <w:t>6083.</w:t>
      </w:r>
    </w:p>
    <w:p/>
    <w:p/>
    <w:p>
      <w:r>
        <w:br/>
        <w:t xml:space="preserve">Math-N 매스엔 고등 수학 (상) - 특강용, 2009 </w:t>
        <w:br/>
        <w:t xml:space="preserve">정경호 (지은이) | 생각의자유 | 2009년 5월9,000원 → 8,100원 (10%할인),  마일리지 450원 (5% 적립) (1) | 세일즈포인트 : 41 </w:t>
      </w:r>
    </w:p>
    <w:p>
      <w:r>
        <w:t xml:space="preserve">품절보관함  보관함마이리스트 </w:t>
        <w:br/>
      </w:r>
    </w:p>
    <w:p>
      <w:r>
        <w:t>6084.</w:t>
      </w:r>
    </w:p>
    <w:p/>
    <w:p/>
    <w:p>
      <w:r>
        <w:br/>
        <w:t xml:space="preserve">내신끝 고등수학 1 4권 - 한 권으로 단번에, 2009 </w:t>
        <w:br/>
        <w:t xml:space="preserve">이규섭 (지은이) | 두배의느낌(학습) | 2009년 5월8,500원 → 7,650원 (10%할인),  마일리지 420원 (5% 적립)세일즈포인트 : 19 </w:t>
      </w:r>
    </w:p>
    <w:p>
      <w:r>
        <w:t xml:space="preserve">품절보관함  보관함마이리스트 </w:t>
        <w:br/>
      </w:r>
    </w:p>
    <w:p>
      <w:r>
        <w:t>6085.</w:t>
      </w:r>
    </w:p>
    <w:p/>
    <w:p/>
    <w:p>
      <w:r>
        <w:br/>
        <w:t xml:space="preserve">내신끝 고등수학 1 3권 - 한 권으로 단번에, 2009 </w:t>
        <w:br/>
        <w:t xml:space="preserve">이규섭 (지은이) | 두배의느낌(학습) | 2009년 5월8,500원 → 7,650원 (10%할인),  마일리지 420원 (5% 적립)세일즈포인트 : 23 </w:t>
      </w:r>
    </w:p>
    <w:p>
      <w:r>
        <w:t xml:space="preserve">품절보관함  보관함마이리스트 </w:t>
        <w:br/>
      </w:r>
    </w:p>
    <w:p>
      <w:r>
        <w:t>6086.</w:t>
      </w:r>
    </w:p>
    <w:p/>
    <w:p/>
    <w:p>
      <w:r>
        <w:br/>
        <w:t xml:space="preserve">최종점검 수리영역 가형 - 2010 수능 11월 12일 시행 </w:t>
        <w:br/>
        <w:t xml:space="preserve">최용준 (지은이) | 천재교육 | 2009년 5월10,000원 → 9,000원 (10%할인),  마일리지 500원 (5% 적립) (1) | 세일즈포인트 : 121 </w:t>
      </w:r>
    </w:p>
    <w:p>
      <w:r>
        <w:t xml:space="preserve">절판보관함  보관함마이리스트 </w:t>
        <w:br/>
      </w:r>
    </w:p>
    <w:p>
      <w:r>
        <w:t>6087.</w:t>
      </w:r>
    </w:p>
    <w:p/>
    <w:p/>
    <w:p>
      <w:r>
        <w:br/>
        <w:t xml:space="preserve">해법 수준별 실력 마스터 고등수학 (하) 고1 - 2009 </w:t>
        <w:br/>
        <w:t xml:space="preserve">최용준 (지은이) | 천재교육 | 2009년 5월9,000원 → 8,100원 (10%할인),  마일리지 450원 (5% 적립) (4) | 세일즈포인트 : 67 </w:t>
      </w:r>
    </w:p>
    <w:p>
      <w:r>
        <w:t xml:space="preserve">절판보관함  보관함마이리스트 </w:t>
        <w:br/>
      </w:r>
    </w:p>
    <w:p>
      <w:r>
        <w:t>6088.</w:t>
      </w:r>
    </w:p>
    <w:p/>
    <w:p/>
    <w:p>
      <w:r>
        <w:br/>
        <w:t xml:space="preserve">해법 수준별 1등급 마스터 고등수학 (하) 고1 - 2009 </w:t>
        <w:br/>
        <w:t xml:space="preserve">최용준 (지은이) | 천재교육 | 2009년 5월9,500원 → 8,550원 (10%할인),  마일리지 470원 (5% 적립) (1) | 세일즈포인트 : 42 </w:t>
      </w:r>
    </w:p>
    <w:p>
      <w:r>
        <w:t xml:space="preserve">절판보관함  보관함마이리스트 </w:t>
        <w:br/>
      </w:r>
    </w:p>
    <w:p>
      <w:r>
        <w:t>6089.</w:t>
      </w:r>
    </w:p>
    <w:p/>
    <w:p/>
    <w:p>
      <w:r>
        <w:br/>
        <w:t xml:space="preserve">해법 수준별 기본 마스터 고등수학 (하) 고1 - 2009 </w:t>
        <w:br/>
        <w:t xml:space="preserve">최용준 (지은이) | 천재교육 | 2009년 5월8,500원 → 7,650원 (10%할인),  마일리지 420원 (5% 적립) (3) | 세일즈포인트 : 48 </w:t>
      </w:r>
    </w:p>
    <w:p>
      <w:r>
        <w:t xml:space="preserve">절판보관함  보관함마이리스트 </w:t>
        <w:br/>
      </w:r>
    </w:p>
    <w:p>
      <w:r>
        <w:t>6090.</w:t>
      </w:r>
    </w:p>
    <w:p/>
    <w:p/>
    <w:p>
      <w:r>
        <w:br/>
        <w:t xml:space="preserve">해법 多문항 1500제 고등수학 (하) - 2010 </w:t>
        <w:br/>
        <w:t xml:space="preserve">최용준 (지은이) | 천재교육 | 2009년 5월13,500원 → 12,150원 (10%할인),  마일리지 670원 (5% 적립) (5) | 세일즈포인트 : 679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6091.</w:t>
      </w:r>
    </w:p>
    <w:p/>
    <w:p/>
    <w:p>
      <w:r>
        <w:br/>
        <w:t xml:space="preserve">DMZ 수학 고1 (하) - 2013년용 ㅣ 고등 DMZ 수학 - 2013년 2 </w:t>
        <w:br/>
        <w:t xml:space="preserve">신영주 (지은이) | 수경출판사(학습) | 2009년 5월14,000원 → 12,600원 (10%할인),  마일리지 700원 (5% 적립) (3) | 세일즈포인트 : 200 </w:t>
      </w:r>
    </w:p>
    <w:p>
      <w:r>
        <w:t xml:space="preserve">품절보관함  보관함마이리스트 </w:t>
        <w:br/>
      </w:r>
    </w:p>
    <w:p>
      <w:r>
        <w:t>6092.</w:t>
      </w:r>
    </w:p>
    <w:p/>
    <w:p/>
    <w:p>
      <w:r>
        <w:br/>
        <w:t xml:space="preserve">The M(디:엠) 고등수학(하) </w:t>
        <w:br/>
        <w:t xml:space="preserve">홍범준 (지은이) | 좋은책신사고 | 2009년 5월16,000원 → 14,400원 (10%할인),  마일리지 800원 (5% 적립) (9) | 세일즈포인트 : 681 </w:t>
      </w:r>
    </w:p>
    <w:p>
      <w:r>
        <w:t xml:space="preserve">절판보관함  보관함마이리스트 </w:t>
        <w:br/>
      </w:r>
    </w:p>
    <w:p>
      <w:r>
        <w:t>6093.</w:t>
      </w:r>
    </w:p>
    <w:p/>
    <w:p/>
    <w:p>
      <w:r>
        <w:br/>
        <w:t xml:space="preserve">김태원 도해식 한국사 - 수학능력시험, 한국사 능력검정시험 수험생을 위한 </w:t>
        <w:br/>
        <w:t xml:space="preserve">김태원 (엮은이) | 합격의아침 | 2009년 5월16,000원 → 14,400원 (10%할인),  마일리지 800원 (5% 적립) </w:t>
      </w:r>
    </w:p>
    <w:p>
      <w:r>
        <w:t xml:space="preserve">품절보관함  보관함마이리스트 </w:t>
        <w:br/>
      </w:r>
    </w:p>
    <w:p>
      <w:r>
        <w:t>6094.</w:t>
      </w:r>
    </w:p>
    <w:p/>
    <w:p/>
    <w:p>
      <w:r>
        <w:br/>
        <w:t xml:space="preserve">I Love Draw 수학 1 - 2009 </w:t>
        <w:br/>
        <w:t xml:space="preserve">NewUp(뉴업) 편집부 (엮은이) | NewUp(뉴업) | 2009년 5월12,000원 → 10,800원 (10%할인),  마일리지 600원 (5% 적립)세일즈포인트 : 39 </w:t>
      </w:r>
    </w:p>
    <w:p>
      <w:r>
        <w:t xml:space="preserve">품절보관함  보관함마이리스트 </w:t>
        <w:br/>
      </w:r>
    </w:p>
    <w:p>
      <w:r>
        <w:t>6095.</w:t>
      </w:r>
    </w:p>
    <w:p/>
    <w:p/>
    <w:p>
      <w:r>
        <w:br/>
        <w:t xml:space="preserve">I Love Draw 수학 2 - 2009 </w:t>
        <w:br/>
        <w:t xml:space="preserve">NewUp(뉴업) 편집부 (엮은이) | NewUp(뉴업) | 2009년 5월12,000원 → 10,800원 (10%할인),  마일리지 600원 (5% 적립)세일즈포인트 : 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6096.</w:t>
      </w:r>
    </w:p>
    <w:p/>
    <w:p/>
    <w:p>
      <w:r>
        <w:br/>
        <w:t xml:space="preserve">I Love Draw 수학 1 (20강) - 2009 </w:t>
        <w:br/>
        <w:t xml:space="preserve">NewUp(뉴업) 편집부 (엮은이) | NewUp(뉴업) | 2009년 5월9,000원 → 8,100원 (10%할인),  마일리지 450원 (5% 적립)세일즈포인트 : 28 </w:t>
      </w:r>
    </w:p>
    <w:p>
      <w:r>
        <w:t xml:space="preserve">품절보관함  보관함마이리스트 </w:t>
        <w:br/>
      </w:r>
    </w:p>
    <w:p>
      <w:r>
        <w:t>6097.</w:t>
      </w:r>
    </w:p>
    <w:p/>
    <w:p/>
    <w:p>
      <w:r>
        <w:br/>
        <w:t xml:space="preserve">I Love Draw 수학 - 상 - 2009 </w:t>
        <w:br/>
        <w:t xml:space="preserve">NewUp(뉴업) 편집부 (엮은이) | NewUp(뉴업) | 2009년 5월10,000원 → 9,000원 (10%할인),  마일리지 500원 (5% 적립)세일즈포인트 : 12 </w:t>
      </w:r>
    </w:p>
    <w:p>
      <w:r>
        <w:t xml:space="preserve">품절보관함  보관함마이리스트 </w:t>
        <w:br/>
      </w:r>
    </w:p>
    <w:p>
      <w:r>
        <w:t>6098.</w:t>
      </w:r>
    </w:p>
    <w:p/>
    <w:p/>
    <w:p>
      <w:r>
        <w:br/>
        <w:t xml:space="preserve">완자 고등수학 (하) - 2010년용 </w:t>
        <w:br/>
        <w:t xml:space="preserve">송갑석 (지은이) | 비상교육 | 2009년 5월17,000원 → 15,300원 (10%할인),  마일리지 850원 (5% 적립) (5) | 세일즈포인트 : 427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6099.</w:t>
      </w:r>
    </w:p>
    <w:p/>
    <w:p/>
    <w:p>
      <w:r>
        <w:br/>
        <w:t xml:space="preserve">셀파 해법수학 고등수학 (하) 개념 기본서 - 2010 </w:t>
        <w:br/>
        <w:t xml:space="preserve">최용준 (지은이) | 천재교육 | 2009년 5월13,500원 → 12,150원 (10%할인),  마일리지 670원 (5% 적립) (3) | 세일즈포인트 : 499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6100.</w:t>
      </w:r>
    </w:p>
    <w:p/>
    <w:p/>
    <w:p>
      <w:r>
        <w:br/>
        <w:t xml:space="preserve">셀파 해법수학 유형기본서 고등수학 (하) - 2013년 </w:t>
        <w:br/>
        <w:t xml:space="preserve">최용준 (지은이) | 천재교육 | 2009년 5월14,500원 → 13,050원 (10%할인),  마일리지 720원 (5% 적립) (7) | 세일즈포인트 : 559 </w:t>
      </w:r>
    </w:p>
    <w:p>
      <w:r>
        <w:t xml:space="preserve">절판보관함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유형 마스터 수학 1 - 2009 </w:t>
        <w:br/>
        <w:t xml:space="preserve">한결북스 편집부 (엮은이) | 한결북스 | 2009년 4월13,000원 → 11,700원 (10%할인),  마일리지 650원 (5% 적립)세일즈포인트 : 11 </w:t>
      </w:r>
    </w:p>
    <w:p>
      <w:r>
        <w:t xml:space="preserve">품절보관함  보관함마이리스트 </w:t>
        <w:br/>
      </w:r>
    </w:p>
    <w:p>
      <w:r>
        <w:t>6102.</w:t>
      </w:r>
    </w:p>
    <w:p/>
    <w:p/>
    <w:p>
      <w:r>
        <w:br/>
        <w:t xml:space="preserve">유형 마스터 고등수학(상) 고1 - 2009 </w:t>
        <w:br/>
        <w:t xml:space="preserve">한결북스 편집부 (엮은이) | 한결북스 | 2009년 4월12,000원 → 10,800원 (10%할인),  마일리지 600원 (5% 적립)세일즈포인트 : 14 </w:t>
      </w:r>
    </w:p>
    <w:p>
      <w:r>
        <w:t xml:space="preserve">품절보관함  보관함마이리스트 </w:t>
        <w:br/>
      </w:r>
    </w:p>
    <w:p>
      <w:r>
        <w:t>6103.</w:t>
      </w:r>
    </w:p>
    <w:p/>
    <w:p/>
    <w:p>
      <w:r>
        <w:br/>
        <w:t xml:space="preserve">대성 마하3 수학 2 - 2010 수능만점 </w:t>
        <w:br/>
        <w:t xml:space="preserve">이형로 (지은이) | 대성교육출판 | 2009년 4월11,000원 → 9,900원 (10%할인),  마일리지 550원 (5% 적립)세일즈포인트 : 105 </w:t>
      </w:r>
    </w:p>
    <w:p>
      <w:r>
        <w:t xml:space="preserve">품절보관함  보관함마이리스트 </w:t>
        <w:br/>
      </w:r>
    </w:p>
    <w:p>
      <w:r>
        <w:t>6104.</w:t>
      </w:r>
    </w:p>
    <w:p/>
    <w:p/>
    <w:p>
      <w:r>
        <w:br/>
        <w:t xml:space="preserve">대성 마하3 수학 1 - 2010 수능만점 </w:t>
        <w:br/>
        <w:t xml:space="preserve">권용일 (지은이) | 대성교육출판 | 2009년 4월11,000원 → 9,900원 (10%할인),  마일리지 550원 (5% 적립)세일즈포인트 : 208 </w:t>
      </w:r>
    </w:p>
    <w:p>
      <w:r>
        <w:t xml:space="preserve">품절보관함  보관함마이리스트 </w:t>
        <w:br/>
      </w:r>
    </w:p>
    <w:p>
      <w:r>
        <w:t>6105.</w:t>
      </w:r>
    </w:p>
    <w:p/>
    <w:p/>
    <w:p>
      <w:r>
        <w:br/>
        <w:t xml:space="preserve">Final Check 수리영역 나형 수학 1 - 2009 </w:t>
        <w:br/>
        <w:t xml:space="preserve">서원호 (지은이) | 지학사(참고서) | 2009년 4월8,500원 → 7,650원 (10%할인),  마일리지 420원 (5% 적립) (2) | 세일즈포인트 : 163 </w:t>
      </w:r>
    </w:p>
    <w:p>
      <w:r>
        <w:t xml:space="preserve">품절보관함  보관함마이리스트 </w:t>
        <w:br/>
      </w:r>
    </w:p>
    <w:p>
      <w:r>
        <w:t>6106.</w:t>
      </w:r>
    </w:p>
    <w:p/>
    <w:p/>
    <w:p>
      <w:r>
        <w:br/>
        <w:t xml:space="preserve">Final Check 수리영역 가형 (수학 1 + 수학 2 + 미분과 적분) - 2009 </w:t>
        <w:br/>
        <w:t xml:space="preserve">서원호 (지은이) | 지학사(참고서) | 2009년 4월8,500원 → 7,650원 (10%할인),  마일리지 420원 (5% 적립) (1) | 세일즈포인트 : 114 </w:t>
      </w:r>
    </w:p>
    <w:p>
      <w:r>
        <w:t xml:space="preserve">품절보관함  보관함마이리스트 </w:t>
        <w:br/>
      </w:r>
    </w:p>
    <w:p>
      <w:r>
        <w:t>6107.</w:t>
      </w:r>
    </w:p>
    <w:p/>
    <w:p/>
    <w:p>
      <w:r>
        <w:br/>
        <w:t xml:space="preserve">재미있는 수학 : 수학 1 - 상위권 학생용 </w:t>
        <w:br/>
        <w:t xml:space="preserve">이상열 (지은이) | 재미사 | 2009년 4월16,800원 → 15,120원 (10%할인),  마일리지 840원 (5% 적립)세일즈포인트 : 15 </w:t>
      </w:r>
    </w:p>
    <w:p>
      <w:r>
        <w:t xml:space="preserve">구판절판보관함  보관함마이리스트 </w:t>
        <w:br/>
      </w:r>
    </w:p>
    <w:p>
      <w:r>
        <w:t>6108.</w:t>
      </w:r>
    </w:p>
    <w:p/>
    <w:p/>
    <w:p>
      <w:r>
        <w:br/>
        <w:t xml:space="preserve">백인대장 Action 고등수학(상) - 2009 </w:t>
        <w:br/>
        <w:t xml:space="preserve">송상익 (지은이) | 인에듀케이터 | 2009년 4월12,000원 → 10,800원 (10%할인),  마일리지 600원 (5% 적립)세일즈포인트 : 24 </w:t>
      </w:r>
    </w:p>
    <w:p>
      <w:r>
        <w:t xml:space="preserve">품절보관함  보관함마이리스트 </w:t>
        <w:br/>
      </w:r>
    </w:p>
    <w:p>
      <w:r>
        <w:t>6109.</w:t>
      </w:r>
    </w:p>
    <w:p/>
    <w:p/>
    <w:p>
      <w:r>
        <w:br/>
        <w:t xml:space="preserve">특작 모의고사 수리영역 '나'형 - 2010년 대비 </w:t>
        <w:br/>
        <w:t xml:space="preserve">왕규채 (지은이) | 좋은책신사고 | 2009년 4월9,500원 → 8,550원 (10%할인),  마일리지 470원 (5% 적립) (5) | 세일즈포인트 : 385 </w:t>
      </w:r>
    </w:p>
    <w:p>
      <w:r>
        <w:t xml:space="preserve">품절보관함  보관함마이리스트 </w:t>
        <w:br/>
      </w:r>
    </w:p>
    <w:p>
      <w:r>
        <w:t>6110.</w:t>
      </w:r>
    </w:p>
    <w:p/>
    <w:p/>
    <w:p>
      <w:r>
        <w:br/>
        <w:t xml:space="preserve">특작 모의고사 수리영역 '가'형 - 2010 수능 </w:t>
        <w:br/>
        <w:t xml:space="preserve">왕규채 (지은이) | 좋은책신사고 | 2009년 4월11,000원 → 9,900원 (10%할인),  마일리지 550원 (5% 적립) (4) | 세일즈포인트 : 392 </w:t>
      </w:r>
    </w:p>
    <w:p>
      <w:r>
        <w:t xml:space="preserve">품절보관함  보관함마이리스트 </w:t>
        <w:br/>
      </w:r>
    </w:p>
    <w:p>
      <w:r>
        <w:t>6111.</w:t>
      </w:r>
    </w:p>
    <w:p/>
    <w:p/>
    <w:p>
      <w:r>
        <w:br/>
        <w:t xml:space="preserve">allpll 올플 15강+2강 Yellow 수학 2 </w:t>
        <w:br/>
        <w:t xml:space="preserve">올플커뮤니케이션 편집부 (엮은이) | 하비스트(올플커뮤니케이션) | 2009년 4월7,200원 → 6,480원 (10%할인),  마일리지 360원 (5% 적립)세일즈포인트 : 56 </w:t>
      </w:r>
    </w:p>
    <w:p>
      <w:r>
        <w:t xml:space="preserve">품절보관함  보관함마이리스트 </w:t>
        <w:br/>
      </w:r>
    </w:p>
    <w:p>
      <w:r>
        <w:t>6112.</w:t>
      </w:r>
    </w:p>
    <w:p/>
    <w:p/>
    <w:p>
      <w:r>
        <w:br/>
        <w:t xml:space="preserve">올플 수학 1 문제해설집 - 2009 </w:t>
        <w:br/>
        <w:t xml:space="preserve">올플커뮤니케이션 편집부 (엮은이) | 하비스트(올플커뮤니케이션) | 2009년 4월3,500원 → 3,150원 (10%할인),  마일리지 170원 (5% 적립) (1) | 세일즈포인트 : 63 </w:t>
      </w:r>
    </w:p>
    <w:p>
      <w:r>
        <w:t xml:space="preserve">절판보관함  보관함마이리스트 </w:t>
        <w:br/>
      </w:r>
    </w:p>
    <w:p>
      <w:r>
        <w:t>6113.</w:t>
      </w:r>
    </w:p>
    <w:p/>
    <w:p/>
    <w:p>
      <w:r>
        <w:br/>
        <w:t xml:space="preserve">올플 수학 2 문제해설집 - 2009 </w:t>
        <w:br/>
        <w:t xml:space="preserve">올플커뮤니케이션 편집부 (엮은이) | 하비스트(올플커뮤니케이션) | 2009년 4월3,500원 → 3,150원 (10%할인),  마일리지 170원 (5% 적립)세일즈포인트 : 45 </w:t>
      </w:r>
    </w:p>
    <w:p>
      <w:r>
        <w:t xml:space="preserve">품절보관함  보관함마이리스트 </w:t>
        <w:br/>
      </w:r>
    </w:p>
    <w:p>
      <w:r>
        <w:t>6114.</w:t>
      </w:r>
    </w:p>
    <w:p/>
    <w:p/>
    <w:p>
      <w:r>
        <w:br/>
        <w:t xml:space="preserve">라이브 B&amp;A 고등 수학 고1 (하) - 8차 개정판 </w:t>
        <w:br/>
        <w:t xml:space="preserve">김형석 (지은이) | 수학은국력 | 2009년 4월11,000원 → 9,900원 (10%할인),  마일리지 550원 (5% 적립) (1) | 세일즈포인트 : 312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6115.</w:t>
      </w:r>
    </w:p>
    <w:p/>
    <w:p/>
    <w:p>
      <w:r>
        <w:br/>
        <w:t xml:space="preserve">스카이(SKY) 수학 (하) - 2009 </w:t>
        <w:br/>
        <w:t xml:space="preserve">이규섭 (지은이) | 새롬교육 | 2009년 4월9,500원 → 8,550원 (10%할인),  마일리지 470원 (5% 적립) (2) | 세일즈포인트 : 232 </w:t>
      </w:r>
    </w:p>
    <w:p>
      <w:r>
        <w:t xml:space="preserve">품절보관함  보관함마이리스트 </w:t>
        <w:br/>
      </w:r>
    </w:p>
    <w:p>
      <w:r>
        <w:t>6116.</w:t>
      </w:r>
    </w:p>
    <w:p/>
    <w:p/>
    <w:p>
      <w:r>
        <w:br/>
        <w:t xml:space="preserve">내신 심화 일등급 수학 702제 고등수학 (상) - 2013년용 </w:t>
        <w:br/>
        <w:t xml:space="preserve">이종석 (지은이) | 한솔GRU(수경) | 2009년 4월14,000원 → 12,600원 (10%할인),  마일리지 700원 (5% 적립) (8) | 세일즈포인트 : 1,140 </w:t>
      </w:r>
    </w:p>
    <w:p>
      <w:r>
        <w:t xml:space="preserve">품절보관함  보관함마이리스트 </w:t>
        <w:br/>
      </w:r>
    </w:p>
    <w:p>
      <w:r>
        <w:t>6117.</w:t>
      </w:r>
    </w:p>
    <w:p/>
    <w:p/>
    <w:p>
      <w:r>
        <w:br/>
        <w:t xml:space="preserve">한국수학올림피아드 1차 시험대비 학습서(KMO) </w:t>
        <w:br/>
        <w:t xml:space="preserve">배덕락 (지은이) | 하늘교육 | 2009년 3월25,000원 → 22,500원 (10%할인),  마일리지 1,250원 (5% 적립)세일즈포인트 : 31 </w:t>
      </w:r>
    </w:p>
    <w:p>
      <w:r>
        <w:t xml:space="preserve">품절보관함  보관함마이리스트 </w:t>
        <w:br/>
      </w:r>
    </w:p>
    <w:p>
      <w:r>
        <w:t>6118.</w:t>
      </w:r>
    </w:p>
    <w:p/>
    <w:p/>
    <w:p>
      <w:r>
        <w:br/>
        <w:t xml:space="preserve">유난히 설명이 잘된 수학 : 이차곡선 - 원리를 아는 수학 </w:t>
        <w:br/>
        <w:t xml:space="preserve">김경환 (지은이) | 퍼브릭아이 | 2009년 3월12,500원 → 11,250원 (10%할인),  마일리지 620원 (5% 적립)세일즈포인트 : 92 </w:t>
      </w:r>
    </w:p>
    <w:p>
      <w:r>
        <w:br/>
        <w:t xml:space="preserve"> 사피엔스21출판사에서 새로 출간되었습니다. </w:t>
      </w:r>
    </w:p>
    <w:p>
      <w:r>
        <w:t xml:space="preserve">구판절판보관함  보관함마이리스트 </w:t>
        <w:br/>
      </w:r>
    </w:p>
    <w:p>
      <w:r>
        <w:t>6119.</w:t>
      </w:r>
    </w:p>
    <w:p/>
    <w:p/>
    <w:p>
      <w:r>
        <w:br/>
        <w:t xml:space="preserve">급소공략 3점 4점 모의고사 수리영역 수학 1 - 2009 </w:t>
        <w:br/>
        <w:t xml:space="preserve">이창희 (지은이) | 수경출판사(학습) | 2009년 3월10,000원 → 9,000원 (10%할인),  마일리지 500원 (5% 적립)세일즈포인트 : 118 </w:t>
      </w:r>
    </w:p>
    <w:p>
      <w:r>
        <w:t xml:space="preserve">품절보관함  보관함마이리스트 </w:t>
        <w:br/>
      </w:r>
    </w:p>
    <w:p>
      <w:r>
        <w:t>6120.</w:t>
      </w:r>
    </w:p>
    <w:p/>
    <w:p/>
    <w:p>
      <w:r>
        <w:br/>
        <w:t xml:space="preserve">수능 벼락치기 4주완성 수리영역 3점 수학 2 + 미분과 적분 - 2010 수능완벽대비 </w:t>
        <w:br/>
        <w:t xml:space="preserve">마더텅 편집부 (엮은이) | 마더텅 | 2009년 3월4,800원 → 4,320원 (10%할인),  마일리지 240원 (5% 적립)세일즈포인트 : 63 </w:t>
      </w:r>
    </w:p>
    <w:p>
      <w:r>
        <w:t xml:space="preserve">구판절판보관함  보관함마이리스트 </w:t>
        <w:br/>
      </w:r>
    </w:p>
    <w:p>
      <w:r>
        <w:t>6121.</w:t>
      </w:r>
    </w:p>
    <w:p/>
    <w:p/>
    <w:p>
      <w:r>
        <w:br/>
        <w:t xml:space="preserve">수능 벼락치기 4주완성 수리영역 4점 수학 2 + 미분과 적분 - 2010 수능완벽대비 </w:t>
        <w:br/>
        <w:t xml:space="preserve">마더텅 편집부 (엮은이) | 마더텅 | 2009년 3월4,800원 → 4,320원 (10%할인),  마일리지 240원 (5% 적립)세일즈포인트 : 86 </w:t>
      </w:r>
    </w:p>
    <w:p>
      <w:r>
        <w:t xml:space="preserve">구판절판보관함  보관함마이리스트 </w:t>
        <w:br/>
      </w:r>
    </w:p>
    <w:p>
      <w:r>
        <w:t>6122.</w:t>
      </w:r>
    </w:p>
    <w:p/>
    <w:p/>
    <w:p>
      <w:r>
        <w:br/>
        <w:t xml:space="preserve">NOHA 노하 고등수학 (하) 고1 - 2009 </w:t>
        <w:br/>
        <w:t xml:space="preserve">서원호, 정규성, 허인표, 백경호 (지은이) | 노피하이에듀케이션 | 2009년 3월12,500원 → 11,250원 (10%할인),  마일리지 620원 (5% 적립) (1) | 세일즈포인트 : 139 </w:t>
      </w:r>
    </w:p>
    <w:p>
      <w:r>
        <w:t xml:space="preserve">품절보관함  보관함마이리스트 </w:t>
        <w:br/>
      </w:r>
    </w:p>
    <w:p>
      <w:r>
        <w:t>6123.</w:t>
      </w:r>
    </w:p>
    <w:p/>
    <w:p/>
    <w:p>
      <w:r>
        <w:br/>
        <w:t xml:space="preserve">고교기초수학 - 고등학생을 위한 수학의 기초, 동영상 강의교재, 2009 </w:t>
        <w:br/>
        <w:t xml:space="preserve">마더텅 편집부 (엮은이) | 마더텅 | 2009년 3월4,800원 → 4,320원 (10%할인),  마일리지 240원 (5% 적립) (2) | 세일즈포인트 : 212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6124.</w:t>
      </w:r>
    </w:p>
    <w:p/>
    <w:p/>
    <w:p>
      <w:r>
        <w:br/>
        <w:t xml:space="preserve">비.담 수학 하권 고1 </w:t>
        <w:br/>
        <w:t xml:space="preserve">지학사 편집부 (엮은이) | 지학사(참고서) | 2009년 3월17,000원 → 15,300원 (10%할인),  마일리지 850원 (5% 적립)세일즈포인트 : 153 </w:t>
      </w:r>
    </w:p>
    <w:p>
      <w:r>
        <w:t xml:space="preserve">품절보관함  보관함마이리스트 </w:t>
        <w:br/>
      </w:r>
    </w:p>
    <w:p>
      <w:r>
        <w:t>6125.</w:t>
      </w:r>
    </w:p>
    <w:p/>
    <w:p/>
    <w:p>
      <w:r>
        <w:br/>
        <w:t xml:space="preserve">핵심 4개년 모의고사 모음집 외국어영역 고3 - 2010 대학수학능력시험 대비 </w:t>
        <w:br/>
        <w:t xml:space="preserve">메인북 편집부 (엮은이) | 메인북 | 2009년 3월12,000원 → 10,800원 (10%할인),  마일리지 600원 (5% 적립)세일즈포인트 : 31 </w:t>
      </w:r>
    </w:p>
    <w:p>
      <w:r>
        <w:t xml:space="preserve">절판보관함  보관함마이리스트 </w:t>
        <w:br/>
      </w:r>
    </w:p>
    <w:p>
      <w:r>
        <w:t>6126.</w:t>
      </w:r>
    </w:p>
    <w:p/>
    <w:p/>
    <w:p>
      <w:r>
        <w:br/>
        <w:t xml:space="preserve">통합 4개년 전국연합 수능모의고사 모음집 수리영역 나형 고2 - 2011학년도 대비 </w:t>
        <w:br/>
        <w:t xml:space="preserve">e-드림미디어 편집부 (엮은이) | e-드림미디어(참고서) | 2009년 3월11,000원 → 9,900원 (10%할인),  마일리지 550원 (5% 적립) (1) | 세일즈포인트 : 50 </w:t>
      </w:r>
    </w:p>
    <w:p>
      <w:r>
        <w:t xml:space="preserve">절판보관함  보관함마이리스트 </w:t>
        <w:br/>
      </w:r>
    </w:p>
    <w:p>
      <w:r>
        <w:t>6127.</w:t>
      </w:r>
    </w:p>
    <w:p/>
    <w:p/>
    <w:p>
      <w:r>
        <w:br/>
        <w:t xml:space="preserve">통합 4개년 전국연합 수능모의고사 모음집 수리영역 고1 - 2012학년도 대비 </w:t>
        <w:br/>
        <w:t xml:space="preserve">e-드림미디어 편집부 (엮은이) | e-드림미디어(참고서) | 2009년 3월10,000원 → 9,000원 (10%할인),  마일리지 500원 (5% 적립)세일즈포인트 : 67 </w:t>
      </w:r>
    </w:p>
    <w:p>
      <w:r>
        <w:t xml:space="preserve">절판보관함  보관함마이리스트 </w:t>
        <w:br/>
      </w:r>
    </w:p>
    <w:p>
      <w:r>
        <w:t>6128.</w:t>
      </w:r>
    </w:p>
    <w:p/>
    <w:p/>
    <w:p>
      <w:r>
        <w:br/>
        <w:t xml:space="preserve">통합 4개년 전국연합 수능모의고사 모음집 수리영역(가형) 고2 - 2011학년도 대비 </w:t>
        <w:br/>
        <w:t xml:space="preserve">e-드림미디어 편집부 (엮은이) | e-드림미디어(참고서) | 2009년 3월11,000원 → 9,900원 (10%할인),  마일리지 550원 (5% 적립) (1) | 세일즈포인트 : 43 </w:t>
      </w:r>
    </w:p>
    <w:p>
      <w:r>
        <w:t xml:space="preserve">절판보관함  보관함마이리스트 </w:t>
        <w:br/>
      </w:r>
    </w:p>
    <w:p>
      <w:r>
        <w:t>6129.</w:t>
      </w:r>
    </w:p>
    <w:p/>
    <w:p/>
    <w:p>
      <w:r>
        <w:br/>
        <w:t xml:space="preserve">통합 4개년 전국연합 수능모의고사 모음집 수리영역(나형) 고3 - 2010학년도 대비 </w:t>
        <w:br/>
        <w:t xml:space="preserve">e-드림미디어 편집부 (엮은이) | e-드림미디어(참고서) | 2009년 3월11,000원 → 9,900원 (10%할인),  마일리지 550원 (5% 적립)세일즈포인트 : 36 </w:t>
      </w:r>
    </w:p>
    <w:p>
      <w:r>
        <w:t xml:space="preserve">절판보관함  보관함마이리스트 </w:t>
        <w:br/>
      </w:r>
    </w:p>
    <w:p>
      <w:r>
        <w:t>6130.</w:t>
      </w:r>
    </w:p>
    <w:p/>
    <w:p/>
    <w:p>
      <w:r>
        <w:br/>
        <w:t xml:space="preserve">SG수능기출 삽자루.3M 수학 2 + 미분과 적분 - 2009 </w:t>
        <w:br/>
        <w:t xml:space="preserve">삽자루(우형철) (지은이) | 한결북스 | 2009년 3월13,000원 → 11,700원 (10%할인),  마일리지 650원 (5% 적립) (1) | 세일즈포인트 : 128 </w:t>
      </w:r>
    </w:p>
    <w:p>
      <w:r>
        <w:t xml:space="preserve">절판보관함  보관함마이리스트 </w:t>
        <w:br/>
      </w:r>
    </w:p>
    <w:p>
      <w:r>
        <w:t>6131.</w:t>
      </w:r>
    </w:p>
    <w:p/>
    <w:p/>
    <w:p>
      <w:r>
        <w:br/>
        <w:t xml:space="preserve">SG수능기출 삽자루 수학 1 - 2009 </w:t>
        <w:br/>
        <w:t xml:space="preserve">삽자루(우형철), 이의태 (지은이) | 한결북스 | 2009년 3월13,000원 → 11,700원 (10%할인),  마일리지 650원 (5% 적립) (2) | 세일즈포인트 : 699 </w:t>
      </w:r>
    </w:p>
    <w:p>
      <w:r>
        <w:t xml:space="preserve">절판보관함  보관함마이리스트 </w:t>
        <w:br/>
      </w:r>
    </w:p>
    <w:p>
      <w:r>
        <w:t>6132.</w:t>
      </w:r>
    </w:p>
    <w:p/>
    <w:p/>
    <w:p>
      <w:r>
        <w:br/>
        <w:t xml:space="preserve">유형별 난이도별 고등수학(상) - 수학잡고 대학가기, 2009 </w:t>
        <w:br/>
        <w:t xml:space="preserve">오종래 (지은이) | 내신플러스(내신끝) | 2009년 3월11,000원 → 9,900원 (10%할인),  마일리지 550원 (5% 적립)세일즈포인트 : 58 </w:t>
      </w:r>
    </w:p>
    <w:p>
      <w:r>
        <w:t xml:space="preserve">품절보관함  보관함마이리스트 </w:t>
        <w:br/>
      </w:r>
    </w:p>
    <w:p>
      <w:r>
        <w:t>6133.</w:t>
      </w:r>
    </w:p>
    <w:p/>
    <w:p/>
    <w:p>
      <w:r>
        <w:br/>
        <w:t xml:space="preserve">개념원리 RPM 문제기본서 고등수학 수학 (하) - 2013년용 </w:t>
        <w:br/>
        <w:t xml:space="preserve">이홍섭 (지은이) | 개념원리수학연구소 | 2009년 3월12,000원 → 10,800원 (10%할인),  마일리지 600원 (5% 적립) (46) | 세일즈포인트 : 7,792 </w:t>
      </w:r>
    </w:p>
    <w:p>
      <w:r>
        <w:t xml:space="preserve">품절보관함  보관함마이리스트 </w:t>
        <w:br/>
      </w:r>
    </w:p>
    <w:p>
      <w:r>
        <w:t>6134.</w:t>
      </w:r>
    </w:p>
    <w:p/>
    <w:p/>
    <w:p>
      <w:r>
        <w:br/>
        <w:t xml:space="preserve">개념원리 고등 수학 (하) - 새교육과정, 2013년용 </w:t>
        <w:br/>
        <w:t xml:space="preserve">이홍섭 (지은이) | 개념원리수학연구소 | 2009년 3월15,000원 → 13,500원 (10%할인),  마일리지 750원 (5% 적립) (129) | 세일즈포인트 : 20,557 </w:t>
      </w:r>
    </w:p>
    <w:p>
      <w:r>
        <w:t xml:space="preserve">품절보관함  보관함마이리스트 </w:t>
        <w:br/>
      </w:r>
    </w:p>
    <w:p>
      <w:r>
        <w:t>6135.</w:t>
      </w:r>
    </w:p>
    <w:p/>
    <w:p/>
    <w:p>
      <w:r>
        <w:br/>
        <w:t xml:space="preserve">아주 특별한 수학 통합문항 (수학 1 + 수학 10-가,나) - 2009 </w:t>
        <w:br/>
        <w:t xml:space="preserve">최수일 (지은이) | 아이수앤수(수앤수) | 2009년 3월10,500원 → 9,450원 (10%할인),  마일리지 520원 (5% 적립)세일즈포인트 : 78 </w:t>
      </w:r>
    </w:p>
    <w:p>
      <w:r>
        <w:t xml:space="preserve">품절보관함  보관함마이리스트 </w:t>
        <w:br/>
      </w:r>
    </w:p>
    <w:p>
      <w:r>
        <w:t>6136.</w:t>
      </w:r>
    </w:p>
    <w:p/>
    <w:p/>
    <w:p>
      <w:r>
        <w:br/>
        <w:t xml:space="preserve">통합 4개년 전국연합 수능모의고사 모음집 수리영역(가형) 고3 - 2010학년도 대비 </w:t>
        <w:br/>
        <w:t xml:space="preserve">e-드림미디어 편집부 (엮은이) | e-드림미디어(참고서) | 2009년 3월13,000원 → 11,700원 (10%할인),  마일리지 650원 (5% 적립)세일즈포인트 : 22 </w:t>
      </w:r>
    </w:p>
    <w:p>
      <w:r>
        <w:br/>
        <w:t>*구입전 참고하세요!유통재고 모두 모서리 일부 구겨짐,표지 스크레치 있음(교환용 정상품 없고,재출간 예정 없음)</w:t>
      </w:r>
    </w:p>
    <w:p>
      <w:r>
        <w:t xml:space="preserve">절판보관함  보관함마이리스트 </w:t>
        <w:br/>
      </w:r>
    </w:p>
    <w:p>
      <w:r>
        <w:t>6137.</w:t>
      </w:r>
    </w:p>
    <w:p/>
    <w:p/>
    <w:p>
      <w:r>
        <w:br/>
        <w:t xml:space="preserve">쿨 고1 수학(상) </w:t>
        <w:br/>
        <w:t xml:space="preserve">김형정 (지은이) | 새롬교육 | 2009년 3월8,500원 → 7,650원 (10%할인),  마일리지 420원 (5% 적립)세일즈포인트 : 116 </w:t>
      </w:r>
    </w:p>
    <w:p>
      <w:r>
        <w:t xml:space="preserve">절판보관함  보관함마이리스트 </w:t>
        <w:br/>
      </w:r>
    </w:p>
    <w:p>
      <w:r>
        <w:t>6138.</w:t>
      </w:r>
    </w:p>
    <w:p/>
    <w:p/>
    <w:p>
      <w:r>
        <w:br/>
        <w:t xml:space="preserve">쿨 고1 수학(하) </w:t>
        <w:br/>
        <w:t xml:space="preserve">김형정 (지은이) | 새롬교육 | 2009년 3월8,500원 → 7,650원 (10%할인),  마일리지 420원 (5% 적립) (1) | 세일즈포인트 : 74 </w:t>
      </w:r>
    </w:p>
    <w:p>
      <w:r>
        <w:t xml:space="preserve">절판보관함  보관함마이리스트 </w:t>
        <w:br/>
      </w:r>
    </w:p>
    <w:p>
      <w:r>
        <w:t>6139.</w:t>
      </w:r>
    </w:p>
    <w:p/>
    <w:p/>
    <w:p>
      <w:r>
        <w:br/>
        <w:t xml:space="preserve">Xi Premium 자이 프리미엄 수학 2 + 미분과 적분 400제 - 2009 </w:t>
        <w:br/>
        <w:t xml:space="preserve">수경 편집부 (엮은이) | 수경출판사(학습) | 2009년 2월12,000원 → 10,800원 (10%할인),  마일리지 600원 (5% 적립) (1) | 세일즈포인트 : 126 </w:t>
      </w:r>
    </w:p>
    <w:p>
      <w:r>
        <w:t xml:space="preserve">절판보관함  보관함마이리스트 </w:t>
        <w:br/>
      </w:r>
    </w:p>
    <w:p>
      <w:r>
        <w:t>6140.</w:t>
      </w:r>
    </w:p>
    <w:p/>
    <w:p/>
    <w:p>
      <w:r>
        <w:br/>
        <w:t xml:space="preserve">Xi Premium 자이 프리미엄 수학 1 350제 - 2009 </w:t>
        <w:br/>
        <w:t xml:space="preserve">수경 편집부 (엮은이) | 수경출판사(학습) | 2009년 2월12,000원 → 10,800원 (10%할인),  마일리지 600원 (5% 적립) (2) | 세일즈포인트 : 242 </w:t>
      </w:r>
    </w:p>
    <w:p>
      <w:r>
        <w:t xml:space="preserve">절판보관함  보관함마이리스트 </w:t>
        <w:br/>
      </w:r>
    </w:p>
    <w:p>
      <w:r>
        <w:t>6141.</w:t>
      </w:r>
    </w:p>
    <w:p/>
    <w:p/>
    <w:p>
      <w:r>
        <w:br/>
        <w:t xml:space="preserve">대들보 고등 수학 -상 </w:t>
        <w:br/>
        <w:t xml:space="preserve">김두용 (지은이), 장건수 (감수) | 지구문화사 | 2009년 2월14,000원 → 13,300원 (5%할인),  마일리지 700원 (5% 적립)세일즈포인트 : 17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6142.</w:t>
      </w:r>
    </w:p>
    <w:p/>
    <w:p/>
    <w:p>
      <w:r>
        <w:br/>
        <w:t xml:space="preserve">끝내줘요 수학 1 - 2009 </w:t>
        <w:br/>
        <w:t xml:space="preserve">전성은 (지은이) | 한결북스 | 2009년 2월12,500원 → 11,250원 (10%할인),  마일리지 620원 (5% 적립)세일즈포인트 : 24 </w:t>
      </w:r>
    </w:p>
    <w:p>
      <w:r>
        <w:t xml:space="preserve">품절보관함  보관함마이리스트 </w:t>
        <w:br/>
      </w:r>
    </w:p>
    <w:p>
      <w:r>
        <w:t>6143.</w:t>
      </w:r>
    </w:p>
    <w:p/>
    <w:p/>
    <w:p>
      <w:r>
        <w:br/>
        <w:t xml:space="preserve">대훈수학 고등 수학(하) - 새교육과정, 2009 (가죽) </w:t>
        <w:br/>
        <w:t xml:space="preserve">오종래 (지은이) | 에브라임 | 2009년 2월16,000원 → 15,200원 (5%할인),  마일리지 800원 (5% 적립)세일즈포인트 : 33 </w:t>
      </w:r>
    </w:p>
    <w:p>
      <w:r>
        <w:t xml:space="preserve">품절보관함  보관함마이리스트 </w:t>
        <w:br/>
      </w:r>
    </w:p>
    <w:p>
      <w:r>
        <w:t>6144.</w:t>
      </w:r>
    </w:p>
    <w:p/>
    <w:p/>
    <w:p>
      <w:r>
        <w:br/>
        <w:t xml:space="preserve">BigBang 고등 수학 기본편 (상) - 수준별 문제집, 2009 </w:t>
        <w:br/>
        <w:t xml:space="preserve">이채형 (지은이) | 금성출판사(금성교과서) | 2009년 2월9,000원 → 8,100원 (10%할인),  마일리지 450원 (5% 적립) (3) | 세일즈포인트 : 120 </w:t>
      </w:r>
    </w:p>
    <w:p>
      <w:r>
        <w:t xml:space="preserve">품절보관함  보관함마이리스트 </w:t>
        <w:br/>
      </w:r>
    </w:p>
    <w:p>
      <w:r>
        <w:t>6145.</w:t>
      </w:r>
    </w:p>
    <w:p/>
    <w:p/>
    <w:p>
      <w:r>
        <w:br/>
        <w:t xml:space="preserve">BigBang 고등 수학 실전편 (상) - 수준별 문제집, 2009 </w:t>
        <w:br/>
        <w:t xml:space="preserve">이채형 (지은이) | 금성출판사(금성교과서) | 2009년 2월10,000원 → 9,000원 (10%할인),  마일리지 500원 (5% 적립)세일즈포인트 : 68 </w:t>
      </w:r>
    </w:p>
    <w:p>
      <w:r>
        <w:t xml:space="preserve">품절보관함  보관함마이리스트 </w:t>
        <w:br/>
      </w:r>
    </w:p>
    <w:p>
      <w:r>
        <w:t>6146.</w:t>
      </w:r>
    </w:p>
    <w:p/>
    <w:p/>
    <w:p>
      <w:r>
        <w:br/>
        <w:t xml:space="preserve">대훈수학 고등 수학(상) - 새교육과정, 2009 (가죽) </w:t>
        <w:br/>
        <w:t xml:space="preserve">오종래 (지은이) | 에브라임 | 2009년 2월16,000원 → 15,200원 (5%할인),  마일리지 800원 (5% 적립) (1) | 세일즈포인트 : 26 </w:t>
      </w:r>
    </w:p>
    <w:p>
      <w:r>
        <w:t xml:space="preserve">절판보관함  보관함마이리스트 </w:t>
        <w:br/>
      </w:r>
    </w:p>
    <w:p>
      <w:r>
        <w:t>6147.</w:t>
      </w:r>
    </w:p>
    <w:p/>
    <w:p/>
    <w:p>
      <w:r>
        <w:br/>
        <w:t xml:space="preserve">대훈수학 고등 수학(상) - 새교육과정, 2009 </w:t>
        <w:br/>
        <w:t xml:space="preserve">오종래 (지은이) | 에브라임 | 2009년 2월13,000원 → 11,700원 (10%할인),  마일리지 650원 (5% 적립)세일즈포인트 : 20 </w:t>
      </w:r>
    </w:p>
    <w:p>
      <w:r>
        <w:t xml:space="preserve">품절보관함  보관함마이리스트 </w:t>
        <w:br/>
      </w:r>
    </w:p>
    <w:p>
      <w:r>
        <w:t>6148.</w:t>
      </w:r>
    </w:p>
    <w:p/>
    <w:p/>
    <w:p>
      <w:r>
        <w:br/>
        <w:t xml:space="preserve">거인 수학 고1 기본문제편 - 유형기본서, 2009 </w:t>
        <w:br/>
        <w:t xml:space="preserve">임영훈 (지은이) | 아이수앤수(수앤수) | 2009년 2월13,000원 → 11,700원 (10%할인),  마일리지 650원 (5% 적립)세일즈포인트 : 28 </w:t>
      </w:r>
    </w:p>
    <w:p>
      <w:r>
        <w:t xml:space="preserve">품절보관함  보관함마이리스트 </w:t>
        <w:br/>
      </w:r>
    </w:p>
    <w:p>
      <w:r>
        <w:t>6149.</w:t>
      </w:r>
    </w:p>
    <w:p/>
    <w:p/>
    <w:p>
      <w:r>
        <w:br/>
        <w:t xml:space="preserve">수학거미 고등 수학(하) 기본편 - 2009 </w:t>
        <w:br/>
        <w:t xml:space="preserve">안재찬 (지은이) | MSE RESEARCH KOREA | 2009년 2월13,500원 → 12,150원 (10%할인),  마일리지 670원 (5% 적립)세일즈포인트 : 62 </w:t>
      </w:r>
    </w:p>
    <w:p>
      <w:r>
        <w:t xml:space="preserve">품절보관함  보관함마이리스트 </w:t>
        <w:br/>
      </w:r>
    </w:p>
    <w:p>
      <w:r>
        <w:t>6150.</w:t>
      </w:r>
    </w:p>
    <w:p/>
    <w:p/>
    <w:p>
      <w:r>
        <w:br/>
        <w:t xml:space="preserve">수학거미 고등 수학(하) 응용편 - 2009 </w:t>
        <w:br/>
        <w:t xml:space="preserve">안재찬 (지은이) | MSE RESEARCH KOREA | 2009년 2월18,000원 → 16,200원 (10%할인),  마일리지 900원 (5% 적립)세일즈포인트 : 42 </w:t>
      </w:r>
    </w:p>
    <w:p>
      <w:r>
        <w:t xml:space="preserve">품절보관함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수학거미 고등 수학(하) 응용편 : 해설집 - 2009 </w:t>
        <w:br/>
        <w:t xml:space="preserve">안재찬 (지은이) | MSE RESEARCH KOREA | 2009년 2월4,500원 → 4,050원 (10%할인),  마일리지 220원 (5% 적립)세일즈포인트 : 39 </w:t>
      </w:r>
    </w:p>
    <w:p>
      <w:r>
        <w:t xml:space="preserve">품절보관함  보관함마이리스트 </w:t>
        <w:br/>
      </w:r>
    </w:p>
    <w:p>
      <w:r>
        <w:t>6152.</w:t>
      </w:r>
    </w:p>
    <w:p/>
    <w:p/>
    <w:p>
      <w:r>
        <w:br/>
        <w:t xml:space="preserve">수능 기출백서 수리영역 수학 1 : 4점 기출편 - 2009 </w:t>
        <w:br/>
        <w:t xml:space="preserve">새롬교육 편집부 (엮은이) | 새롬교육 | 2009년 2월9,000원 → 8,100원 (10%할인),  마일리지 450원 (5% 적립) (4) | 세일즈포인트 : 150 </w:t>
      </w:r>
    </w:p>
    <w:p>
      <w:r>
        <w:t xml:space="preserve">절판보관함  보관함마이리스트 </w:t>
        <w:br/>
      </w:r>
    </w:p>
    <w:p>
      <w:r>
        <w:t>6153.</w:t>
      </w:r>
    </w:p>
    <w:p/>
    <w:p/>
    <w:p>
      <w:r>
        <w:br/>
        <w:t xml:space="preserve">수능 기출백서 수리영역 수학 1 : 2.3점 기출편 - 2009 </w:t>
        <w:br/>
        <w:t xml:space="preserve">새롬교육 편집부 (엮은이) | 새롬교육 | 2009년 2월9,000원 → 8,100원 (10%할인),  마일리지 450원 (5% 적립) (7) | 세일즈포인트 : 246 </w:t>
      </w:r>
    </w:p>
    <w:p>
      <w:r>
        <w:t xml:space="preserve">절판보관함  보관함마이리스트 </w:t>
        <w:br/>
      </w:r>
    </w:p>
    <w:p>
      <w:r>
        <w:t>6154.</w:t>
      </w:r>
    </w:p>
    <w:p/>
    <w:p/>
    <w:p>
      <w:r>
        <w:br/>
        <w:t xml:space="preserve">꿈틀 고등 수학 그린 고1 (하) - 2009 </w:t>
        <w:br/>
        <w:t xml:space="preserve">김동식 (지은이) | 꿈을담는틀(학습) | 2009년 2월12,000원 → 10,800원 (10%할인),  마일리지 600원 (5% 적립) (1) | 세일즈포인트 : 58 </w:t>
      </w:r>
    </w:p>
    <w:p>
      <w:r>
        <w:t xml:space="preserve">절판보관함  보관함마이리스트 </w:t>
        <w:br/>
      </w:r>
    </w:p>
    <w:p>
      <w:r>
        <w:t>6155.</w:t>
      </w:r>
    </w:p>
    <w:p/>
    <w:p/>
    <w:p>
      <w:r>
        <w:br/>
        <w:t xml:space="preserve">수학 1 - 대학수학능력시험 대비, 종로교재 시리즈, 2010-01 </w:t>
        <w:br/>
        <w:t xml:space="preserve">종로학원 수학교실 (엮은이) | 종로학평 | 2009년 2월18,500원 → 16,650원 (10%할인),  마일리지 920원 (5% 적립)세일즈포인트 : 15 </w:t>
      </w:r>
    </w:p>
    <w:p>
      <w:r>
        <w:t xml:space="preserve">품절보관함  보관함마이리스트 </w:t>
        <w:br/>
      </w:r>
    </w:p>
    <w:p>
      <w:r>
        <w:t>6156.</w:t>
      </w:r>
    </w:p>
    <w:p/>
    <w:p/>
    <w:p>
      <w:r>
        <w:br/>
        <w:t xml:space="preserve">수학 2 (연습) - 대학수학능력시험 대비, 종로교재 시리즈, 2010-01 </w:t>
        <w:br/>
        <w:t xml:space="preserve">종로학원 수학교실 (지은이) | 종로학평 | 2009년 2월11,500원 → 10,350원 (10%할인),  마일리지 570원 (5% 적립)세일즈포인트 : 13 </w:t>
      </w:r>
    </w:p>
    <w:p>
      <w:r>
        <w:t xml:space="preserve">품절보관함  보관함마이리스트 </w:t>
        <w:br/>
      </w:r>
    </w:p>
    <w:p>
      <w:r>
        <w:t>6157.</w:t>
      </w:r>
    </w:p>
    <w:p/>
    <w:p/>
    <w:p>
      <w:r>
        <w:br/>
        <w:t xml:space="preserve">수학 1 (연습) - 대학수학능력시험 대비, 종로교재 시리즈, 2010-01 </w:t>
        <w:br/>
        <w:t xml:space="preserve">종로학원 수학교실 (지은이) | 종로학평 | 2009년 2월13,000원 → 11,700원 (10%할인),  마일리지 650원 (5% 적립) </w:t>
      </w:r>
    </w:p>
    <w:p>
      <w:r>
        <w:t xml:space="preserve">품절보관함  보관함마이리스트 </w:t>
        <w:br/>
      </w:r>
    </w:p>
    <w:p>
      <w:r>
        <w:t>6158.</w:t>
      </w:r>
    </w:p>
    <w:p/>
    <w:p/>
    <w:p>
      <w:r>
        <w:br/>
        <w:t xml:space="preserve">수학 10-가.나 - 대학수학능력시험 대비, 종로교재 시리즈, 2010-01 </w:t>
        <w:br/>
        <w:t xml:space="preserve">종로학원 수학교실 (엮은이) | 종로학평 | 2009년 2월10,500원 → 9,450원 (10%할인),  마일리지 520원 (5% 적립)세일즈포인트 : 16 </w:t>
      </w:r>
    </w:p>
    <w:p>
      <w:r>
        <w:t xml:space="preserve">품절보관함  보관함마이리스트 </w:t>
        <w:br/>
      </w:r>
    </w:p>
    <w:p>
      <w:r>
        <w:t>6159.</w:t>
      </w:r>
    </w:p>
    <w:p/>
    <w:p/>
    <w:p>
      <w:r>
        <w:br/>
        <w:t xml:space="preserve">수학 2 - 대학수학능력시험 대비, 종로교재 시리즈, 2010-01 </w:t>
        <w:br/>
        <w:t xml:space="preserve">종로학원 수학교실 (지은이) | 종로학평 | 2009년 2월17,500원 → 15,750원 (10%할인),  마일리지 870원 (5% 적립)세일즈포인트 : 15 </w:t>
      </w:r>
    </w:p>
    <w:p>
      <w:r>
        <w:br/>
        <w:t xml:space="preserve">&lt;M 수학 2 - 대학수능능력시험 대비, 2018-01 ㅣ 종로교재 시리즈 (2017년) &gt;로 새로 출간되었습니다. </w:t>
      </w:r>
    </w:p>
    <w:p>
      <w:r>
        <w:t xml:space="preserve">구판절판보관함  보관함마이리스트 </w:t>
        <w:br/>
      </w:r>
    </w:p>
    <w:p>
      <w:r>
        <w:t>6160.</w:t>
      </w:r>
    </w:p>
    <w:p/>
    <w:p/>
    <w:p>
      <w:r>
        <w:br/>
        <w:t xml:space="preserve">Secret 수리 수학 1 - 시크릿 신개념 기출 문제집 2000~2009 </w:t>
        <w:br/>
        <w:t xml:space="preserve">플러스북 편집부 (엮은이) | 플러스북 | 2009년 2월10,000원 → 9,000원 (10%할인),  마일리지 500원 (5% 적립)세일즈포인트 : 14 </w:t>
      </w:r>
    </w:p>
    <w:p>
      <w:r>
        <w:t xml:space="preserve">절판보관함  보관함마이리스트 </w:t>
        <w:br/>
      </w:r>
    </w:p>
    <w:p>
      <w:r>
        <w:t>6161.</w:t>
      </w:r>
    </w:p>
    <w:p/>
    <w:p/>
    <w:p>
      <w:r>
        <w:br/>
        <w:t xml:space="preserve">수능 기출백서 수리영역 수학 2 + 미분과 적분 : 2.3.4점 기출편 - 2009 </w:t>
        <w:br/>
        <w:t xml:space="preserve">새롬교육 편집부 (엮은이) | 새롬교육 | 2009년 2월9,000원 → 8,100원 (10%할인),  마일리지 450원 (5% 적립)세일즈포인트 : 78 </w:t>
      </w:r>
    </w:p>
    <w:p>
      <w:r>
        <w:t xml:space="preserve">절판보관함  보관함마이리스트 </w:t>
        <w:br/>
      </w:r>
    </w:p>
    <w:p>
      <w:r>
        <w:t>6162.</w:t>
      </w:r>
    </w:p>
    <w:p/>
    <w:p/>
    <w:p>
      <w:r>
        <w:br/>
        <w:t xml:space="preserve">OneUP 사설 수능.내신 모의고사 모음집 하반기 수리영역(가형) 고3 - 2009 </w:t>
        <w:br/>
        <w:t xml:space="preserve">골드교육 편집부 (엮은이) | 골드교육 | 2009년 2월11,000원 → 9,900원 (10%할인),  마일리지 550원 (5% 적립) (2) | 세일즈포인트 : 215 </w:t>
      </w:r>
    </w:p>
    <w:p>
      <w:r>
        <w:t xml:space="preserve">품절보관함  보관함마이리스트 </w:t>
        <w:br/>
      </w:r>
    </w:p>
    <w:p>
      <w:r>
        <w:t>6163.</w:t>
      </w:r>
    </w:p>
    <w:p/>
    <w:p/>
    <w:p>
      <w:r>
        <w:br/>
        <w:t xml:space="preserve">OneUP 사설 수능.내신 모의고사 모음집 하반기 수리영역(나형) 고3 - 2009 </w:t>
        <w:br/>
        <w:t xml:space="preserve">골드교육 편집부 (엮은이) | 골드교육 | 2009년 2월10,000원 → 9,000원 (10%할인),  마일리지 500원 (5% 적립) (2) | 세일즈포인트 : 276 </w:t>
      </w:r>
    </w:p>
    <w:p>
      <w:r>
        <w:t xml:space="preserve">품절보관함  보관함마이리스트 </w:t>
        <w:br/>
      </w:r>
    </w:p>
    <w:p>
      <w:r>
        <w:t>6164.</w:t>
      </w:r>
    </w:p>
    <w:p/>
    <w:p/>
    <w:p>
      <w:r>
        <w:br/>
        <w:t xml:space="preserve">꿈틀 고등 수학 블루 고1 (하) - 2009 </w:t>
        <w:br/>
        <w:t xml:space="preserve">유호선 (지은이) | 꿈을담는틀(학습) | 2009년 2월13,000원 → 11,700원 (10%할인),  마일리지 650원 (5% 적립) (1) | 세일즈포인트 : 136 </w:t>
      </w:r>
    </w:p>
    <w:p>
      <w:r>
        <w:t xml:space="preserve">절판보관함  보관함마이리스트 </w:t>
        <w:br/>
      </w:r>
    </w:p>
    <w:p>
      <w:r>
        <w:t>6165.</w:t>
      </w:r>
    </w:p>
    <w:p/>
    <w:p/>
    <w:p>
      <w:r>
        <w:br/>
        <w:t xml:space="preserve">열공 2010 수능기출문제집 단원별 수리영역 수학 1 3점.4점 - 2010학년도 수능대비 </w:t>
        <w:br/>
        <w:t xml:space="preserve">마더텅 편집부 (엮은이) | 마더텅 | 2009년 2월11,000원 → 9,900원 (10%할인),  마일리지 550원 (5% 적립)세일즈포인트 : 101 </w:t>
      </w:r>
    </w:p>
    <w:p>
      <w:r>
        <w:t xml:space="preserve">품절보관함  보관함마이리스트 </w:t>
        <w:br/>
      </w:r>
    </w:p>
    <w:p>
      <w:r>
        <w:t>6166.</w:t>
      </w:r>
    </w:p>
    <w:p/>
    <w:p/>
    <w:p>
      <w:r>
        <w:br/>
        <w:t xml:space="preserve">숨마쿰라우데 고등수학(상) </w:t>
        <w:br/>
        <w:t xml:space="preserve">이룸E&amp;B 편집부 (엮은이) | 이룸이앤비 | 2009년 2월18,000원 → 16,200원 (10%할인),  마일리지 900원 (5% 적립) (6) | 세일즈포인트 : 1,620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6167.</w:t>
      </w:r>
    </w:p>
    <w:p/>
    <w:p/>
    <w:p>
      <w:r>
        <w:br/>
        <w:t xml:space="preserve">완자 고등수학 (상) - 2010년용 </w:t>
        <w:br/>
        <w:t xml:space="preserve">송갑석 (지은이) | 비상교육 | 2009년 2월15,000원 → 13,500원 (10%할인),  마일리지 750원 (5% 적립) (8) | 세일즈포인트 : 947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6168.</w:t>
      </w:r>
    </w:p>
    <w:p/>
    <w:p/>
    <w:p>
      <w:r>
        <w:br/>
        <w:t xml:space="preserve">개념 + 유형 Basic 고등수학(하) - 2013년용 </w:t>
        <w:br/>
        <w:t xml:space="preserve">비상교육 편집부 (엮은이) | 비상교육 | 2009년 2월13,000원 → 11,700원 (10%할인),  마일리지 650원 (5% 적립) (11) | 세일즈포인트 : 859 </w:t>
      </w:r>
    </w:p>
    <w:p>
      <w:r>
        <w:t xml:space="preserve">품절보관함  보관함마이리스트 </w:t>
        <w:br/>
      </w:r>
    </w:p>
    <w:p>
      <w:r>
        <w:t>6169.</w:t>
      </w:r>
    </w:p>
    <w:p/>
    <w:p/>
    <w:p>
      <w:r>
        <w:br/>
        <w:t xml:space="preserve">개념 + 유형 Basic 고등수학(상) - 2013년용 </w:t>
        <w:br/>
        <w:t xml:space="preserve">비상교육 편집부 (엮은이) | 비상교육 | 2009년 2월12,000원 → 10,800원 (10%할인),  마일리지 600원 (5% 적립) (15) | 세일즈포인트 : 1,391 </w:t>
      </w:r>
    </w:p>
    <w:p>
      <w:r>
        <w:t xml:space="preserve">품절보관함  보관함마이리스트 </w:t>
        <w:br/>
      </w:r>
    </w:p>
    <w:p>
      <w:r>
        <w:t>6170.</w:t>
      </w:r>
    </w:p>
    <w:p/>
    <w:p/>
    <w:p>
      <w:r>
        <w:br/>
        <w:t xml:space="preserve">개념 + 유형 고등수학 하 개념.유형편 합본 (해설집 별매) - 2013년용 </w:t>
        <w:br/>
        <w:t xml:space="preserve">비상교육 편집부 (엮은이) | 비상교육 | 2009년 2월16,000원 → 14,400원 (10%할인),  마일리지 800원 (5% 적립) (26) | 세일즈포인트 : 2,398 </w:t>
      </w:r>
    </w:p>
    <w:p>
      <w:r>
        <w:t xml:space="preserve">품절보관함  보관함마이리스트 </w:t>
        <w:br/>
      </w:r>
    </w:p>
    <w:p>
      <w:r>
        <w:t>6171.</w:t>
      </w:r>
    </w:p>
    <w:p/>
    <w:p/>
    <w:p>
      <w:r>
        <w:br/>
        <w:t xml:space="preserve">개념 + 유형 고등수학 하 개념편 (해설집 별매) - 2013년용 </w:t>
        <w:br/>
        <w:t xml:space="preserve">비상교육 편집부 (엮은이) | 비상교육 | 2009년 2월11,000원 → 9,900원 (10%할인),  마일리지 550원 (5% 적립) (10) | 세일즈포인트 : 2,159 </w:t>
      </w:r>
    </w:p>
    <w:p>
      <w:r>
        <w:t xml:space="preserve">품절보관함  보관함마이리스트 </w:t>
        <w:br/>
      </w:r>
    </w:p>
    <w:p>
      <w:r>
        <w:t>6172.</w:t>
      </w:r>
    </w:p>
    <w:p/>
    <w:p/>
    <w:p>
      <w:r>
        <w:br/>
        <w:t xml:space="preserve">개념 + 유형 고등수학 하 유형편 (해설집 별매) - 2013년용 </w:t>
        <w:br/>
        <w:t xml:space="preserve">비상교육 편집부 (엮은이) | 비상교육 | 2009년 2월8,000원 → 7,200원 (10%할인),  마일리지 400원 (5% 적립) (8) | 세일즈포인트 : 1,010 </w:t>
      </w:r>
    </w:p>
    <w:p>
      <w:r>
        <w:t xml:space="preserve">품절보관함  보관함마이리스트 </w:t>
        <w:br/>
      </w:r>
    </w:p>
    <w:p>
      <w:r>
        <w:t>6173.</w:t>
      </w:r>
    </w:p>
    <w:p/>
    <w:p/>
    <w:p>
      <w:r>
        <w:br/>
        <w:t xml:space="preserve">개념 + 유형 고등수학 하 개념편 정답과 해설 (교재 별매) - 2013년용 </w:t>
        <w:br/>
        <w:t xml:space="preserve">비상교육 편집부 (엮은이) | 비상교육 | 2009년 2월4,000원 → 3,600원 (10%할인),  마일리지 200원 (5% 적립) (15) | 세일즈포인트 : 2,866 </w:t>
      </w:r>
    </w:p>
    <w:p>
      <w:r>
        <w:t xml:space="preserve">품절보관함  보관함마이리스트 </w:t>
        <w:br/>
      </w:r>
    </w:p>
    <w:p>
      <w:r>
        <w:t>6174.</w:t>
      </w:r>
    </w:p>
    <w:p/>
    <w:p/>
    <w:p>
      <w:r>
        <w:br/>
        <w:t xml:space="preserve">개념 + 유형 고등수학 하 유형편 정답과 해설 (교재 별매) - 2013년용 </w:t>
        <w:br/>
        <w:t xml:space="preserve">비상교육 편집부 (엮은이) | 비상교육 | 2009년 2월4,000원 → 3,600원 (10%할인),  마일리지 200원 (5% 적립) (13) | 세일즈포인트 : 2,319 </w:t>
      </w:r>
    </w:p>
    <w:p>
      <w:r>
        <w:t xml:space="preserve">품절보관함  보관함마이리스트 </w:t>
        <w:br/>
      </w:r>
    </w:p>
    <w:p>
      <w:r>
        <w:t>6175.</w:t>
      </w:r>
    </w:p>
    <w:p/>
    <w:p/>
    <w:p>
      <w:r>
        <w:br/>
        <w:t xml:space="preserve">개념 + 유형 고등수학 상 개념.유형편 합본 (해설집 별매) - 2013년용 </w:t>
        <w:br/>
        <w:t xml:space="preserve">비상교육 편집부 (엮은이) | 비상교육 | 2009년 2월15,000원 → 13,500원 (10%할인),  마일리지 750원 (5% 적립) (30) | 세일즈포인트 : 3,637 </w:t>
      </w:r>
    </w:p>
    <w:p>
      <w:r>
        <w:t xml:space="preserve">품절보관함  보관함마이리스트 </w:t>
        <w:br/>
      </w:r>
    </w:p>
    <w:p>
      <w:r>
        <w:t>6176.</w:t>
      </w:r>
    </w:p>
    <w:p/>
    <w:p/>
    <w:p>
      <w:r>
        <w:br/>
        <w:t xml:space="preserve">개념 + 유형 고등수학 상 개념편 (해설집 별매) - 2013년용 </w:t>
        <w:br/>
        <w:t xml:space="preserve">비상교육 편집부 (엮은이) | 비상교육 | 2009년 2월10,000원 → 9,000원 (10%할인),  마일리지 500원 (5% 적립) (15) | 세일즈포인트 : 1,850 </w:t>
      </w:r>
    </w:p>
    <w:p>
      <w:r>
        <w:t xml:space="preserve">품절보관함  보관함마이리스트 </w:t>
        <w:br/>
      </w:r>
    </w:p>
    <w:p>
      <w:r>
        <w:t>6177.</w:t>
      </w:r>
    </w:p>
    <w:p/>
    <w:p/>
    <w:p>
      <w:r>
        <w:br/>
        <w:t xml:space="preserve">개념 + 유형 고등수학 상 유형편 (해설집 별매) - 2013년용 </w:t>
        <w:br/>
        <w:t xml:space="preserve">비상교육 편집부 (엮은이) | 비상교육 | 2009년 2월8,000원 → 7,200원 (10%할인),  마일리지 400원 (5% 적립) (8) | 세일즈포인트 : 1,370 </w:t>
      </w:r>
    </w:p>
    <w:p>
      <w:r>
        <w:t xml:space="preserve">품절보관함  보관함마이리스트 </w:t>
        <w:br/>
      </w:r>
    </w:p>
    <w:p>
      <w:r>
        <w:t>6178.</w:t>
      </w:r>
    </w:p>
    <w:p/>
    <w:p/>
    <w:p>
      <w:r>
        <w:br/>
        <w:t xml:space="preserve">개념 + 유형 고등수학 상 개념편 정답과 해설 (교재 별매) - 2013년용 </w:t>
        <w:br/>
        <w:t xml:space="preserve">비상교육 편집부 (엮은이) | 비상교육 | 2009년 2월3,500원 → 3,150원 (10%할인),  마일리지 170원 (5% 적립) (24) | 세일즈포인트 : 3,358 </w:t>
      </w:r>
    </w:p>
    <w:p>
      <w:r>
        <w:t xml:space="preserve">품절보관함  보관함마이리스트 </w:t>
        <w:br/>
      </w:r>
    </w:p>
    <w:p>
      <w:r>
        <w:t>6179.</w:t>
      </w:r>
    </w:p>
    <w:p/>
    <w:p/>
    <w:p>
      <w:r>
        <w:br/>
        <w:t xml:space="preserve">개념 + 유형 고등수학 상 유형편 정답과 해설 (교재 별매) - 2013년용 </w:t>
        <w:br/>
        <w:t xml:space="preserve">비상교육 편집부 (엮은이) | 비상교육 | 2009년 2월3,500원 → 3,150원 (10%할인),  마일리지 170원 (5% 적립) (18) | 세일즈포인트 : 2,911 </w:t>
      </w:r>
    </w:p>
    <w:p>
      <w:r>
        <w:t xml:space="preserve">품절보관함  보관함마이리스트 </w:t>
        <w:br/>
      </w:r>
    </w:p>
    <w:p>
      <w:r>
        <w:t>6180.</w:t>
      </w:r>
    </w:p>
    <w:p/>
    <w:p/>
    <w:p>
      <w:r>
        <w:br/>
        <w:t xml:space="preserve">수학 문제 삼매경 수학 (하) </w:t>
        <w:br/>
        <w:t xml:space="preserve">왕규채 (지은이) | 이투스북 | 2009년 1월10,000원 → 9,000원 (10%할인),  마일리지 500원 (5% 적립) (1) | 세일즈포인트 : 185 </w:t>
      </w:r>
    </w:p>
    <w:p>
      <w:r>
        <w:t xml:space="preserve">절판보관함  보관함마이리스트 </w:t>
        <w:br/>
      </w:r>
    </w:p>
    <w:p>
      <w:r>
        <w:t>6181.</w:t>
      </w:r>
    </w:p>
    <w:p/>
    <w:p/>
    <w:p>
      <w:r>
        <w:br/>
        <w:t xml:space="preserve">수학의 원리 고등수학(하) 기본편 - 2009 </w:t>
        <w:br/>
        <w:t xml:space="preserve">한석만 (지은이) | 깊은생각 | 2009년 1월15,000원 → 13,500원 (10%할인),  마일리지 750원 (5% 적립)세일즈포인트 : 27 </w:t>
      </w:r>
    </w:p>
    <w:p>
      <w:r>
        <w:t xml:space="preserve">품절보관함  보관함마이리스트 </w:t>
        <w:br/>
      </w:r>
    </w:p>
    <w:p>
      <w:r>
        <w:t>6182.</w:t>
      </w:r>
    </w:p>
    <w:p/>
    <w:p/>
    <w:p>
      <w:r>
        <w:br/>
        <w:t xml:space="preserve">Gold Study 수능모의고사 모음집 수리영역 고1 - 2012등급제.수능완벽대비 </w:t>
        <w:br/>
        <w:t xml:space="preserve">골드스터디 편집부 (엮은이) | 골드스터디 | 2009년 1월11,000원 → 9,900원 (10%할인),  마일리지 550원 (5% 적립)세일즈포인트 : 108 </w:t>
      </w:r>
    </w:p>
    <w:p>
      <w:r>
        <w:t xml:space="preserve">구판절판보관함  보관함마이리스트 </w:t>
        <w:br/>
      </w:r>
    </w:p>
    <w:p>
      <w:r>
        <w:t>6183.</w:t>
      </w:r>
    </w:p>
    <w:p/>
    <w:p/>
    <w:p>
      <w:r>
        <w:br/>
        <w:t xml:space="preserve">수학의 족보 고등 수학 (하) 고1 </w:t>
        <w:br/>
        <w:t xml:space="preserve">김덕환 (지은이) | 족보닷컴 | 2009년 1월10,000원 → 9,500원 (5%할인),  마일리지 500원 (5% 적립)세일즈포인트 : 27 </w:t>
      </w:r>
    </w:p>
    <w:p>
      <w:r>
        <w:t xml:space="preserve">절판보관함  보관함마이리스트 </w:t>
        <w:br/>
      </w:r>
    </w:p>
    <w:p>
      <w:r>
        <w:t>6184.</w:t>
      </w:r>
    </w:p>
    <w:p/>
    <w:p/>
    <w:p>
      <w:r>
        <w:br/>
        <w:t xml:space="preserve">카이 수학 2 유형 바이블 - 수리영역 1등급 프로젝트, 2010 </w:t>
        <w:br/>
        <w:t xml:space="preserve">단단북스 편집부 (지은이) | 단단북스 | 2009년 1월15,000원 → 13,500원 (10%할인),  마일리지 750원 (5% 적립)세일즈포인트 : 95 </w:t>
      </w:r>
    </w:p>
    <w:p>
      <w:r>
        <w:t xml:space="preserve">품절보관함  보관함마이리스트 </w:t>
        <w:br/>
      </w:r>
    </w:p>
    <w:p>
      <w:r>
        <w:t>6185.</w:t>
      </w:r>
    </w:p>
    <w:p/>
    <w:p/>
    <w:p>
      <w:r>
        <w:br/>
        <w:t xml:space="preserve">A+ 초강수 수학 고1 심화편 - 강남구청 인터넷수능방송 강의교재, 2009 </w:t>
        <w:br/>
        <w:t xml:space="preserve">양진엽 (지은이) | 중앙교육진흥연구소 | 2009년 1월11,000원 → 9,900원 (10%할인),  마일리지 550원 (5% 적립) (2) | 세일즈포인트 : 260 </w:t>
      </w:r>
    </w:p>
    <w:p>
      <w:r>
        <w:t xml:space="preserve">절판보관함  보관함마이리스트 </w:t>
        <w:br/>
      </w:r>
    </w:p>
    <w:p>
      <w:r>
        <w:t>6186.</w:t>
      </w:r>
    </w:p>
    <w:p/>
    <w:p/>
    <w:p>
      <w:r>
        <w:br/>
        <w:t xml:space="preserve">올림피아드 수학의 지름길 고급 (하) - 고등학생을 위한 ㅣ 올림피아드 수학의 지름길 (씨실과날실)  </w:t>
        <w:br/>
        <w:t xml:space="preserve">중국사천대학 (지은이), 최승범 (옮긴이) | 씨실과날실 | 2009년 1월15,000원 → 13,500원 (10%할인),  마일리지 750원 (5% 적립) (1) | 세일즈포인트 : 755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6187.</w:t>
      </w:r>
    </w:p>
    <w:p/>
    <w:p/>
    <w:p>
      <w:r>
        <w:br/>
        <w:t xml:space="preserve">약점문항 수학 1 - 아주 특별한 수학, 2009 </w:t>
        <w:br/>
        <w:t xml:space="preserve">최수일 (지은이) | 아이수앤수(수앤수) | 2009년 1월10,500원 → 9,450원 (10%할인),  마일리지 520원 (5% 적립) (2) | 세일즈포인트 : 108 </w:t>
      </w:r>
    </w:p>
    <w:p>
      <w:r>
        <w:t xml:space="preserve">품절보관함  보관함마이리스트 </w:t>
        <w:br/>
      </w:r>
    </w:p>
    <w:p>
      <w:r>
        <w:t>6188.</w:t>
      </w:r>
    </w:p>
    <w:p/>
    <w:p/>
    <w:p>
      <w:r>
        <w:br/>
        <w:t xml:space="preserve">실전 3개년 핵심 모의고사 모음집 수리영역 나 고3 - 2010학년 대비 </w:t>
        <w:br/>
        <w:t xml:space="preserve">한국미래교육개발원 편집부 (엮은이) | 한국미래교육개발원 | 2009년 1월12,000원 → 10,800원 (10%할인),  마일리지 600원 (5% 적립)세일즈포인트 : 54 </w:t>
      </w:r>
    </w:p>
    <w:p>
      <w:r>
        <w:t xml:space="preserve">품절보관함  보관함마이리스트 </w:t>
        <w:br/>
      </w:r>
    </w:p>
    <w:p>
      <w:r>
        <w:t>6189.</w:t>
      </w:r>
    </w:p>
    <w:p/>
    <w:p/>
    <w:p>
      <w:r>
        <w:br/>
        <w:t xml:space="preserve">실전 3개년 핵심 모의고사 모음집 수리영역 가 고3 - 2010학년 대비 </w:t>
        <w:br/>
        <w:t xml:space="preserve">한국미래교육개발원 편집부 (엮은이) | 한국미래교육개발원 | 2009년 1월14,000원 → 12,600원 (10%할인),  마일리지 700원 (5% 적립)세일즈포인트 : 23 </w:t>
      </w:r>
    </w:p>
    <w:p>
      <w:r>
        <w:t xml:space="preserve">품절보관함  보관함마이리스트 </w:t>
        <w:br/>
      </w:r>
    </w:p>
    <w:p>
      <w:r>
        <w:t>6190.</w:t>
      </w:r>
    </w:p>
    <w:p/>
    <w:p/>
    <w:p>
      <w:r>
        <w:br/>
        <w:t xml:space="preserve">A+ 초강수 수학 고1 기본편 - 강남구청 인터넷수능방송 강의교재, 2009 </w:t>
        <w:br/>
        <w:t xml:space="preserve">조택상 (지은이) | 중앙교육진흥연구소 | 2009년 1월10,000원 → 9,000원 (10%할인),  마일리지 500원 (5% 적립) (3) | 세일즈포인트 : 316 </w:t>
      </w:r>
    </w:p>
    <w:p>
      <w:r>
        <w:t xml:space="preserve">절판보관함  보관함마이리스트 </w:t>
        <w:br/>
      </w:r>
    </w:p>
    <w:p>
      <w:r>
        <w:t>6191.</w:t>
      </w:r>
    </w:p>
    <w:p/>
    <w:p/>
    <w:p>
      <w:r>
        <w:br/>
        <w:t xml:space="preserve">Hi-D 수리영역 수학 2 + 미분과 적분 - 강남구청 강의교재, 2009 </w:t>
        <w:br/>
        <w:t xml:space="preserve">이명수 (지은이) | 중앙교육진흥연구소 | 2009년 1월11,500원 → 10,350원 (10%할인),  마일리지 570원 (5% 적립)세일즈포인트 : 159 </w:t>
      </w:r>
    </w:p>
    <w:p>
      <w:r>
        <w:t xml:space="preserve">절판보관함  보관함마이리스트 </w:t>
        <w:br/>
      </w:r>
    </w:p>
    <w:p>
      <w:r>
        <w:t>6192.</w:t>
      </w:r>
    </w:p>
    <w:p/>
    <w:p/>
    <w:p>
      <w:r>
        <w:br/>
        <w:t xml:space="preserve">수능 셀파 SHERPA 수리영역 수학 2 - 2009 </w:t>
        <w:br/>
        <w:t xml:space="preserve">한석원 (지은이) | 천재교육 | 2009년 1월11,000원 → 9,900원 (10%할인),  마일리지 550원 (5% 적립) (3) | 세일즈포인트 : 266 </w:t>
      </w:r>
    </w:p>
    <w:p>
      <w:r>
        <w:t xml:space="preserve">구판절판보관함  보관함마이리스트 </w:t>
        <w:br/>
      </w:r>
    </w:p>
    <w:p>
      <w:r>
        <w:t>6193.</w:t>
      </w:r>
    </w:p>
    <w:p/>
    <w:p/>
    <w:p>
      <w:r>
        <w:br/>
        <w:t xml:space="preserve">A+ 아이윈 수리영역 미분과 적분 - 2009 </w:t>
        <w:br/>
        <w:t xml:space="preserve">최인규 (지은이) | 중앙교육진흥연구소 | 2009년 1월7,500원 → 6,750원 (10%할인),  마일리지 370원 (5% 적립)세일즈포인트 : 112 </w:t>
      </w:r>
    </w:p>
    <w:p>
      <w:r>
        <w:t xml:space="preserve">절판보관함  보관함마이리스트 </w:t>
        <w:br/>
      </w:r>
    </w:p>
    <w:p>
      <w:r>
        <w:t>6194.</w:t>
      </w:r>
    </w:p>
    <w:p/>
    <w:p/>
    <w:p>
      <w:r>
        <w:br/>
        <w:t xml:space="preserve">A+ 아이윈 수리영역 수학 2 - 2009 </w:t>
        <w:br/>
        <w:t xml:space="preserve">최인규 (지은이) | 중앙교육진흥연구소 | 2009년 1월10,000원 → 9,000원 (10%할인),  마일리지 500원 (5% 적립)세일즈포인트 : 62 </w:t>
      </w:r>
    </w:p>
    <w:p>
      <w:r>
        <w:t xml:space="preserve">절판보관함  보관함마이리스트 </w:t>
        <w:br/>
      </w:r>
    </w:p>
    <w:p>
      <w:r>
        <w:t>6195.</w:t>
      </w:r>
    </w:p>
    <w:p/>
    <w:p/>
    <w:p>
      <w:r>
        <w:br/>
        <w:t xml:space="preserve">A+ 아이윈 수리영역 수학 1 - 2009 </w:t>
        <w:br/>
        <w:t xml:space="preserve">최인규 (지은이) | 중앙교육진흥연구소 | 2009년 1월10,000원 → 9,000원 (10%할인),  마일리지 500원 (5% 적립) (7) | 세일즈포인트 : 232 </w:t>
      </w:r>
    </w:p>
    <w:p>
      <w:r>
        <w:t xml:space="preserve">절판보관함  보관함마이리스트 </w:t>
        <w:br/>
      </w:r>
    </w:p>
    <w:p>
      <w:r>
        <w:t>6196.</w:t>
      </w:r>
    </w:p>
    <w:p/>
    <w:p/>
    <w:p>
      <w:r>
        <w:br/>
        <w:t xml:space="preserve">셀파 해법수학 유형기본서 고등수학 (상) - 2013년 </w:t>
        <w:br/>
        <w:t xml:space="preserve">최용준 (지은이) | 천재교육 | 2009년 1월13,500원 → 12,150원 (10%할인),  마일리지 670원 (5% 적립) (12) | 세일즈포인트 : 948 </w:t>
      </w:r>
    </w:p>
    <w:p>
      <w:r>
        <w:t xml:space="preserve">절판보관함  보관함마이리스트 </w:t>
        <w:br/>
      </w:r>
    </w:p>
    <w:p>
      <w:r>
        <w:t>6197.</w:t>
      </w:r>
    </w:p>
    <w:p/>
    <w:p/>
    <w:p>
      <w:r>
        <w:br/>
        <w:t xml:space="preserve">A+ New Leader 수학 1 - 내신수능등업, 2009 </w:t>
        <w:br/>
        <w:t xml:space="preserve">유재원 (지은이) | 중앙교육진흥연구소 | 2009년 1월12,500원 → 11,250원 (10%할인),  마일리지 620원 (5% 적립) (10) | 세일즈포인트 : 653 </w:t>
      </w:r>
    </w:p>
    <w:p>
      <w:r>
        <w:t xml:space="preserve">절판보관함  보관함마이리스트 </w:t>
        <w:br/>
      </w:r>
    </w:p>
    <w:p>
      <w:r>
        <w:t>6198.</w:t>
      </w:r>
    </w:p>
    <w:p/>
    <w:p/>
    <w:p>
      <w:r>
        <w:br/>
        <w:t xml:space="preserve">수능 벼락치기 4주완성 수리영역 4점 수학 1 - 2010 수능완벽대비 </w:t>
        <w:br/>
        <w:t xml:space="preserve">마더텅 편집부 (엮은이) | 마더텅 | 2009년 1월4,800원 → 4,320원 (10%할인),  마일리지 240원 (5% 적립) (1) | 세일즈포인트 : 164 </w:t>
      </w:r>
    </w:p>
    <w:p>
      <w:r>
        <w:t xml:space="preserve">구판절판보관함  보관함마이리스트 </w:t>
        <w:br/>
      </w:r>
    </w:p>
    <w:p>
      <w:r>
        <w:t>6199.</w:t>
      </w:r>
    </w:p>
    <w:p/>
    <w:p/>
    <w:p>
      <w:r>
        <w:br/>
        <w:t xml:space="preserve">수능 벼락치기 4주완성 수리영역 3점 수학 1 - 2010 수능완벽대비 </w:t>
        <w:br/>
        <w:t xml:space="preserve">마더텅 편집부 (엮은이) | 마더텅 | 2009년 1월4,800원 → 4,320원 (10%할인),  마일리지 240원 (5% 적립) (1) | 세일즈포인트 : 190 </w:t>
      </w:r>
    </w:p>
    <w:p>
      <w:r>
        <w:t xml:space="preserve">구판절판보관함  보관함마이리스트 </w:t>
        <w:br/>
      </w:r>
    </w:p>
    <w:p>
      <w:r>
        <w:t>6200.</w:t>
      </w:r>
    </w:p>
    <w:p/>
    <w:p/>
    <w:p>
      <w:r>
        <w:br/>
        <w:t xml:space="preserve">라이브 B&amp;A 고등 수학 고1 (상) - 8차 개정판 </w:t>
        <w:br/>
        <w:t xml:space="preserve">김형석 (지은이) | 수학은국력 | 2009년 1월11,000원 → 9,900원 (10%할인),  마일리지 550원 (5% 적립) (2) | 세일즈포인트 : 415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백인대장 수평잡기 수리영역 수학 2 + 미분과 적분 - 수능 + 평가원 잡기, 2009 </w:t>
        <w:br/>
        <w:t xml:space="preserve">송상익 (지은이) | 인에듀케이터 | 2009년 1월12,000원 → 10,800원 (10%할인),  마일리지 600원 (5% 적립)세일즈포인트 : 66 </w:t>
      </w:r>
    </w:p>
    <w:p>
      <w:r>
        <w:t xml:space="preserve">절판보관함  보관함마이리스트 </w:t>
        <w:br/>
      </w:r>
    </w:p>
    <w:p>
      <w:r>
        <w:t>6202.</w:t>
      </w:r>
    </w:p>
    <w:p/>
    <w:p/>
    <w:p>
      <w:r>
        <w:br/>
        <w:t xml:space="preserve">Draw Up 수학 1 - 미분 적분, 2009년용 </w:t>
        <w:br/>
        <w:t xml:space="preserve">NewUp(뉴업) 편집부 (엮은이) | NewUp(뉴업) | 2009년 1월7,500원 → 6,750원 (10%할인),  마일리지 370원 (5% 적립)세일즈포인트 : 13 </w:t>
      </w:r>
    </w:p>
    <w:p>
      <w:r>
        <w:t xml:space="preserve">구판절판보관함  보관함마이리스트 </w:t>
        <w:br/>
      </w:r>
    </w:p>
    <w:p>
      <w:r>
        <w:t>6203.</w:t>
      </w:r>
    </w:p>
    <w:p/>
    <w:p/>
    <w:p>
      <w:r>
        <w:br/>
        <w:t xml:space="preserve">내신끝 고1 수학 - 상 - 2010 </w:t>
        <w:br/>
        <w:t xml:space="preserve">이규섭 (지은이) | 두배의느낌(학습) | 2009년 1월13,500원 → 12,150원 (10%할인),  마일리지 670원 (5% 적립)세일즈포인트 : 11 </w:t>
      </w:r>
    </w:p>
    <w:p>
      <w:r>
        <w:t xml:space="preserve">품절보관함  보관함마이리스트 </w:t>
        <w:br/>
      </w:r>
    </w:p>
    <w:p>
      <w:r>
        <w:t>6204.</w:t>
      </w:r>
    </w:p>
    <w:p/>
    <w:p/>
    <w:p>
      <w:r>
        <w:br/>
        <w:t xml:space="preserve">스페셜 수학 고1 - 2013년용 </w:t>
        <w:br/>
        <w:t xml:space="preserve">지학사 편집부 (엮은이) | 지학사(참고서) | 2009년 1월8,500원 → 7,650원 (10%할인),  마일리지 420원 (5% 적립) (1) | 세일즈포인트 : 243 </w:t>
      </w:r>
    </w:p>
    <w:p>
      <w:r>
        <w:t xml:space="preserve">절판보관함  보관함마이리스트 </w:t>
        <w:br/>
      </w:r>
    </w:p>
    <w:p>
      <w:r>
        <w:t>6205.</w:t>
      </w:r>
    </w:p>
    <w:p/>
    <w:p/>
    <w:p>
      <w:r>
        <w:br/>
        <w:t xml:space="preserve">비콘 수학 1 - 2009 </w:t>
        <w:br/>
        <w:t xml:space="preserve">임영훈 (지은이) | 지학사(참고서) | 2009년 1월10,500원 → 9,450원 (10%할인),  마일리지 520원 (5% 적립) (2) | 세일즈포인트 : 230 </w:t>
      </w:r>
    </w:p>
    <w:p>
      <w:r>
        <w:t xml:space="preserve">구판절판보관함  보관함마이리스트 </w:t>
        <w:br/>
      </w:r>
    </w:p>
    <w:p>
      <w:r>
        <w:t>6206.</w:t>
      </w:r>
    </w:p>
    <w:p/>
    <w:p/>
    <w:p>
      <w:r>
        <w:br/>
        <w:t xml:space="preserve">내신끝 고등수학 1 2권 - 한 권으로 단번에, 2009 </w:t>
        <w:br/>
        <w:t xml:space="preserve">이규섭 (지은이) | 두배의느낌(학습) | 2009년 1월8,500원 → 7,650원 (10%할인),  마일리지 420원 (5% 적립)세일즈포인트 : 15 </w:t>
      </w:r>
    </w:p>
    <w:p>
      <w:r>
        <w:t xml:space="preserve">절판보관함  보관함마이리스트 </w:t>
        <w:br/>
      </w:r>
    </w:p>
    <w:p>
      <w:r>
        <w:t>6207.</w:t>
      </w:r>
    </w:p>
    <w:p/>
    <w:p/>
    <w:p>
      <w:r>
        <w:br/>
        <w:t xml:space="preserve">미래창조 고등수학 고1 (하) - 2009 </w:t>
        <w:br/>
        <w:t xml:space="preserve">최용준 (지은이) | 천재교육 | 2009년 1월11,000원 → 9,900원 (10%할인),  마일리지 550원 (5% 적립)세일즈포인트 : 29 </w:t>
      </w:r>
    </w:p>
    <w:p>
      <w:r>
        <w:t xml:space="preserve">절판보관함  보관함마이리스트 </w:t>
        <w:br/>
      </w:r>
    </w:p>
    <w:p>
      <w:r>
        <w:t>6208.</w:t>
      </w:r>
    </w:p>
    <w:p/>
    <w:p/>
    <w:p>
      <w:r>
        <w:br/>
        <w:t xml:space="preserve">비콘 미분과 적분 - 2009 </w:t>
        <w:br/>
        <w:t xml:space="preserve">임영훈 (지은이) | 지학사(참고서) | 2009년 1월8,500원 → 7,650원 (10%할인),  마일리지 420원 (5% 적립)세일즈포인트 : 97 </w:t>
      </w:r>
    </w:p>
    <w:p>
      <w:r>
        <w:t xml:space="preserve">절판보관함  보관함마이리스트 </w:t>
        <w:br/>
      </w:r>
    </w:p>
    <w:p>
      <w:r>
        <w:t>6209.</w:t>
      </w:r>
    </w:p>
    <w:p/>
    <w:p/>
    <w:p>
      <w:r>
        <w:br/>
        <w:t xml:space="preserve">비콘 수학 2 - 2009 </w:t>
        <w:br/>
        <w:t xml:space="preserve">임영훈 (지은이) | 지학사(참고서) | 2009년 1월10,500원 → 9,450원 (10%할인),  마일리지 520원 (5% 적립) (2) | 세일즈포인트 : 110 </w:t>
      </w:r>
    </w:p>
    <w:p>
      <w:r>
        <w:t xml:space="preserve">절판보관함  보관함마이리스트 </w:t>
        <w:br/>
      </w:r>
    </w:p>
    <w:p>
      <w:r>
        <w:t>6210.</w:t>
      </w:r>
    </w:p>
    <w:p/>
    <w:p/>
    <w:p>
      <w:r>
        <w:br/>
        <w:t xml:space="preserve">해법 수준별 기본 마스터 고등수학 (상) 고 1 - 2009 </w:t>
        <w:br/>
        <w:t xml:space="preserve">최용준 (지은이) | 천재교육 | 2009년 1월8,500원 → 7,650원 (10%할인),  마일리지 420원 (5% 적립) (1) | 세일즈포인트 : 56 </w:t>
      </w:r>
    </w:p>
    <w:p>
      <w:r>
        <w:t xml:space="preserve">품절보관함  보관함마이리스트 </w:t>
        <w:br/>
      </w:r>
    </w:p>
    <w:p>
      <w:r>
        <w:t>6211.</w:t>
      </w:r>
    </w:p>
    <w:p/>
    <w:p/>
    <w:p>
      <w:r>
        <w:br/>
        <w:t xml:space="preserve">해법 수준별 실력 마스터 고등수학 (상) 고 1 - 2009 </w:t>
        <w:br/>
        <w:t xml:space="preserve">최용준 (지은이) | 천재교육 | 2009년 1월9,000원 → 8,100원 (10%할인),  마일리지 450원 (5% 적립) (2) | 세일즈포인트 : 61 </w:t>
      </w:r>
    </w:p>
    <w:p>
      <w:r>
        <w:t xml:space="preserve">구판절판보관함  보관함마이리스트 </w:t>
        <w:br/>
      </w:r>
    </w:p>
    <w:p>
      <w:r>
        <w:t>6212.</w:t>
      </w:r>
    </w:p>
    <w:p/>
    <w:p/>
    <w:p>
      <w:r>
        <w:br/>
        <w:t xml:space="preserve">해법 수준별 1등급 마스터 고등수학 (상) 고 1 - 2009 </w:t>
        <w:br/>
        <w:t xml:space="preserve">최용준 (지은이) | 천재교육 | 2009년 1월9,500원 → 8,550원 (10%할인),  마일리지 470원 (5% 적립)세일즈포인트 : 42 </w:t>
      </w:r>
    </w:p>
    <w:p>
      <w:r>
        <w:t xml:space="preserve">절판보관함  보관함마이리스트 </w:t>
        <w:br/>
      </w:r>
    </w:p>
    <w:p>
      <w:r>
        <w:t>6213.</w:t>
      </w:r>
    </w:p>
    <w:p/>
    <w:p/>
    <w:p>
      <w:r>
        <w:br/>
        <w:t xml:space="preserve">수능급소 수학 1 - 2009 </w:t>
        <w:br/>
        <w:t xml:space="preserve">선미향 (지은이) | 천재교육 | 2009년 1월12,000원 → 10,800원 (10%할인),  마일리지 600원 (5% 적립) (2) | 세일즈포인트 : 131 </w:t>
      </w:r>
    </w:p>
    <w:p>
      <w:r>
        <w:t xml:space="preserve">절판보관함  보관함마이리스트 </w:t>
        <w:br/>
      </w:r>
    </w:p>
    <w:p>
      <w:r>
        <w:t>6214.</w:t>
      </w:r>
    </w:p>
    <w:p/>
    <w:p/>
    <w:p>
      <w:r>
        <w:br/>
        <w:t xml:space="preserve">해법 多문항 2200제 수학 1 - 2009 </w:t>
        <w:br/>
        <w:t xml:space="preserve">한효관 (지은이) | 천재교육(학습지) | 2009년 1월18,000원 → 16,200원 (10%할인),  마일리지 900원 (5% 적립) (7) | 세일즈포인트 : 276 </w:t>
      </w:r>
    </w:p>
    <w:p>
      <w:r>
        <w:t xml:space="preserve">품절보관함  보관함마이리스트 </w:t>
        <w:br/>
      </w:r>
    </w:p>
    <w:p>
      <w:r>
        <w:t>6215.</w:t>
      </w:r>
    </w:p>
    <w:p/>
    <w:p/>
    <w:p>
      <w:r>
        <w:br/>
        <w:t xml:space="preserve">정곡 고등수학(상) </w:t>
        <w:br/>
        <w:t xml:space="preserve">단단북스 편집부 (엮은이) | 단단북스 | 2009년 1월14,000원 → 12,600원 (10%할인),  마일리지 700원 (5% 적립)세일즈포인트 : 46 </w:t>
      </w:r>
    </w:p>
    <w:p>
      <w:r>
        <w:t xml:space="preserve">품절보관함  보관함마이리스트 </w:t>
        <w:br/>
      </w:r>
    </w:p>
    <w:p>
      <w:r>
        <w:t>6216.</w:t>
      </w:r>
    </w:p>
    <w:p/>
    <w:p/>
    <w:p>
      <w:r>
        <w:br/>
        <w:t xml:space="preserve">OneUP 사설 수능.내신 모의고사 모음집 수리영역 고1 - 2009 </w:t>
        <w:br/>
        <w:t xml:space="preserve">골드교육 편집부 (엮은이) | 골드교육 | 2009년 1월10,000원 → 9,000원 (10%할인),  마일리지 500원 (5% 적립) (1) | 세일즈포인트 : 565 </w:t>
      </w:r>
    </w:p>
    <w:p>
      <w:r>
        <w:t xml:space="preserve">구판절판보관함  보관함마이리스트 </w:t>
        <w:br/>
      </w:r>
    </w:p>
    <w:p>
      <w:r>
        <w:t>6217.</w:t>
      </w:r>
    </w:p>
    <w:p/>
    <w:p/>
    <w:p>
      <w:r>
        <w:br/>
        <w:t xml:space="preserve">Dream Book 수리영역 미분과 적분 - 2009 </w:t>
        <w:br/>
        <w:t xml:space="preserve">김정배 (지은이) | 천재교육 | 2009년 1월9,000원 → 8,100원 (10%할인),  마일리지 450원 (5% 적립)세일즈포인트 : 114 </w:t>
      </w:r>
    </w:p>
    <w:p>
      <w:r>
        <w:t xml:space="preserve">품절보관함  보관함마이리스트 </w:t>
        <w:br/>
      </w:r>
    </w:p>
    <w:p>
      <w:r>
        <w:t>6218.</w:t>
      </w:r>
    </w:p>
    <w:p/>
    <w:p/>
    <w:p>
      <w:r>
        <w:br/>
        <w:t xml:space="preserve">Dream Book 수리영역 수학 1 - 2009 </w:t>
        <w:br/>
        <w:t xml:space="preserve">최용준 (지은이) | 천재교육 | 2009년 1월10,500원 → 9,450원 (10%할인),  마일리지 520원 (5% 적립) (1) | 세일즈포인트 : 212 </w:t>
      </w:r>
    </w:p>
    <w:p>
      <w:r>
        <w:t xml:space="preserve">품절보관함  보관함마이리스트 </w:t>
        <w:br/>
      </w:r>
    </w:p>
    <w:p>
      <w:r>
        <w:t>6219.</w:t>
      </w:r>
    </w:p>
    <w:p/>
    <w:p/>
    <w:p>
      <w:r>
        <w:br/>
        <w:t xml:space="preserve">SS특강 수리영역 수학 2 - Speed Solution, 2009 </w:t>
        <w:br/>
        <w:t xml:space="preserve">최용준 (지은이) | 천재교육 | 2009년 1월7,500원 → 6,750원 (10%할인),  마일리지 370원 (5% 적립) (1) | 세일즈포인트 : 69 </w:t>
      </w:r>
    </w:p>
    <w:p>
      <w:r>
        <w:t xml:space="preserve">품절보관함  보관함마이리스트 </w:t>
        <w:br/>
      </w:r>
    </w:p>
    <w:p>
      <w:r>
        <w:t>6220.</w:t>
      </w:r>
    </w:p>
    <w:p/>
    <w:p/>
    <w:p>
      <w:r>
        <w:br/>
        <w:t xml:space="preserve">SS특강 수리영역 수학 1 - Speed Solution, 2009 </w:t>
        <w:br/>
        <w:t xml:space="preserve">최용준 (지은이) | 천재교육 | 2009년 1월7,500원 → 6,750원 (10%할인),  마일리지 370원 (5% 적립) (1) | 세일즈포인트 : 282 </w:t>
      </w:r>
    </w:p>
    <w:p>
      <w:r>
        <w:t xml:space="preserve">절판보관함  보관함마이리스트 </w:t>
        <w:br/>
      </w:r>
    </w:p>
    <w:p>
      <w:r>
        <w:t>6221.</w:t>
      </w:r>
    </w:p>
    <w:p/>
    <w:p/>
    <w:p>
      <w:r>
        <w:br/>
        <w:t xml:space="preserve">내신끝 고등수학 1 1권 - 2009 </w:t>
        <w:br/>
        <w:t xml:space="preserve">이규섭 (지은이) | 두배의느낌(학습) | 2009년 1월8,500원 → 7,650원 (10%할인),  마일리지 420원 (5% 적립)세일즈포인트 : 57 </w:t>
      </w:r>
    </w:p>
    <w:p>
      <w:r>
        <w:t xml:space="preserve">절판보관함  보관함마이리스트 </w:t>
        <w:br/>
      </w:r>
    </w:p>
    <w:p>
      <w:r>
        <w:t>6222.</w:t>
      </w:r>
    </w:p>
    <w:p/>
    <w:p/>
    <w:p>
      <w:r>
        <w:br/>
        <w:t xml:space="preserve">해법 多문항 1500제 고등수학 (상) - 2009 </w:t>
        <w:br/>
        <w:t xml:space="preserve">최용준 (지은이) | 천재교육(학습지) | 2009년 1월13,500원 → 12,150원 (10%할인),  마일리지 670원 (5% 적립) (2) | 세일즈포인트 : 199 </w:t>
      </w:r>
    </w:p>
    <w:p>
      <w:r>
        <w:t xml:space="preserve">구판절판보관함  보관함마이리스트 </w:t>
        <w:br/>
      </w:r>
    </w:p>
    <w:p>
      <w:r>
        <w:t>6223.</w:t>
      </w:r>
    </w:p>
    <w:p/>
    <w:p/>
    <w:p>
      <w:r>
        <w:br/>
        <w:t xml:space="preserve">비.담 수학 상권 고1 - 2009 </w:t>
        <w:br/>
        <w:t xml:space="preserve">지학사 편집부 (엮은이) | 지학사(참고서) | 2009년 1월15,000원 → 13,500원 (10%할인),  마일리지 750원 (5% 적립) (2) | 세일즈포인트 : 131 </w:t>
      </w:r>
    </w:p>
    <w:p>
      <w:r>
        <w:t xml:space="preserve">품절보관함  보관함마이리스트 </w:t>
        <w:br/>
      </w:r>
    </w:p>
    <w:p>
      <w:r>
        <w:t>6224.</w:t>
      </w:r>
    </w:p>
    <w:p/>
    <w:p/>
    <w:p>
      <w:r>
        <w:br/>
        <w:t xml:space="preserve">풍산자 수학 고1 - 2013년용 </w:t>
        <w:br/>
        <w:t xml:space="preserve">임해호 (지은이) | 지학사(참고서) | 2009년 1월24,000원 → 21,600원 (10%할인),  마일리지 1,200원 (5% 적립) (31) | 세일즈포인트 : 3,466 </w:t>
      </w:r>
    </w:p>
    <w:p>
      <w:r>
        <w:t xml:space="preserve">절판보관함  보관함마이리스트 </w:t>
        <w:br/>
      </w:r>
    </w:p>
    <w:p>
      <w:r>
        <w:t>6225.</w:t>
      </w:r>
    </w:p>
    <w:p/>
    <w:p/>
    <w:p>
      <w:r>
        <w:br/>
        <w:t xml:space="preserve">미래창조 고등수학 고1 (상) - 2009 </w:t>
        <w:br/>
        <w:t xml:space="preserve">최용준 (지은이) | 천재교육 | 2009년 1월11,500원 → 10,350원 (10%할인),  마일리지 570원 (5% 적립) (1) | 세일즈포인트 : 83 </w:t>
      </w:r>
    </w:p>
    <w:p>
      <w:r>
        <w:t xml:space="preserve">절판보관함  보관함마이리스트 </w:t>
        <w:br/>
      </w:r>
    </w:p>
    <w:p>
      <w:r>
        <w:t>6226.</w:t>
      </w:r>
    </w:p>
    <w:p/>
    <w:p/>
    <w:p>
      <w:r>
        <w:br/>
        <w:t xml:space="preserve">미래창조 수학 1 - 2009 대비 </w:t>
        <w:br/>
        <w:t xml:space="preserve">최용준 (지은이) | 천재교육 | 2009년 1월12,000원 → 10,800원 (10%할인),  마일리지 600원 (5% 적립) (1) | 세일즈포인트 : 99 </w:t>
      </w:r>
    </w:p>
    <w:p>
      <w:r>
        <w:t xml:space="preserve">절판보관함  보관함마이리스트 </w:t>
        <w:br/>
      </w:r>
    </w:p>
    <w:p>
      <w:r>
        <w:t>6227.</w:t>
      </w:r>
    </w:p>
    <w:p/>
    <w:p/>
    <w:p>
      <w:r>
        <w:br/>
        <w:t xml:space="preserve">유형별 해법수학 수학 1 - 2009 </w:t>
        <w:br/>
        <w:t xml:space="preserve">최용준 (지은이) | 천재교육 | 2009년 1월15,500원 → 13,950원 (10%할인),  마일리지 770원 (5% 적립)세일즈포인트 : 110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6228.</w:t>
      </w:r>
    </w:p>
    <w:p/>
    <w:p/>
    <w:p>
      <w:r>
        <w:br/>
        <w:t xml:space="preserve">유형별 해법수학 고등수학 (상) - 2009 </w:t>
        <w:br/>
        <w:t xml:space="preserve">최용준 (지은이) | 천재교육 | 2009년 1월12,000원 → 10,800원 (10%할인),  마일리지 600원 (5% 적립)세일즈포인트 : 64 </w:t>
      </w:r>
    </w:p>
    <w:p>
      <w:r>
        <w:t xml:space="preserve">절판보관함  보관함마이리스트 </w:t>
        <w:br/>
      </w:r>
    </w:p>
    <w:p>
      <w:r>
        <w:t>6229.</w:t>
      </w:r>
    </w:p>
    <w:p/>
    <w:p/>
    <w:p>
      <w:r>
        <w:br/>
        <w:t xml:space="preserve">개념원리 내신문제집 수학 2 - 2010년용 </w:t>
        <w:br/>
        <w:t xml:space="preserve">이홍섭 (지은이) | 개념원리수학연구소 | 2009년 1월10,000원 → 9,000원 (10%할인),  마일리지 500원 (5% 적립) (3) | 세일즈포인트 : 154 </w:t>
      </w:r>
    </w:p>
    <w:p>
      <w:r>
        <w:t xml:space="preserve">구판절판보관함  보관함마이리스트 </w:t>
        <w:br/>
      </w:r>
    </w:p>
    <w:p>
      <w:r>
        <w:t>6230.</w:t>
      </w:r>
    </w:p>
    <w:p/>
    <w:p/>
    <w:p>
      <w:r>
        <w:br/>
        <w:t xml:space="preserve">개념원리 내신문제집 수학 1 - 2009 </w:t>
        <w:br/>
        <w:t xml:space="preserve">이홍섭 (지은이) | 개념원리수학연구소 | 2009년 1월10,000원 → 9,000원 (10%할인),  마일리지 500원 (5% 적립) (13) | 세일즈포인트 : 500 </w:t>
      </w:r>
    </w:p>
    <w:p>
      <w:r>
        <w:t xml:space="preserve">구판절판보관함  보관함마이리스트 </w:t>
        <w:br/>
      </w:r>
    </w:p>
    <w:p>
      <w:r>
        <w:t>6231.</w:t>
      </w:r>
    </w:p>
    <w:p/>
    <w:p/>
    <w:p>
      <w:r>
        <w:br/>
        <w:t xml:space="preserve">개념원리 내신문제집 고등수학 (상) - 2009 </w:t>
        <w:br/>
        <w:t xml:space="preserve">이홍섭 (지은이) | 개념원리수학연구소 | 2009년 1월9,000원 → 8,100원 (10%할인),  마일리지 450원 (5% 적립) (6) | 세일즈포인트 : 572 </w:t>
      </w:r>
    </w:p>
    <w:p>
      <w:r>
        <w:t xml:space="preserve">구판절판보관함  보관함마이리스트 </w:t>
        <w:br/>
      </w:r>
    </w:p>
    <w:p>
      <w:r>
        <w:t>6232.</w:t>
      </w:r>
    </w:p>
    <w:p/>
    <w:p/>
    <w:p>
      <w:r>
        <w:br/>
        <w:t xml:space="preserve">파사쥬 Black Book 수리영역 미분과 적분 - 2009 </w:t>
        <w:br/>
        <w:t xml:space="preserve">조정묵 (지은이) | 미래엔 | 2009년 1월7,000원 → 6,300원 (10%할인),  마일리지 350원 (5% 적립) (2) | 세일즈포인트 : 154 </w:t>
      </w:r>
    </w:p>
    <w:p>
      <w:r>
        <w:t xml:space="preserve">품절보관함  보관함마이리스트 </w:t>
        <w:br/>
      </w:r>
    </w:p>
    <w:p>
      <w:r>
        <w:t>6233.</w:t>
      </w:r>
    </w:p>
    <w:p/>
    <w:p/>
    <w:p>
      <w:r>
        <w:br/>
        <w:t xml:space="preserve">수능력발전소 06 수리영역 수학 2 + 미적 - Wise Storm 수능기출문제집, 2009 </w:t>
        <w:br/>
        <w:t xml:space="preserve">김형균 (지은이) | 와이즈스톰(와이즈이엔비) | 2009년 1월12,000원 → 10,800원 (10%할인),  마일리지 600원 (5% 적립) (1) | 세일즈포인트 : 31 </w:t>
      </w:r>
    </w:p>
    <w:p>
      <w:r>
        <w:t xml:space="preserve">품절보관함  보관함마이리스트 </w:t>
        <w:br/>
      </w:r>
    </w:p>
    <w:p>
      <w:r>
        <w:t>6234.</w:t>
      </w:r>
    </w:p>
    <w:p/>
    <w:p/>
    <w:p>
      <w:r>
        <w:br/>
        <w:t xml:space="preserve">수능력발전소 05 수리영역 수학 1 - Wise Storm 수능기출문제집, 2009 </w:t>
        <w:br/>
        <w:t xml:space="preserve">김형균 (지은이) | 와이즈스톰(와이즈이엔비) | 2009년 1월13,000원 → 11,700원 (10%할인),  마일리지 650원 (5% 적립) (1) | 세일즈포인트 : 62 </w:t>
      </w:r>
    </w:p>
    <w:p>
      <w:r>
        <w:t xml:space="preserve">품절보관함  보관함마이리스트 </w:t>
        <w:br/>
      </w:r>
    </w:p>
    <w:p>
      <w:r>
        <w:t>6235.</w:t>
      </w:r>
    </w:p>
    <w:p/>
    <w:p/>
    <w:p>
      <w:r>
        <w:br/>
        <w:t xml:space="preserve">유형별곡 고등 수학 1-1 - 내신기본, 2009 </w:t>
        <w:br/>
        <w:t xml:space="preserve">황철연 (지은이) | 교학사(중고등) | 2009년 1월12,000원 → 10,800원 (10%할인),  마일리지 600원 (5% 적립) (1) | 세일즈포인트 : 37 </w:t>
      </w:r>
    </w:p>
    <w:p>
      <w:r>
        <w:t xml:space="preserve">품절보관함  보관함마이리스트 </w:t>
        <w:br/>
      </w:r>
    </w:p>
    <w:p>
      <w:r>
        <w:t>6236.</w:t>
      </w:r>
    </w:p>
    <w:p/>
    <w:p/>
    <w:p>
      <w:r>
        <w:br/>
        <w:t xml:space="preserve">유형별곡 고등 수학 1-1 - 내신심화, 2009 </w:t>
        <w:br/>
        <w:t xml:space="preserve">황철연 (지은이) | 교학사(중고등) | 2009년 1월11,000원 → 9,900원 (10%할인),  마일리지 550원 (5% 적립)세일즈포인트 : 47 </w:t>
      </w:r>
    </w:p>
    <w:p>
      <w:r>
        <w:t xml:space="preserve">품절보관함  보관함마이리스트 </w:t>
        <w:br/>
      </w:r>
    </w:p>
    <w:p>
      <w:r>
        <w:t>6237.</w:t>
      </w:r>
    </w:p>
    <w:p/>
    <w:p/>
    <w:p>
      <w:r>
        <w:br/>
        <w:t xml:space="preserve">수리보감 수학 2 - 2009 </w:t>
        <w:br/>
        <w:t xml:space="preserve">아이수앤수 편집부 (엮은이) | 아이수앤수(수앤수) | 2009년 1월12,000원 → 10,800원 (10%할인),  마일리지 600원 (5% 적립)세일즈포인트 : 57 </w:t>
      </w:r>
    </w:p>
    <w:p>
      <w:r>
        <w:t xml:space="preserve">절판보관함  보관함마이리스트 </w:t>
        <w:br/>
      </w:r>
    </w:p>
    <w:p>
      <w:r>
        <w:t>6238.</w:t>
      </w:r>
    </w:p>
    <w:p/>
    <w:p/>
    <w:p>
      <w:r>
        <w:br/>
        <w:t xml:space="preserve">수리보감 미분과 적분 - 2009 </w:t>
        <w:br/>
        <w:t xml:space="preserve">아이수앤수 편집부 (엮은이) | 아이수앤수(수앤수) | 2009년 1월11,000원 → 9,900원 (10%할인),  마일리지 550원 (5% 적립) (1) | 세일즈포인트 : 143 </w:t>
      </w:r>
    </w:p>
    <w:p>
      <w:r>
        <w:t xml:space="preserve">품절보관함  보관함마이리스트 </w:t>
        <w:br/>
      </w:r>
    </w:p>
    <w:p>
      <w:r>
        <w:t>6239.</w:t>
      </w:r>
    </w:p>
    <w:p/>
    <w:p/>
    <w:p>
      <w:r>
        <w:br/>
        <w:t xml:space="preserve">수능 기출문제 닥터K 수리영역 수학 1 - 2009 </w:t>
        <w:br/>
        <w:t xml:space="preserve">양경식 (지은이) | 교학사(중고등) | 2009년 1월15,000원 → 13,500원 (10%할인),  마일리지 750원 (5% 적립)세일즈포인트 : 47 </w:t>
      </w:r>
    </w:p>
    <w:p>
      <w:r>
        <w:t xml:space="preserve">품절보관함  보관함마이리스트 </w:t>
        <w:br/>
      </w:r>
    </w:p>
    <w:p>
      <w:r>
        <w:t>6240.</w:t>
      </w:r>
    </w:p>
    <w:p/>
    <w:p/>
    <w:p>
      <w:r>
        <w:br/>
        <w:t xml:space="preserve">엑시트 명쾌통쾌 수능기출문제집 수리영역 수학 1 - 2009 </w:t>
        <w:br/>
        <w:t xml:space="preserve">이상길 (지은이) | 한국학력평가원 | 2009년 1월10,500원 → 9,450원 (10%할인),  마일리지 520원 (5% 적립) (1) | 세일즈포인트 : 89 </w:t>
      </w:r>
    </w:p>
    <w:p>
      <w:r>
        <w:t xml:space="preserve">품절보관함  보관함마이리스트 </w:t>
        <w:br/>
      </w:r>
    </w:p>
    <w:p>
      <w:r>
        <w:t>6241.</w:t>
      </w:r>
    </w:p>
    <w:p/>
    <w:p/>
    <w:p>
      <w:r>
        <w:br/>
        <w:t xml:space="preserve">X-Power 수리영역 수학 2 - 2009 </w:t>
        <w:br/>
        <w:t xml:space="preserve">임범철 (지은이) | 교학사(중고등) | 2009년 1월12,000원 → 10,800원 (10%할인),  마일리지 600원 (5% 적립)세일즈포인트 : 92 </w:t>
      </w:r>
    </w:p>
    <w:p>
      <w:r>
        <w:t xml:space="preserve">절판보관함  보관함마이리스트 </w:t>
        <w:br/>
      </w:r>
    </w:p>
    <w:p>
      <w:r>
        <w:t>6242.</w:t>
      </w:r>
    </w:p>
    <w:p/>
    <w:p/>
    <w:p>
      <w:r>
        <w:br/>
        <w:t xml:space="preserve">X-POWER 수리영역 수학 1 - 2009 </w:t>
        <w:br/>
        <w:t xml:space="preserve">임범철 (지은이) | 교학사(중고등) | 2009년 1월12,000원 → 10,800원 (10%할인),  마일리지 600원 (5% 적립) (2) | 세일즈포인트 : 116 </w:t>
      </w:r>
    </w:p>
    <w:p>
      <w:r>
        <w:t xml:space="preserve">절판보관함  보관함마이리스트 </w:t>
        <w:br/>
      </w:r>
    </w:p>
    <w:p>
      <w:r>
        <w:t>6243.</w:t>
      </w:r>
    </w:p>
    <w:p/>
    <w:p/>
    <w:p>
      <w:r>
        <w:br/>
        <w:t xml:space="preserve">X-Power 수리영역 미분과 적분 - 2009 </w:t>
        <w:br/>
        <w:t xml:space="preserve">서동원 (지은이) | 교학사(중고등) | 2009년 1월9,000원 → 8,100원 (10%할인),  마일리지 450원 (5% 적립) (1) | 세일즈포인트 : 41 </w:t>
      </w:r>
    </w:p>
    <w:p>
      <w:r>
        <w:t xml:space="preserve">절판보관함  보관함마이리스트 </w:t>
        <w:br/>
      </w:r>
    </w:p>
    <w:p>
      <w:r>
        <w:t>6244.</w:t>
      </w:r>
    </w:p>
    <w:p/>
    <w:p/>
    <w:p>
      <w:r>
        <w:br/>
        <w:t xml:space="preserve">쌈 고등 수학 1-1 - 내신 심화, 2009 </w:t>
        <w:br/>
        <w:t xml:space="preserve">이금수 (지은이) | 교학사(중고등) | 2009년 1월14,000원 → 12,600원 (10%할인),  마일리지 700원 (5% 적립)세일즈포인트 : 17 </w:t>
      </w:r>
    </w:p>
    <w:p>
      <w:r>
        <w:t xml:space="preserve">품절보관함  보관함마이리스트 </w:t>
        <w:br/>
      </w:r>
    </w:p>
    <w:p>
      <w:r>
        <w:t>6245.</w:t>
      </w:r>
    </w:p>
    <w:p/>
    <w:p/>
    <w:p>
      <w:r>
        <w:br/>
        <w:t xml:space="preserve">쌈 고등 수학 1-1 - 내신 기본, 2009 </w:t>
        <w:br/>
        <w:t xml:space="preserve">이금수 (지은이) | 교학사(중고등) | 2009년 1월14,000원 → 12,600원 (10%할인),  마일리지 700원 (5% 적립)세일즈포인트 : 19 </w:t>
      </w:r>
    </w:p>
    <w:p>
      <w:r>
        <w:t xml:space="preserve">품절보관함  보관함마이리스트 </w:t>
        <w:br/>
      </w:r>
    </w:p>
    <w:p>
      <w:r>
        <w:t>6246.</w:t>
      </w:r>
    </w:p>
    <w:p/>
    <w:p/>
    <w:p>
      <w:r>
        <w:br/>
        <w:t xml:space="preserve">Tong 통 고등 수학 - 2009 </w:t>
        <w:br/>
        <w:t xml:space="preserve">이희종, 김진화 (지은이) | 교학사(중고등) | 2009년 1월15,000원 → 13,500원 (10%할인),  마일리지 750원 (5% 적립)세일즈포인트 : 62 </w:t>
      </w:r>
    </w:p>
    <w:p>
      <w:r>
        <w:t xml:space="preserve">절판보관함  보관함마이리스트 </w:t>
        <w:br/>
      </w:r>
    </w:p>
    <w:p>
      <w:r>
        <w:t>6247.</w:t>
      </w:r>
    </w:p>
    <w:p/>
    <w:p/>
    <w:p>
      <w:r>
        <w:br/>
        <w:t xml:space="preserve">내신만만 수학 1 660제 - 2009 </w:t>
        <w:br/>
        <w:t xml:space="preserve">임미선 (지은이) | 교학사(중고등) | 2009년 1월11,000원 → 9,900원 (10%할인),  마일리지 550원 (5% 적립) (4) | 세일즈포인트 : 49 </w:t>
      </w:r>
    </w:p>
    <w:p>
      <w:r>
        <w:t xml:space="preserve">품절보관함  보관함마이리스트 </w:t>
        <w:br/>
      </w:r>
    </w:p>
    <w:p>
      <w:r>
        <w:t>6248.</w:t>
      </w:r>
    </w:p>
    <w:p/>
    <w:p/>
    <w:p>
      <w:r>
        <w:br/>
        <w:t xml:space="preserve">단기완성 스피드 특강 고등 수학 1-2 20강 - 2009 </w:t>
        <w:br/>
        <w:t xml:space="preserve">이명균 (지은이) | 교학사(중고등) | 2009년 1월8,000원 → 7,200원 (10%할인),  마일리지 400원 (5% 적립) (1) | 세일즈포인트 : 102 </w:t>
      </w:r>
    </w:p>
    <w:p>
      <w:r>
        <w:t xml:space="preserve">절판보관함  보관함마이리스트 </w:t>
        <w:br/>
      </w:r>
    </w:p>
    <w:p>
      <w:r>
        <w:t>6249.</w:t>
      </w:r>
    </w:p>
    <w:p/>
    <w:p/>
    <w:p>
      <w:r>
        <w:br/>
        <w:t xml:space="preserve">단기완성 스피드 특강 고등 수학 1-1 20강 - 2009 </w:t>
        <w:br/>
        <w:t xml:space="preserve">이명균 (지은이) | 교학사(중고등) | 2009년 1월8,000원 → 7,200원 (10%할인),  마일리지 400원 (5% 적립) (3) | 세일즈포인트 : 142 </w:t>
      </w:r>
    </w:p>
    <w:p>
      <w:r>
        <w:t xml:space="preserve">절판보관함  보관함마이리스트 </w:t>
        <w:br/>
      </w:r>
    </w:p>
    <w:p>
      <w:r>
        <w:t>6250.</w:t>
      </w:r>
    </w:p>
    <w:p/>
    <w:p/>
    <w:p>
      <w:r>
        <w:br/>
        <w:t xml:space="preserve">단기완성 스피드 특강 수학 1 20강 - 2009 </w:t>
        <w:br/>
        <w:t xml:space="preserve">이명균 (지은이) | 교학사(중고등) | 2009년 1월8,500원 → 7,650원 (10%할인),  마일리지 420원 (5% 적립) (1) | 세일즈포인트 : 97 </w:t>
      </w:r>
    </w:p>
    <w:p>
      <w:r>
        <w:t xml:space="preserve">절판보관함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Tong 통 수학 1 - 2009 </w:t>
        <w:br/>
        <w:t xml:space="preserve">김낙원 (지은이) | 교학사(중고등) | 2009년 1월11,000원 → 9,900원 (10%할인),  마일리지 550원 (5% 적립) (5) | 세일즈포인트 : 141 </w:t>
      </w:r>
    </w:p>
    <w:p>
      <w:r>
        <w:t xml:space="preserve">절판보관함  보관함마이리스트 </w:t>
        <w:br/>
      </w:r>
    </w:p>
    <w:p>
      <w:r>
        <w:t>6252.</w:t>
      </w:r>
    </w:p>
    <w:p/>
    <w:p/>
    <w:p>
      <w:r>
        <w:br/>
        <w:t xml:space="preserve">위키 수리영역 수학 1 - 16년간 수능기출문제집, 2009 </w:t>
        <w:br/>
        <w:t xml:space="preserve">강창구, 강이택 (지은이) | 골드교육 | 2009년 1월13,000원 → 11,700원 (10%할인),  마일리지 650원 (5% 적립) (4) | 세일즈포인트 : 295 </w:t>
      </w:r>
    </w:p>
    <w:p>
      <w:r>
        <w:t xml:space="preserve">절판보관함  보관함마이리스트 </w:t>
        <w:br/>
      </w:r>
    </w:p>
    <w:p>
      <w:r>
        <w:t>6253.</w:t>
      </w:r>
    </w:p>
    <w:p/>
    <w:p/>
    <w:p>
      <w:r>
        <w:br/>
        <w:t xml:space="preserve">위키 수리영역 수학 2 - 16년간 수능기출문제집, 2009 </w:t>
        <w:br/>
        <w:t xml:space="preserve">강창구 (지은이) | 골드교육 | 2009년 1월11,000원 → 9,900원 (10%할인),  마일리지 550원 (5% 적립)세일즈포인트 : 110 </w:t>
      </w:r>
    </w:p>
    <w:p>
      <w:r>
        <w:t xml:space="preserve">구판절판보관함  보관함마이리스트 </w:t>
        <w:br/>
      </w:r>
    </w:p>
    <w:p>
      <w:r>
        <w:t>6254.</w:t>
      </w:r>
    </w:p>
    <w:p/>
    <w:p/>
    <w:p>
      <w:r>
        <w:br/>
        <w:t xml:space="preserve">A세대 수능 수학 1 - 2009 </w:t>
        <w:br/>
        <w:t xml:space="preserve">신재호 (지은이) | 노피하이에듀케이션 | 2009년 1월11,000원 → 9,900원 (10%할인),  마일리지 550원 (5% 적립) (1) | 세일즈포인트 : 121 </w:t>
      </w:r>
    </w:p>
    <w:p>
      <w:r>
        <w:t xml:space="preserve">품절보관함  보관함마이리스트 </w:t>
        <w:br/>
      </w:r>
    </w:p>
    <w:p>
      <w:r>
        <w:t>6255.</w:t>
      </w:r>
    </w:p>
    <w:p/>
    <w:p/>
    <w:p>
      <w:r>
        <w:br/>
        <w:t xml:space="preserve">A-Three 기출분석 수리영역 고1 수학 </w:t>
        <w:br/>
        <w:t xml:space="preserve">조준기 (지은이) | 다우미디어 | 2009년 1월8,000원 → 7,200원 (10%할인),  마일리지 400원 (5% 적립)세일즈포인트 : 16 </w:t>
      </w:r>
    </w:p>
    <w:p>
      <w:r>
        <w:t xml:space="preserve">품절보관함  보관함마이리스트 </w:t>
        <w:br/>
      </w:r>
    </w:p>
    <w:p>
      <w:r>
        <w:t>6256.</w:t>
      </w:r>
    </w:p>
    <w:p/>
    <w:p/>
    <w:p>
      <w:r>
        <w:br/>
        <w:t xml:space="preserve">메가스터디 수능기본서 수리영역 수학 1 - 2009 </w:t>
        <w:br/>
        <w:t xml:space="preserve">메가북스 편집부 (엮은이) | 메가스터디(참고서) | 2009년 1월11,000원 → 9,900원 (10%할인),  마일리지 550원 (5% 적립) (9) | 세일즈포인트 : 529 </w:t>
      </w:r>
    </w:p>
    <w:p>
      <w:r>
        <w:br/>
        <w:t>출판사 요청으로 1주문당 3권이하만 주문 가능합니다.</w:t>
      </w:r>
    </w:p>
    <w:p>
      <w:r>
        <w:t xml:space="preserve">절판보관함  보관함마이리스트 </w:t>
        <w:br/>
      </w:r>
    </w:p>
    <w:p>
      <w:r>
        <w:t>6257.</w:t>
      </w:r>
    </w:p>
    <w:p/>
    <w:p/>
    <w:p>
      <w:r>
        <w:br/>
        <w:t xml:space="preserve">메가스터디 수리영역 미분과 적분 500제 - 2009 </w:t>
        <w:br/>
        <w:t xml:space="preserve">메가스터디 편집부 (엮은이) | 메가스터디(참고서) | 2009년 1월11,000원 → 9,900원 (10%할인),  마일리지 550원 (5% 적립) (3) | 세일즈포인트 : 493 </w:t>
      </w:r>
    </w:p>
    <w:p>
      <w:r>
        <w:br/>
        <w:t>출판사 요청으로 1주문당 3권이하만 주문 가능합니다.</w:t>
      </w:r>
    </w:p>
    <w:p>
      <w:r>
        <w:t xml:space="preserve">절판보관함  보관함마이리스트 </w:t>
        <w:br/>
      </w:r>
    </w:p>
    <w:p>
      <w:r>
        <w:t>6258.</w:t>
      </w:r>
    </w:p>
    <w:p/>
    <w:p/>
    <w:p>
      <w:r>
        <w:br/>
        <w:t xml:space="preserve">메가스터디 수능 수리영역 수학 1 1000제 - 2009 </w:t>
        <w:br/>
        <w:t xml:space="preserve">메가스터디 편집부 (엮은이) | 메가스터디(참고서) | 2009년 1월14,500원 → 13,050원 (10%할인),  마일리지 720원 (5% 적립) (26) | 세일즈포인트 : 2,232 </w:t>
      </w:r>
    </w:p>
    <w:p>
      <w:r>
        <w:br/>
        <w:t>출판사 요청으로 1주문당 3권이하만 주문 가능합니다.</w:t>
      </w:r>
    </w:p>
    <w:p>
      <w:r>
        <w:t xml:space="preserve">품절보관함  보관함마이리스트 </w:t>
        <w:br/>
      </w:r>
    </w:p>
    <w:p>
      <w:r>
        <w:t>6259.</w:t>
      </w:r>
    </w:p>
    <w:p/>
    <w:p/>
    <w:p>
      <w:r>
        <w:br/>
        <w:t xml:space="preserve">개념원리 고등 수학 (상) - 새교육과정, 2013년용 </w:t>
        <w:br/>
        <w:t xml:space="preserve">이홍섭 (지은이) | 개념원리수학연구소 | 2009년 1월14,000원 → 12,600원 (10%할인),  마일리지 700원 (5% 적립) (171) | 세일즈포인트 : 23,557 </w:t>
      </w:r>
    </w:p>
    <w:p>
      <w:r>
        <w:t xml:space="preserve">구판절판보관함  보관함마이리스트 </w:t>
        <w:br/>
      </w:r>
    </w:p>
    <w:p>
      <w:r>
        <w:t>6260.</w:t>
      </w:r>
    </w:p>
    <w:p/>
    <w:p/>
    <w:p>
      <w:r>
        <w:br/>
        <w:t xml:space="preserve">내신스펙 고등학교 수학 (하) </w:t>
        <w:br/>
        <w:t xml:space="preserve">전성은 (지은이) | 디딤돌 | 2009년 1월10,000원 → 9,000원 (10%할인),  마일리지 500원 (5% 적립) (2) | 세일즈포인트 : 124 </w:t>
      </w:r>
    </w:p>
    <w:p>
      <w:r>
        <w:t xml:space="preserve">품절보관함  보관함마이리스트 </w:t>
        <w:br/>
      </w:r>
    </w:p>
    <w:p>
      <w:r>
        <w:t>6261.</w:t>
      </w:r>
    </w:p>
    <w:p/>
    <w:p/>
    <w:p>
      <w:r>
        <w:br/>
        <w:t xml:space="preserve">실전 3개년 핵심 모의고사 수리영역 나 고3 - 2010년 대비 </w:t>
        <w:br/>
        <w:t xml:space="preserve">맑은샘(호크마) 편집부 (지은이) | 맑은샘(호크마) | 2009년 1월12,000원 → 10,800원 (10%할인),  마일리지 600원 (5% 적립)세일즈포인트 : 12 </w:t>
      </w:r>
    </w:p>
    <w:p>
      <w:r>
        <w:t xml:space="preserve">품절보관함  보관함마이리스트 </w:t>
        <w:br/>
      </w:r>
    </w:p>
    <w:p>
      <w:r>
        <w:t>6262.</w:t>
      </w:r>
    </w:p>
    <w:p/>
    <w:p/>
    <w:p>
      <w:r>
        <w:br/>
        <w:t xml:space="preserve">실전 3개년 핵심 모의고사 수리영역 가 고3 - 2010년 대비 </w:t>
        <w:br/>
        <w:t xml:space="preserve">맑은샘(호크마) 편집부 (지은이) | 맑은샘(호크마) | 2009년 1월14,000원 → 12,600원 (10%할인),  마일리지 700원 (5% 적립)세일즈포인트 : 11 </w:t>
      </w:r>
    </w:p>
    <w:p>
      <w:r>
        <w:t xml:space="preserve">품절보관함  보관함마이리스트 </w:t>
        <w:br/>
      </w:r>
    </w:p>
    <w:p>
      <w:r>
        <w:t>6263.</w:t>
      </w:r>
    </w:p>
    <w:p/>
    <w:p/>
    <w:p>
      <w:r>
        <w:br/>
        <w:t xml:space="preserve">영어로 하는 How to 수학 고1 (하) - 2010 </w:t>
        <w:br/>
        <w:t xml:space="preserve">남궁욱 (지은이) | 강남교육 | 2009년 1월12,000원 → 10,800원 (10%할인),  마일리지 600원 (5% 적립)세일즈포인트 : 25 </w:t>
      </w:r>
    </w:p>
    <w:p>
      <w:r>
        <w:t xml:space="preserve">절판보관함  보관함마이리스트 </w:t>
        <w:br/>
      </w:r>
    </w:p>
    <w:p>
      <w:r>
        <w:t>6264.</w:t>
      </w:r>
    </w:p>
    <w:p/>
    <w:p/>
    <w:p>
      <w:r>
        <w:br/>
        <w:t xml:space="preserve">신상 수능 8개년 기출문제 모음집 언어영역 - 2010 대학수학능력시험 대비 </w:t>
        <w:br/>
        <w:t xml:space="preserve">파워북 편집부 (엮은이) | 파워북(학습) | 2009년 1월10,000원 → 9,000원 (10%할인),  마일리지 500원 (5% 적립) (1) | 세일즈포인트 : 58 </w:t>
      </w:r>
    </w:p>
    <w:p>
      <w:r>
        <w:t xml:space="preserve">품절보관함  보관함마이리스트 </w:t>
        <w:br/>
      </w:r>
    </w:p>
    <w:p>
      <w:r>
        <w:t>6265.</w:t>
      </w:r>
    </w:p>
    <w:p/>
    <w:p/>
    <w:p>
      <w:r>
        <w:br/>
        <w:t xml:space="preserve">신상 수능 8개년 기출문제 모음집 외국어영역 - 2010 대학수학능력시험 대비 </w:t>
        <w:br/>
        <w:t xml:space="preserve">파워북 편집부 (엮은이) | 파워북(학습) | 2009년 1월8,000원 → 7,200원 (10%할인),  마일리지 400원 (5% 적립) (1) | 세일즈포인트 : 56 </w:t>
      </w:r>
    </w:p>
    <w:p>
      <w:r>
        <w:t xml:space="preserve">절판보관함  보관함마이리스트 </w:t>
        <w:br/>
      </w:r>
    </w:p>
    <w:p>
      <w:r>
        <w:t>6266.</w:t>
      </w:r>
    </w:p>
    <w:p/>
    <w:p/>
    <w:p>
      <w:r>
        <w:br/>
        <w:t xml:space="preserve">신상 수능 8개년 기출문제 모음집 수리영역(가형) - 2010 대학수학능력시험 대비 </w:t>
        <w:br/>
        <w:t xml:space="preserve">파워북 편집부 (엮은이) | 파워북(학습) | 2009년 1월8,000원 → 7,200원 (10%할인),  마일리지 400원 (5% 적립)세일즈포인트 : 13 </w:t>
      </w:r>
    </w:p>
    <w:p>
      <w:r>
        <w:t xml:space="preserve">품절보관함  보관함마이리스트 </w:t>
        <w:br/>
      </w:r>
    </w:p>
    <w:p>
      <w:r>
        <w:t>6267.</w:t>
      </w:r>
    </w:p>
    <w:p/>
    <w:p/>
    <w:p>
      <w:r>
        <w:br/>
        <w:t xml:space="preserve">신상 수능 8개년 기출문제 모음집 수리영역(나형) - 2010 대학수학능력시험 대비 </w:t>
        <w:br/>
        <w:t xml:space="preserve">파워북 편집부 (엮은이) | 파워북(학습) | 2009년 1월8,000원 → 7,200원 (10%할인),  마일리지 400원 (5% 적립)세일즈포인트 : 28 </w:t>
      </w:r>
    </w:p>
    <w:p>
      <w:r>
        <w:t xml:space="preserve">품절보관함  보관함마이리스트 </w:t>
        <w:br/>
      </w:r>
    </w:p>
    <w:p>
      <w:r>
        <w:t>6268.</w:t>
      </w:r>
    </w:p>
    <w:p/>
    <w:p/>
    <w:p>
      <w:r>
        <w:br/>
        <w:t xml:space="preserve">신상 LEAD 전국연합학력평가 기출 모음집 수리영역(나형) 고등2 - 2011 수능대비 </w:t>
        <w:br/>
        <w:t xml:space="preserve">파워북 편집부 (엮은이) | 파워북(학습) | 2009년 1월10,000원 → 9,000원 (10%할인),  마일리지 500원 (5% 적립) (1) | 세일즈포인트 : 24 </w:t>
      </w:r>
    </w:p>
    <w:p>
      <w:r>
        <w:t xml:space="preserve">품절보관함  보관함마이리스트 </w:t>
        <w:br/>
      </w:r>
    </w:p>
    <w:p>
      <w:r>
        <w:t>6269.</w:t>
      </w:r>
    </w:p>
    <w:p/>
    <w:p/>
    <w:p>
      <w:r>
        <w:br/>
        <w:t xml:space="preserve">新수학의 바이블 수학 (하) 해설집 - 2013년 </w:t>
        <w:br/>
        <w:t xml:space="preserve">민경도, 이창희 (지은이) | 이투스북 | 2009년 1월3,000원 → 2,700원 (10%할인),  마일리지 150원 (5% 적립) (11) | 세일즈포인트 : 2,426 </w:t>
      </w:r>
    </w:p>
    <w:p>
      <w:r>
        <w:t xml:space="preserve">품절보관함  보관함마이리스트 </w:t>
        <w:br/>
      </w:r>
    </w:p>
    <w:p>
      <w:r>
        <w:t>6270.</w:t>
      </w:r>
    </w:p>
    <w:p/>
    <w:p/>
    <w:p>
      <w:r>
        <w:br/>
        <w:t xml:space="preserve">新수학의 바이블 수학 (하) - 2013년 </w:t>
        <w:br/>
        <w:t xml:space="preserve">민경도, 이창희 (지은이) | 이투스북 | 2009년 1월15,000원 → 13,500원 (10%할인),  마일리지 750원 (5% 적립) (18) | 세일즈포인트 : 3,219 </w:t>
      </w:r>
    </w:p>
    <w:p>
      <w:r>
        <w:t xml:space="preserve">품절보관함  보관함마이리스트 </w:t>
        <w:br/>
      </w:r>
    </w:p>
    <w:p>
      <w:r>
        <w:t>6271.</w:t>
      </w:r>
    </w:p>
    <w:p/>
    <w:p/>
    <w:p>
      <w:r>
        <w:br/>
        <w:t xml:space="preserve">한수위 일등급 고등수학 (하) - 실전대비+응용, 2009 </w:t>
        <w:br/>
        <w:t xml:space="preserve">유병근 (지은이) | 한수위 | 2009년 1월12,000원 → 10,800원 (10%할인),  마일리지 600원 (5% 적립) (5) | 세일즈포인트 : 511 </w:t>
      </w:r>
    </w:p>
    <w:p>
      <w:r>
        <w:t xml:space="preserve">품절보관함  보관함마이리스트 </w:t>
        <w:br/>
      </w:r>
    </w:p>
    <w:p>
      <w:r>
        <w:t>6272.</w:t>
      </w:r>
    </w:p>
    <w:p/>
    <w:p/>
    <w:p>
      <w:r>
        <w:br/>
        <w:t xml:space="preserve">수능 셀파 SHERPA 수리영역 수학 1 - 2009 </w:t>
        <w:br/>
        <w:t xml:space="preserve">한석원 (지은이) | 천재교육 | 2009년 1월12,000원 → 10,800원 (10%할인),  마일리지 600원 (5% 적립) (11) | 세일즈포인트 : 655 </w:t>
      </w:r>
    </w:p>
    <w:p>
      <w:r>
        <w:t xml:space="preserve">구판절판보관함  보관함마이리스트 </w:t>
        <w:br/>
      </w:r>
    </w:p>
    <w:p>
      <w:r>
        <w:t>6273.</w:t>
      </w:r>
    </w:p>
    <w:p/>
    <w:p/>
    <w:p>
      <w:r>
        <w:br/>
        <w:t xml:space="preserve">수능상상 수리영역 수학 1 실전편 - 2010 </w:t>
        <w:br/>
        <w:t xml:space="preserve">최수창 (지은이) | 디딤돌 | 2009년 1월13,000원 → 11,700원 (10%할인),  마일리지 650원 (5% 적립) (8) | 세일즈포인트 : 484 </w:t>
      </w:r>
    </w:p>
    <w:p>
      <w:r>
        <w:t xml:space="preserve">품절보관함  보관함마이리스트 </w:t>
        <w:br/>
      </w:r>
    </w:p>
    <w:p>
      <w:r>
        <w:t>6274.</w:t>
      </w:r>
    </w:p>
    <w:p/>
    <w:p/>
    <w:p>
      <w:r>
        <w:br/>
        <w:t xml:space="preserve">기본 수학의 정석 수학 (하) ㅣ 수학의 정석  </w:t>
        <w:br/>
        <w:t xml:space="preserve">홍성대 (지은이) | 성지출판 | 2009년 1월17,000원 → 15,300원 (10%할인),  마일리지 850원 (5% 적립) (116) | 세일즈포인트 : 19,430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6275.</w:t>
      </w:r>
    </w:p>
    <w:p/>
    <w:p/>
    <w:p>
      <w:r>
        <w:br/>
        <w:t xml:space="preserve">수능상상 수리영역 수학 1 기본편 - 2010 </w:t>
        <w:br/>
        <w:t xml:space="preserve">전성은 (지은이) | 디딤돌 | 2009년 1월11,000원 → 9,900원 (10%할인),  마일리지 550원 (5% 적립) (5) | 세일즈포인트 : 403 </w:t>
      </w:r>
    </w:p>
    <w:p>
      <w:r>
        <w:t xml:space="preserve">품절보관함  보관함마이리스트 </w:t>
        <w:br/>
      </w:r>
    </w:p>
    <w:p>
      <w:r>
        <w:t>6276.</w:t>
      </w:r>
    </w:p>
    <w:p/>
    <w:p/>
    <w:p>
      <w:r>
        <w:br/>
        <w:t xml:space="preserve">수능상상 수리영역 수학 2 기본편 - 2010 </w:t>
        <w:br/>
        <w:t xml:space="preserve">전성은 (지은이) | 디딤돌 | 2009년 1월12,000원 → 10,800원 (10%할인),  마일리지 600원 (5% 적립) (1) | 세일즈포인트 : 105 </w:t>
      </w:r>
    </w:p>
    <w:p>
      <w:r>
        <w:t xml:space="preserve">품절보관함  보관함마이리스트 </w:t>
        <w:br/>
      </w:r>
    </w:p>
    <w:p>
      <w:r>
        <w:t>6277.</w:t>
      </w:r>
    </w:p>
    <w:p/>
    <w:p/>
    <w:p>
      <w:r>
        <w:br/>
        <w:t xml:space="preserve">수능상상 수리영역 수학 2 실전편 - 2010 </w:t>
        <w:br/>
        <w:t xml:space="preserve">최수창 (지은이) | 디딤돌 | 2009년 1월13,000원 → 11,700원 (10%할인),  마일리지 650원 (5% 적립)세일즈포인트 : 136 </w:t>
      </w:r>
    </w:p>
    <w:p>
      <w:r>
        <w:t xml:space="preserve">품절보관함  보관함마이리스트 </w:t>
        <w:br/>
      </w:r>
    </w:p>
    <w:p>
      <w:r>
        <w:t>6278.</w:t>
      </w:r>
    </w:p>
    <w:p/>
    <w:p/>
    <w:p>
      <w:r>
        <w:br/>
        <w:t xml:space="preserve">수능상상 수리영역 수학 2 문제편 - 2010 </w:t>
        <w:br/>
        <w:t xml:space="preserve">김의석 (지은이) | 디딤돌 | 2009년 1월12,000원 → 10,800원 (10%할인),  마일리지 600원 (5% 적립)세일즈포인트 : 76 </w:t>
      </w:r>
    </w:p>
    <w:p>
      <w:r>
        <w:t xml:space="preserve">품절보관함  보관함마이리스트 </w:t>
        <w:br/>
      </w:r>
    </w:p>
    <w:p>
      <w:r>
        <w:t>6279.</w:t>
      </w:r>
    </w:p>
    <w:p/>
    <w:p/>
    <w:p>
      <w:r>
        <w:br/>
        <w:t xml:space="preserve">수능 희망특강 Gallery 수학 1 - 2009 </w:t>
        <w:br/>
        <w:t xml:space="preserve">김경돈 (지은이) | 이투스북 | 2009년 1월7,500원 → 6,750원 (10%할인),  마일리지 370원 (5% 적립) (4) | 세일즈포인트 : 165 </w:t>
      </w:r>
    </w:p>
    <w:p>
      <w:r>
        <w:t xml:space="preserve">절판보관함  보관함마이리스트 </w:t>
        <w:br/>
      </w:r>
    </w:p>
    <w:p>
      <w:r>
        <w:t>6280.</w:t>
      </w:r>
    </w:p>
    <w:p/>
    <w:p/>
    <w:p>
      <w:r>
        <w:br/>
        <w:t xml:space="preserve">수능 희망특강 Gallery 수학 2 - 2009 </w:t>
        <w:br/>
        <w:t xml:space="preserve">김경돈 (지은이) | 이투스북 | 2009년 1월7,500원 → 6,750원 (10%할인),  마일리지 370원 (5% 적립)세일즈포인트 : 64 </w:t>
      </w:r>
    </w:p>
    <w:p>
      <w:r>
        <w:t xml:space="preserve">절판보관함  보관함마이리스트 </w:t>
        <w:br/>
      </w:r>
    </w:p>
    <w:p>
      <w:r>
        <w:t>6281.</w:t>
      </w:r>
    </w:p>
    <w:p/>
    <w:p/>
    <w:p>
      <w:r>
        <w:br/>
        <w:t xml:space="preserve">내신스펙 고등학교 수학 (상) - 2009 </w:t>
        <w:br/>
        <w:t xml:space="preserve">전성은 (지은이) | 디딤돌 | 2009년 1월10,000원 → 9,000원 (10%할인),  마일리지 500원 (5% 적립) (1) | 세일즈포인트 : 138 </w:t>
      </w:r>
    </w:p>
    <w:p>
      <w:r>
        <w:t xml:space="preserve">품절보관함  보관함마이리스트 </w:t>
        <w:br/>
      </w:r>
    </w:p>
    <w:p>
      <w:r>
        <w:t>6282.</w:t>
      </w:r>
    </w:p>
    <w:p/>
    <w:p/>
    <w:p>
      <w:r>
        <w:br/>
        <w:t xml:space="preserve">수학별곡 고등학교 수학 (상) - 2010 </w:t>
        <w:br/>
        <w:t xml:space="preserve">디딤돌 편집부 (엮은이) | 디딤돌 | 2009년 1월12,000원 → 10,800원 (10%할인),  마일리지 600원 (5% 적립)세일즈포인트 : 103 </w:t>
      </w:r>
    </w:p>
    <w:p>
      <w:r>
        <w:t xml:space="preserve">품절보관함  보관함마이리스트 </w:t>
        <w:br/>
      </w:r>
    </w:p>
    <w:p>
      <w:r>
        <w:t>6283.</w:t>
      </w:r>
    </w:p>
    <w:p/>
    <w:p/>
    <w:p>
      <w:r>
        <w:br/>
        <w:t xml:space="preserve">대성 초이스 수학 1 - 2010 대학수학능력시험 대비 </w:t>
        <w:br/>
        <w:t xml:space="preserve">대성교육출판 편집부 (엮은이) | 대성교육출판 | 2008년 12월13,000원 → 11,700원 (10%할인),  마일리지 650원 (5% 적립) (6) | 세일즈포인트 : 278 </w:t>
      </w:r>
    </w:p>
    <w:p>
      <w:r>
        <w:t xml:space="preserve">품절보관함  보관함마이리스트 </w:t>
        <w:br/>
      </w:r>
    </w:p>
    <w:p>
      <w:r>
        <w:t>6284.</w:t>
      </w:r>
    </w:p>
    <w:p/>
    <w:p/>
    <w:p>
      <w:r>
        <w:br/>
        <w:t xml:space="preserve">대성 초이스 수학 2 - 2010 대학수학능력시험 대비 </w:t>
        <w:br/>
        <w:t xml:space="preserve">대성교육출판 편집부 (엮은이) | 대성교육출판 | 2008년 12월13,000원 → 11,700원 (10%할인),  마일리지 650원 (5% 적립) (3) | 세일즈포인트 : 108 </w:t>
      </w:r>
    </w:p>
    <w:p>
      <w:r>
        <w:t xml:space="preserve">구판절판보관함  보관함마이리스트 </w:t>
        <w:br/>
      </w:r>
    </w:p>
    <w:p>
      <w:r>
        <w:t>6285.</w:t>
      </w:r>
    </w:p>
    <w:p/>
    <w:p/>
    <w:p>
      <w:r>
        <w:br/>
        <w:t xml:space="preserve">대성 초이스 수리영역 나형 - 2010 대학수학능력시험 대비 </w:t>
        <w:br/>
        <w:t xml:space="preserve">대성교육출판 편집부 (엮은이) | 대성교육출판 | 2008년 12월9,000원 → 8,100원 (10%할인),  마일리지 450원 (5% 적립) (1) | 세일즈포인트 : 53 </w:t>
      </w:r>
    </w:p>
    <w:p>
      <w:r>
        <w:t xml:space="preserve">품절보관함  보관함마이리스트 </w:t>
        <w:br/>
      </w:r>
    </w:p>
    <w:p>
      <w:r>
        <w:t>6286.</w:t>
      </w:r>
    </w:p>
    <w:p/>
    <w:p/>
    <w:p>
      <w:r>
        <w:br/>
        <w:t xml:space="preserve">Hi-D 수리영역 수학 1 - 강남구청 강의교재, 2009 </w:t>
        <w:br/>
        <w:t xml:space="preserve">이명수 (지은이) | 중앙교육진흥연구소 | 2008년 12월9,500원 → 8,550원 (10%할인),  마일리지 470원 (5% 적립) (2) | 세일즈포인트 : 310 </w:t>
      </w:r>
    </w:p>
    <w:p>
      <w:r>
        <w:t xml:space="preserve">절판보관함  보관함마이리스트 </w:t>
        <w:br/>
      </w:r>
    </w:p>
    <w:p>
      <w:r>
        <w:t>6287.</w:t>
      </w:r>
    </w:p>
    <w:p/>
    <w:p/>
    <w:p>
      <w:r>
        <w:br/>
        <w:t xml:space="preserve">2010학년도 대비 최신기출 10개년 대학수학 능력시험 수리나형 - 수능 Win 시리즈, 2010대비 </w:t>
        <w:br/>
        <w:t xml:space="preserve">다우미디어 편집부 (엮은이) | 다우미디어 | 2008년 12월7,000원 → 6,300원 (10%할인),  마일리지 350원 (5% 적립)세일즈포인트 : 25 </w:t>
      </w:r>
    </w:p>
    <w:p>
      <w:r>
        <w:t xml:space="preserve">절판보관함  보관함마이리스트 </w:t>
        <w:br/>
      </w:r>
    </w:p>
    <w:p>
      <w:r>
        <w:t>6288.</w:t>
      </w:r>
    </w:p>
    <w:p/>
    <w:p/>
    <w:p>
      <w:r>
        <w:br/>
        <w:t xml:space="preserve">2010학년도 대비 최신기출 10개년 대학수학 능력시험 수리가형 - 수능 Win 시리즈, 2010대비 </w:t>
        <w:br/>
        <w:t xml:space="preserve">다우미디어 편집부 (엮은이) | 다우미디어 | 2008년 12월7,000원 → 6,300원 (10%할인),  마일리지 350원 (5% 적립)세일즈포인트 : 20 </w:t>
      </w:r>
    </w:p>
    <w:p>
      <w:r>
        <w:t xml:space="preserve">품절보관함  보관함마이리스트 </w:t>
        <w:br/>
      </w:r>
    </w:p>
    <w:p>
      <w:r>
        <w:t>6289.</w:t>
      </w:r>
    </w:p>
    <w:p/>
    <w:p/>
    <w:p>
      <w:r>
        <w:br/>
        <w:t xml:space="preserve">백인대장 수평잡기 수리영역 수학 1 - 2009 </w:t>
        <w:br/>
        <w:t xml:space="preserve">송상익 (지은이) | 인에듀케이터 | 2008년 12월13,000원 → 11,700원 (10%할인),  마일리지 650원 (5% 적립) (1) | 세일즈포인트 : 179 </w:t>
      </w:r>
    </w:p>
    <w:p>
      <w:r>
        <w:t xml:space="preserve">품절보관함  보관함마이리스트 </w:t>
        <w:br/>
      </w:r>
    </w:p>
    <w:p>
      <w:r>
        <w:t>6290.</w:t>
      </w:r>
    </w:p>
    <w:p/>
    <w:p/>
    <w:p>
      <w:r>
        <w:br/>
        <w:t xml:space="preserve">백인대장 검색순위 수학 1 - 2009 </w:t>
        <w:br/>
        <w:t xml:space="preserve">홍범기 (지은이) | 인에듀케이터 | 2008년 12월9,500원 → 8,550원 (10%할인),  마일리지 470원 (5% 적립) (3) | 세일즈포인트 : 148 </w:t>
      </w:r>
    </w:p>
    <w:p>
      <w:r>
        <w:t xml:space="preserve">품절보관함  보관함마이리스트 </w:t>
        <w:br/>
      </w:r>
    </w:p>
    <w:p>
      <w:r>
        <w:t>6291.</w:t>
      </w:r>
    </w:p>
    <w:p/>
    <w:p/>
    <w:p>
      <w:r>
        <w:br/>
        <w:t xml:space="preserve">수학의 원리 고등수학(상) 기본편 - 2009 </w:t>
        <w:br/>
        <w:t xml:space="preserve">한석만 (지은이) | 깊은생각 | 2008년 12월15,000원 → 13,500원 (10%할인),  마일리지 750원 (5% 적립)세일즈포인트 : 29 </w:t>
      </w:r>
    </w:p>
    <w:p>
      <w:r>
        <w:t xml:space="preserve">품절보관함  보관함마이리스트 </w:t>
        <w:br/>
      </w:r>
    </w:p>
    <w:p>
      <w:r>
        <w:t>6292.</w:t>
      </w:r>
    </w:p>
    <w:p/>
    <w:p/>
    <w:p>
      <w:r>
        <w:br/>
        <w:t xml:space="preserve">백인대장 수리영역 수학 1 - 100인의 서울대생이 만든 대학수능 비밀 장부 </w:t>
        <w:br/>
        <w:t xml:space="preserve">조흥래 (지은이) | 북드림 | 2008년 12월12,000원 → 10,800원 (10%할인),  마일리지 600원 (5% 적립) (2) | 세일즈포인트 : 338 </w:t>
      </w:r>
    </w:p>
    <w:p>
      <w:r>
        <w:t xml:space="preserve">품절보관함  보관함마이리스트 </w:t>
        <w:br/>
      </w:r>
    </w:p>
    <w:p>
      <w:r>
        <w:t>6293.</w:t>
      </w:r>
    </w:p>
    <w:p/>
    <w:p/>
    <w:p>
      <w:r>
        <w:br/>
        <w:t xml:space="preserve">수학원론 고등수학(상) - 고교수학의 기본서 </w:t>
        <w:br/>
        <w:t xml:space="preserve">강헌중 (지은이) | 넓은들수학연구소 | 2008년 12월16,000원 → 14,400원 (10%할인),  마일리지 800원 (5% 적립) </w:t>
      </w:r>
    </w:p>
    <w:p>
      <w:r>
        <w:t xml:space="preserve">절판보관함  보관함마이리스트 </w:t>
        <w:br/>
      </w:r>
    </w:p>
    <w:p>
      <w:r>
        <w:t>6294.</w:t>
      </w:r>
    </w:p>
    <w:p/>
    <w:p/>
    <w:p>
      <w:r>
        <w:br/>
        <w:t xml:space="preserve">마자마자 한수위 고등수학 300제 마이더스 20강 - 2009 </w:t>
        <w:br/>
        <w:t xml:space="preserve">오우상 (지은이) | 한수위 | 2008년 12월10,000원 → 9,000원 (10%할인),  마일리지 500원 (5% 적립) (3) | 세일즈포인트 : 75 </w:t>
      </w:r>
    </w:p>
    <w:p>
      <w:r>
        <w:t xml:space="preserve">절판보관함  보관함마이리스트 </w:t>
        <w:br/>
      </w:r>
    </w:p>
    <w:p>
      <w:r>
        <w:t>6295.</w:t>
      </w:r>
    </w:p>
    <w:p/>
    <w:p/>
    <w:p>
      <w:r>
        <w:br/>
        <w:t xml:space="preserve">수능달인 2010년 수능.내신대비 모의고사 문제집 수리영역(나형) 고3 </w:t>
        <w:br/>
        <w:t xml:space="preserve">서광입시교육평가원 (엮은이) | 서광입시교육평가원 | 2008년 12월10,000원 → 9,000원 (10%할인),  마일리지 500원 (5% 적립)세일즈포인트 : 34 </w:t>
      </w:r>
    </w:p>
    <w:p>
      <w:r>
        <w:t xml:space="preserve">품절보관함  보관함마이리스트 </w:t>
        <w:br/>
      </w:r>
    </w:p>
    <w:p>
      <w:r>
        <w:t>6296.</w:t>
      </w:r>
    </w:p>
    <w:p/>
    <w:p/>
    <w:p>
      <w:r>
        <w:br/>
        <w:t xml:space="preserve">수능엔 수능기출문제집 수리 수학 2 + 미분과 적분 - 2009 </w:t>
        <w:br/>
        <w:t xml:space="preserve">지영환 (지은이) | 꿈을담는틀(학습) | 2008년 12월11,000원 → 9,900원 (10%할인),  마일리지 550원 (5% 적립) (2) | 세일즈포인트 : 60 </w:t>
      </w:r>
    </w:p>
    <w:p>
      <w:r>
        <w:t xml:space="preserve">구판절판보관함  보관함마이리스트 </w:t>
        <w:br/>
      </w:r>
    </w:p>
    <w:p>
      <w:r>
        <w:t>6297.</w:t>
      </w:r>
    </w:p>
    <w:p/>
    <w:p/>
    <w:p>
      <w:r>
        <w:br/>
        <w:t xml:space="preserve">수능엔 수능기출문제집 수리 수학 1 - 2009 </w:t>
        <w:br/>
        <w:t xml:space="preserve">지영환 (지은이) | 꿈을담는틀(학습) | 2008년 12월13,000원 → 11,700원 (10%할인),  마일리지 650원 (5% 적립) (1) | 세일즈포인트 : 150 </w:t>
      </w:r>
    </w:p>
    <w:p>
      <w:r>
        <w:t xml:space="preserve">구판절판보관함  보관함마이리스트 </w:t>
        <w:br/>
      </w:r>
    </w:p>
    <w:p>
      <w:r>
        <w:t>6298.</w:t>
      </w:r>
    </w:p>
    <w:p/>
    <w:p/>
    <w:p>
      <w:r>
        <w:br/>
        <w:t xml:space="preserve">수능기출사 수리영역 수학 2 미분과 적분 - 15개년 수능기출문제집, 2009 </w:t>
        <w:br/>
        <w:t xml:space="preserve">이투스 편집부 (엮은이) | 이투스북 | 2008년 12월12,000원 → 10,800원 (10%할인),  마일리지 600원 (5% 적립) (2) | 세일즈포인트 : 193 </w:t>
      </w:r>
    </w:p>
    <w:p>
      <w:r>
        <w:t xml:space="preserve">품절보관함  보관함마이리스트 </w:t>
        <w:br/>
      </w:r>
    </w:p>
    <w:p>
      <w:r>
        <w:t>6299.</w:t>
      </w:r>
    </w:p>
    <w:p/>
    <w:p/>
    <w:p>
      <w:r>
        <w:br/>
        <w:t xml:space="preserve">수능기출사 수리영역 수학 1 - 15개년 수능기출문제집, 2009 </w:t>
        <w:br/>
        <w:t xml:space="preserve">이투스 편집부 (엮은이) | 이투스북 | 2008년 12월13,000원 → 11,700원 (10%할인),  마일리지 650원 (5% 적립) (5) | 세일즈포인트 : 538 </w:t>
      </w:r>
    </w:p>
    <w:p>
      <w:r>
        <w:t xml:space="preserve">품절보관함  보관함마이리스트 </w:t>
        <w:br/>
      </w:r>
    </w:p>
    <w:p>
      <w:r>
        <w:t>6300.</w:t>
      </w:r>
    </w:p>
    <w:p/>
    <w:p/>
    <w:p>
      <w:r>
        <w:br/>
        <w:t xml:space="preserve">기출천하 모의고사 3개년 모음집 고1 수리영역 - 2010학년도 대비 </w:t>
        <w:br/>
        <w:t xml:space="preserve">나이스에듀 편집부 (엮은이) | 나이스에듀 | 2008년 12월8,000원 → 7,200원 (10%할인),  마일리지 400원 (5% 적립)세일즈포인트 : 31 </w:t>
      </w:r>
    </w:p>
    <w:p>
      <w:r>
        <w:t xml:space="preserve">절판보관함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부엉이 모의고사 기출모음집 ONE+ONE 수리영역(나형) 고3 - 2009 </w:t>
        <w:br/>
        <w:t xml:space="preserve">평가교육자료원 편집부 (엮은이) | 평가교육자료원 | 2008년 12월9,000원 → 8,100원 (10%할인),  마일리지 450원 (5% 적립) (2) | 세일즈포인트 : 86 </w:t>
      </w:r>
    </w:p>
    <w:p>
      <w:r>
        <w:t xml:space="preserve">구판절판보관함  보관함마이리스트 </w:t>
        <w:br/>
      </w:r>
    </w:p>
    <w:p>
      <w:r>
        <w:t>6302.</w:t>
      </w:r>
    </w:p>
    <w:p/>
    <w:p/>
    <w:p>
      <w:r>
        <w:br/>
        <w:t xml:space="preserve">부엉이 모의고사 기출모음집 ONE+ONE 수리영역(가형) 고3 - 2009 </w:t>
        <w:br/>
        <w:t xml:space="preserve">평가교육자료원 편집부 (엮은이) | 평가교육자료원 | 2008년 12월10,000원 → 9,000원 (10%할인),  마일리지 500원 (5% 적립) (1) | 세일즈포인트 : 58 </w:t>
      </w:r>
    </w:p>
    <w:p>
      <w:r>
        <w:t xml:space="preserve">구판절판보관함  보관함마이리스트 </w:t>
        <w:br/>
      </w:r>
    </w:p>
    <w:p>
      <w:r>
        <w:t>6303.</w:t>
      </w:r>
    </w:p>
    <w:p/>
    <w:p/>
    <w:p>
      <w:r>
        <w:br/>
        <w:t xml:space="preserve">대성 it book 수리영역 수학 기본완성 - 2009 </w:t>
        <w:br/>
        <w:t xml:space="preserve">양지청 (지은이) | 대성교육출판 | 2008년 12월9,000원 → 8,100원 (10%할인),  마일리지 450원 (5% 적립) (4) | 세일즈포인트 : 136 </w:t>
      </w:r>
    </w:p>
    <w:p>
      <w:r>
        <w:t xml:space="preserve">품절보관함  보관함마이리스트 </w:t>
        <w:br/>
      </w:r>
    </w:p>
    <w:p>
      <w:r>
        <w:t>6304.</w:t>
      </w:r>
    </w:p>
    <w:p/>
    <w:p/>
    <w:p>
      <w:r>
        <w:br/>
        <w:t xml:space="preserve">수능대세 수리영역 수학 2 - 2009 </w:t>
        <w:br/>
        <w:t xml:space="preserve">UwayBooks(유웨이북스) 편집부 (엮은이) | 유웨이북스(UwayBooks) | 2008년 12월11,000원 → 9,900원 (10%할인),  마일리지 550원 (5% 적립)세일즈포인트 : 62 </w:t>
      </w:r>
    </w:p>
    <w:p>
      <w:r>
        <w:t xml:space="preserve">절판보관함  보관함마이리스트 </w:t>
        <w:br/>
      </w:r>
    </w:p>
    <w:p>
      <w:r>
        <w:t>6305.</w:t>
      </w:r>
    </w:p>
    <w:p/>
    <w:p/>
    <w:p>
      <w:r>
        <w:br/>
        <w:t xml:space="preserve">수능대세 수리영역 수학 1 - 2009 </w:t>
        <w:br/>
        <w:t xml:space="preserve">UwayBooks(유웨이북스) 편집부 (엮은이) | 유웨이북스(UwayBooks) | 2008년 12월11,000원 → 9,900원 (10%할인),  마일리지 550원 (5% 적립) (1) | 세일즈포인트 : 215 </w:t>
      </w:r>
    </w:p>
    <w:p>
      <w:r>
        <w:t xml:space="preserve">구판절판보관함  보관함마이리스트 </w:t>
        <w:br/>
      </w:r>
    </w:p>
    <w:p>
      <w:r>
        <w:t>6306.</w:t>
      </w:r>
    </w:p>
    <w:p/>
    <w:p/>
    <w:p>
      <w:r>
        <w:br/>
        <w:t xml:space="preserve">수학거미 고등 수학(상) 응용편 : 해설집 - 2009 </w:t>
        <w:br/>
        <w:t xml:space="preserve">안재찬 (지은이) | MSE RESEARCH KOREA | 2008년 12월4,500원 → 4,050원 (10%할인),  마일리지 220원 (5% 적립)세일즈포인트 : 100 </w:t>
      </w:r>
    </w:p>
    <w:p>
      <w:r>
        <w:t xml:space="preserve">품절보관함  보관함마이리스트 </w:t>
        <w:br/>
      </w:r>
    </w:p>
    <w:p>
      <w:r>
        <w:t>6307.</w:t>
      </w:r>
    </w:p>
    <w:p/>
    <w:p/>
    <w:p>
      <w:r>
        <w:br/>
        <w:t xml:space="preserve">수학거미 고등 수학(상) 응용편 - 2009 </w:t>
        <w:br/>
        <w:t xml:space="preserve">안재찬 (지은이) | MSE RESEARCH KOREA | 2008년 12월18,000원 → 16,200원 (10%할인),  마일리지 900원 (5% 적립)세일즈포인트 : 93 </w:t>
      </w:r>
    </w:p>
    <w:p>
      <w:r>
        <w:t xml:space="preserve">품절보관함  보관함마이리스트 </w:t>
        <w:br/>
      </w:r>
    </w:p>
    <w:p>
      <w:r>
        <w:t>6308.</w:t>
      </w:r>
    </w:p>
    <w:p/>
    <w:p/>
    <w:p>
      <w:r>
        <w:br/>
        <w:t xml:space="preserve">수학거미 고등 수1(하) 응용편 - 2009 </w:t>
        <w:br/>
        <w:t xml:space="preserve">안재찬 (지은이) | MSE RESEARCH KOREA | 2008년 12월19,800원 → 17,820원 (10%할인),  마일리지 990원 (5% 적립) (4) | 세일즈포인트 : 152 </w:t>
      </w:r>
    </w:p>
    <w:p>
      <w:r>
        <w:t xml:space="preserve">품절보관함  보관함마이리스트 </w:t>
        <w:br/>
      </w:r>
    </w:p>
    <w:p>
      <w:r>
        <w:t>6309.</w:t>
      </w:r>
    </w:p>
    <w:p/>
    <w:p/>
    <w:p>
      <w:r>
        <w:br/>
        <w:t xml:space="preserve">수학거미 고등 수1(상) 응용편 - 2009 </w:t>
        <w:br/>
        <w:t xml:space="preserve">안재찬 (지은이) | MSE RESEARCH KOREA | 2008년 12월18,000원 → 16,200원 (10%할인),  마일리지 900원 (5% 적립) (1) | 세일즈포인트 : 184 </w:t>
      </w:r>
    </w:p>
    <w:p>
      <w:r>
        <w:t xml:space="preserve">품절보관함  보관함마이리스트 </w:t>
        <w:br/>
      </w:r>
    </w:p>
    <w:p>
      <w:r>
        <w:t>6310.</w:t>
      </w:r>
    </w:p>
    <w:p/>
    <w:p/>
    <w:p>
      <w:r>
        <w:br/>
        <w:t xml:space="preserve">수학거미 고등 수학(상) 기본편 - 2009 </w:t>
        <w:br/>
        <w:t xml:space="preserve">안재찬 (지은이) | MSE RESEARCH KOREA | 2008년 12월13,500원 → 12,150원 (10%할인),  마일리지 670원 (5% 적립)세일즈포인트 : 112 </w:t>
      </w:r>
    </w:p>
    <w:p>
      <w:r>
        <w:t xml:space="preserve">품절보관함  보관함마이리스트 </w:t>
        <w:br/>
      </w:r>
    </w:p>
    <w:p>
      <w:r>
        <w:t>6311.</w:t>
      </w:r>
    </w:p>
    <w:p/>
    <w:p/>
    <w:p>
      <w:r>
        <w:br/>
        <w:t xml:space="preserve">수학거미 고등 수2(상) 응용편 - 2009 </w:t>
        <w:br/>
        <w:t xml:space="preserve">안재찬 (지은이) | MSE RESEARCH KOREA | 2008년 12월18,000원 → 16,200원 (10%할인),  마일리지 900원 (5% 적립) (3) | 세일즈포인트 : 123 </w:t>
      </w:r>
    </w:p>
    <w:p>
      <w:r>
        <w:t xml:space="preserve">품절보관함  보관함마이리스트 </w:t>
        <w:br/>
      </w:r>
    </w:p>
    <w:p>
      <w:r>
        <w:t>6312.</w:t>
      </w:r>
    </w:p>
    <w:p/>
    <w:p/>
    <w:p>
      <w:r>
        <w:br/>
        <w:t xml:space="preserve">마플 수학 1 - 2009 </w:t>
        <w:br/>
        <w:t xml:space="preserve">임정선 (지은이) | 희망에듀 | 2008년 12월18,000원 → 16,200원 (10%할인),  마일리지 900원 (5% 적립) (3) | 세일즈포인트 : 230 </w:t>
      </w:r>
    </w:p>
    <w:p>
      <w:r>
        <w:t xml:space="preserve">구판절판보관함  보관함마이리스트 </w:t>
        <w:br/>
      </w:r>
    </w:p>
    <w:p>
      <w:r>
        <w:t>6313.</w:t>
      </w:r>
    </w:p>
    <w:p/>
    <w:p/>
    <w:p>
      <w:r>
        <w:br/>
        <w:t xml:space="preserve">마플 수학 2/선택미적 - 2009 </w:t>
        <w:br/>
        <w:t xml:space="preserve">임정선 (지은이) | 희망에듀 | 2008년 12월17,000원 → 15,300원 (10%할인),  마일리지 850원 (5% 적립) (1) | 세일즈포인트 : 109 </w:t>
      </w:r>
    </w:p>
    <w:p>
      <w:r>
        <w:t xml:space="preserve">구판절판보관함  보관함마이리스트 </w:t>
        <w:br/>
      </w:r>
    </w:p>
    <w:p>
      <w:r>
        <w:t>6314.</w:t>
      </w:r>
    </w:p>
    <w:p/>
    <w:p/>
    <w:p>
      <w:r>
        <w:br/>
        <w:t xml:space="preserve">종로핵심체크 미니 수능 수리영역(가형) - 2010 대비 </w:t>
        <w:br/>
        <w:t xml:space="preserve">종로학원 영어교실 (지은이) | 종로학평 | 2008년 12월12,000원 → 10,800원 (10%할인),  마일리지 600원 (5% 적립) (1) | 세일즈포인트 : 138 </w:t>
      </w:r>
    </w:p>
    <w:p>
      <w:r>
        <w:t xml:space="preserve">품절보관함  보관함마이리스트 </w:t>
        <w:br/>
      </w:r>
    </w:p>
    <w:p>
      <w:r>
        <w:t>6315.</w:t>
      </w:r>
    </w:p>
    <w:p/>
    <w:p/>
    <w:p>
      <w:r>
        <w:br/>
        <w:t xml:space="preserve">종로핵심체크 미니 수능 수리영역(나형) - 2010 대비 </w:t>
        <w:br/>
        <w:t xml:space="preserve">종로학원 영어교실 (지은이) | 종로학평 | 2008년 12월10,000원 → 9,000원 (10%할인),  마일리지 500원 (5% 적립)세일즈포인트 : 169 </w:t>
      </w:r>
    </w:p>
    <w:p>
      <w:r>
        <w:t xml:space="preserve">절판보관함  보관함마이리스트 </w:t>
        <w:br/>
      </w:r>
    </w:p>
    <w:p>
      <w:r>
        <w:t>6316.</w:t>
      </w:r>
    </w:p>
    <w:p/>
    <w:p/>
    <w:p>
      <w:r>
        <w:br/>
        <w:t xml:space="preserve">내신특강 수학 2 - 2009 </w:t>
        <w:br/>
        <w:t xml:space="preserve">박복현 (지은이) | 새롬교육 | 2008년 12월9,000원 → 8,100원 (10%할인),  마일리지 450원 (5% 적립)세일즈포인트 : 42 </w:t>
      </w:r>
    </w:p>
    <w:p>
      <w:r>
        <w:t xml:space="preserve">품절보관함  보관함마이리스트 </w:t>
        <w:br/>
      </w:r>
    </w:p>
    <w:p>
      <w:r>
        <w:t>6317.</w:t>
      </w:r>
    </w:p>
    <w:p/>
    <w:p/>
    <w:p>
      <w:r>
        <w:br/>
        <w:t xml:space="preserve">카이 수학 1 유형 바이블 (고3) - 수리영역 1등급 프로젝트 </w:t>
        <w:br/>
        <w:t xml:space="preserve">단단북스 편집부 (지은이) | 단단북스 | 2008년 12월15,000원 → 13,500원 (10%할인),  마일리지 750원 (5% 적립) (3) | 세일즈포인트 : 325 </w:t>
      </w:r>
    </w:p>
    <w:p>
      <w:r>
        <w:t xml:space="preserve">절판보관함  보관함마이리스트 </w:t>
        <w:br/>
      </w:r>
    </w:p>
    <w:p>
      <w:r>
        <w:t>6318.</w:t>
      </w:r>
    </w:p>
    <w:p/>
    <w:p/>
    <w:p>
      <w:r>
        <w:br/>
        <w:t xml:space="preserve">영어로 하는 How to 수학 고1 (상) - 2010 </w:t>
        <w:br/>
        <w:t xml:space="preserve">남궁욱 (지은이) | 강남교육 | 2008년 12월13,000원 → 11,700원 (10%할인),  마일리지 650원 (5% 적립)세일즈포인트 : 34 </w:t>
      </w:r>
    </w:p>
    <w:p>
      <w:r>
        <w:t xml:space="preserve">절판보관함  보관함마이리스트 </w:t>
        <w:br/>
      </w:r>
    </w:p>
    <w:p>
      <w:r>
        <w:t>6319.</w:t>
      </w:r>
    </w:p>
    <w:p/>
    <w:p/>
    <w:p>
      <w:r>
        <w:br/>
        <w:t xml:space="preserve">블랙박스 수능 수리영역 수학 2 - 강남구청 강의교재, 2009 </w:t>
        <w:br/>
        <w:t xml:space="preserve">장성욱 (지은이) | 진학사(블랙박스) | 2008년 12월12,000원 → 10,800원 (10%할인),  마일리지 600원 (5% 적립) (2) | 세일즈포인트 : 246 </w:t>
      </w:r>
    </w:p>
    <w:p>
      <w:r>
        <w:t xml:space="preserve">품절보관함  보관함마이리스트 </w:t>
        <w:br/>
      </w:r>
    </w:p>
    <w:p>
      <w:r>
        <w:t>6320.</w:t>
      </w:r>
    </w:p>
    <w:p/>
    <w:p/>
    <w:p>
      <w:r>
        <w:br/>
        <w:t xml:space="preserve">수리보감 수학 1 - 2009 </w:t>
        <w:br/>
        <w:t xml:space="preserve">엄철호 (지은이) | 아이수앤수(수앤수) | 2008년 12월12,500원 → 11,250원 (10%할인),  마일리지 620원 (5% 적립) (1) | 세일즈포인트 : 129 </w:t>
      </w:r>
    </w:p>
    <w:p>
      <w:r>
        <w:t xml:space="preserve">품절보관함  보관함마이리스트 </w:t>
        <w:br/>
      </w:r>
    </w:p>
    <w:p>
      <w:r>
        <w:t>6321.</w:t>
      </w:r>
    </w:p>
    <w:p/>
    <w:p/>
    <w:p>
      <w:r>
        <w:br/>
        <w:t xml:space="preserve">형상기억 수학공식집 고1 수학 </w:t>
        <w:br/>
        <w:t xml:space="preserve">위경아 (지은이) | 수경출판사(학습) | 2008년 12월6,000원 → 5,400원 (10%할인),  마일리지 300원 (5% 적립) (14) | 세일즈포인트 : 2,610 </w:t>
      </w:r>
    </w:p>
    <w:p>
      <w:r>
        <w:t xml:space="preserve">품절보관함  보관함마이리스트 </w:t>
        <w:br/>
      </w:r>
    </w:p>
    <w:p>
      <w:r>
        <w:t>6322.</w:t>
      </w:r>
    </w:p>
    <w:p/>
    <w:p/>
    <w:p>
      <w:r>
        <w:br/>
        <w:t xml:space="preserve">블랙박스 기출스페셜 2점.3점  수학 1 - 강남구청 강의교재, 2009 </w:t>
        <w:br/>
        <w:t xml:space="preserve">이문호 (지은이) | 진학사(블랙박스) | 2008년 12월8,000원 → 7,200원 (10%할인),  마일리지 400원 (5% 적립) (3) | 세일즈포인트 : 447 </w:t>
      </w:r>
    </w:p>
    <w:p>
      <w:r>
        <w:t xml:space="preserve">구판절판보관함  보관함마이리스트 </w:t>
        <w:br/>
      </w:r>
    </w:p>
    <w:p>
      <w:r>
        <w:t>6323.</w:t>
      </w:r>
    </w:p>
    <w:p/>
    <w:p/>
    <w:p>
      <w:r>
        <w:br/>
        <w:t xml:space="preserve">블랙박스 수능 수리영역 수학 1 - 강남구청 강의교재, 2009 </w:t>
        <w:br/>
        <w:t xml:space="preserve">장성욱 (지은이) | 진학사(블랙박스) | 2008년 12월11,000원 → 9,900원 (10%할인),  마일리지 550원 (5% 적립) (6) | 세일즈포인트 : 610 </w:t>
      </w:r>
    </w:p>
    <w:p>
      <w:r>
        <w:t xml:space="preserve">품절보관함  보관함마이리스트 </w:t>
        <w:br/>
      </w:r>
    </w:p>
    <w:p>
      <w:r>
        <w:t>6324.</w:t>
      </w:r>
    </w:p>
    <w:p/>
    <w:p/>
    <w:p>
      <w:r>
        <w:br/>
        <w:t xml:space="preserve">파사쥬 Black Book 수리영역 수학 2 - 2009 </w:t>
        <w:br/>
        <w:t xml:space="preserve">대한교과서 편집부 (엮은이) | 미래엔 | 2008년 12월10,000원 → 9,000원 (10%할인),  마일리지 500원 (5% 적립) (4) | 세일즈포인트 : 213 </w:t>
      </w:r>
    </w:p>
    <w:p>
      <w:r>
        <w:t xml:space="preserve">구판절판보관함  보관함마이리스트 </w:t>
        <w:br/>
      </w:r>
    </w:p>
    <w:p>
      <w:r>
        <w:t>6325.</w:t>
      </w:r>
    </w:p>
    <w:p/>
    <w:p/>
    <w:p>
      <w:r>
        <w:br/>
        <w:t xml:space="preserve">파사쥬 Black Book 수리영역 수학 1 - 2009 </w:t>
        <w:br/>
        <w:t xml:space="preserve">대한교과서 편집부 (엮은이) | 미래엔 | 2008년 12월11,500원 → 10,350원 (10%할인),  마일리지 570원 (5% 적립) (4) | 세일즈포인트 : 528 </w:t>
      </w:r>
    </w:p>
    <w:p>
      <w:r>
        <w:t xml:space="preserve">구판절판보관함  보관함마이리스트 </w:t>
        <w:br/>
      </w:r>
    </w:p>
    <w:p>
      <w:r>
        <w:t>6326.</w:t>
      </w:r>
    </w:p>
    <w:p/>
    <w:p/>
    <w:p>
      <w:r>
        <w:br/>
        <w:t xml:space="preserve">내신특강 수학 고등수학 - 2009 </w:t>
        <w:br/>
        <w:t xml:space="preserve">육인선 (지은이) | 새롬교육 | 2008년 12월10,000원 → 9,000원 (10%할인),  마일리지 500원 (5% 적립) (2) | 세일즈포인트 : 74 </w:t>
      </w:r>
    </w:p>
    <w:p>
      <w:r>
        <w:t xml:space="preserve">구판절판보관함  보관함마이리스트 </w:t>
        <w:br/>
      </w:r>
    </w:p>
    <w:p>
      <w:r>
        <w:t>6327.</w:t>
      </w:r>
    </w:p>
    <w:p/>
    <w:p/>
    <w:p>
      <w:r>
        <w:br/>
        <w:t xml:space="preserve">새롬N제 수리영역 수학 1 1000제 - 2009 </w:t>
        <w:br/>
        <w:t xml:space="preserve">새롬교육 편집부 (엮은이) | 새롬교육 | 2008년 12월14,500원 → 13,050원 (10%할인),  마일리지 720원 (5% 적립) (12) | 세일즈포인트 : 905 </w:t>
      </w:r>
    </w:p>
    <w:p>
      <w:r>
        <w:t xml:space="preserve">절판보관함  보관함마이리스트 </w:t>
        <w:br/>
      </w:r>
    </w:p>
    <w:p>
      <w:r>
        <w:t>6328.</w:t>
      </w:r>
    </w:p>
    <w:p/>
    <w:p/>
    <w:p>
      <w:r>
        <w:br/>
        <w:t xml:space="preserve">지식창고 수학 1 - 2009 </w:t>
        <w:br/>
        <w:t xml:space="preserve">손광균 (지은이) | 두산동아(참고서) | 2008년 12월13,000원 → 11,700원 (10%할인),  마일리지 650원 (5% 적립) (1) | 세일즈포인트 : 88 </w:t>
      </w:r>
    </w:p>
    <w:p>
      <w:r>
        <w:t xml:space="preserve">품절보관함  보관함마이리스트 </w:t>
        <w:br/>
      </w:r>
    </w:p>
    <w:p>
      <w:r>
        <w:t>6329.</w:t>
      </w:r>
    </w:p>
    <w:p/>
    <w:p/>
    <w:p>
      <w:r>
        <w:br/>
        <w:t xml:space="preserve">실력 수학의 정석 수학 (하) ㅣ 수학의 정석  </w:t>
        <w:br/>
        <w:t xml:space="preserve">홍성대 (지은이) | 성지출판 | 2008년 12월16,000원 → 14,400원 (10%할인),  마일리지 800원 (5% 적립) (26) | 세일즈포인트 : 5,347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6330.</w:t>
      </w:r>
    </w:p>
    <w:p/>
    <w:p/>
    <w:p>
      <w:r>
        <w:br/>
        <w:t xml:space="preserve">우수문항 300제 수리영역 수 1 </w:t>
        <w:br/>
        <w:t xml:space="preserve">서광입시교육평가원 (엮은이) | 서광입시교육평가원 | 2008년 12월9,000원 → 8,100원 (10%할인),  마일리지 450원 (5% 적립) (3) | 세일즈포인트 : 56 </w:t>
      </w:r>
    </w:p>
    <w:p>
      <w:r>
        <w:t xml:space="preserve">절판보관함  보관함마이리스트 </w:t>
        <w:br/>
      </w:r>
    </w:p>
    <w:p>
      <w:r>
        <w:t>6331.</w:t>
      </w:r>
    </w:p>
    <w:p/>
    <w:p/>
    <w:p>
      <w:r>
        <w:br/>
        <w:t xml:space="preserve">수능시험 평가원 전국연합모의고사 이런문제 꼭 나온다 수리영역(가형) 고3 - 2010 수능대비 4개년 기출문제집 </w:t>
        <w:br/>
        <w:t xml:space="preserve">중앙입시문제연구소 (엮은이) | 중앙입시문제연구소 | 2008년 12월12,000원 → 10,800원 (10%할인),  마일리지 600원 (5% 적립)세일즈포인트 : 50 </w:t>
      </w:r>
    </w:p>
    <w:p>
      <w:r>
        <w:t xml:space="preserve">품절보관함  보관함마이리스트 </w:t>
        <w:br/>
      </w:r>
    </w:p>
    <w:p>
      <w:r>
        <w:t>6332.</w:t>
      </w:r>
    </w:p>
    <w:p/>
    <w:p/>
    <w:p>
      <w:r>
        <w:br/>
        <w:t xml:space="preserve">A+ 수능잡는 특강 수리영역 수학 1 - 2009 </w:t>
        <w:br/>
        <w:t xml:space="preserve">양지청 (지은이) | 중앙교육진흥연구소 | 2008년 12월8,500원 → 7,650원 (10%할인),  마일리지 420원 (5% 적립) (3) | 세일즈포인트 : 154 </w:t>
      </w:r>
    </w:p>
    <w:p>
      <w:r>
        <w:t xml:space="preserve">절판보관함  보관함마이리스트 </w:t>
        <w:br/>
      </w:r>
    </w:p>
    <w:p>
      <w:r>
        <w:t>6333.</w:t>
      </w:r>
    </w:p>
    <w:p/>
    <w:p/>
    <w:p>
      <w:r>
        <w:br/>
        <w:t xml:space="preserve">새롬N제 수리영역 수학 2 800제 - 2009 </w:t>
        <w:br/>
        <w:t xml:space="preserve">새롬교육 편집부 (엮은이) | 새롬교육 | 2008년 12월12,500원 → 11,250원 (10%할인),  마일리지 620원 (5% 적립) (4) | 세일즈포인트 : 269 </w:t>
      </w:r>
    </w:p>
    <w:p>
      <w:r>
        <w:t xml:space="preserve">절판보관함  보관함마이리스트 </w:t>
        <w:br/>
      </w:r>
    </w:p>
    <w:p>
      <w:r>
        <w:t>6334.</w:t>
      </w:r>
    </w:p>
    <w:p/>
    <w:p/>
    <w:p>
      <w:r>
        <w:br/>
        <w:t xml:space="preserve">새롬N수능 수능 수학 1 </w:t>
        <w:br/>
        <w:t xml:space="preserve">장훈 (지은이) | 새롬교육 | 2008년 12월9,500원 → 8,550원 (10%할인),  마일리지 470원 (5% 적립)세일즈포인트 : 235 </w:t>
      </w:r>
    </w:p>
    <w:p>
      <w:r>
        <w:t xml:space="preserve">절판보관함  보관함마이리스트 </w:t>
        <w:br/>
      </w:r>
    </w:p>
    <w:p>
      <w:r>
        <w:t>6335.</w:t>
      </w:r>
    </w:p>
    <w:p/>
    <w:p/>
    <w:p>
      <w:r>
        <w:br/>
        <w:t xml:space="preserve">핵심 모의고사 기출문제집 고2 수리영역(나형) - 3 6 9 11월시행 </w:t>
        <w:br/>
        <w:t xml:space="preserve">라인교육 편집부 (엮은이) | 라인교육 | 2008년 12월11,000원 → 9,900원 (10%할인),  마일리지 550원 (5% 적립)세일즈포인트 : 34 </w:t>
      </w:r>
    </w:p>
    <w:p>
      <w:r>
        <w:t xml:space="preserve">절판보관함  보관함마이리스트 </w:t>
        <w:br/>
      </w:r>
    </w:p>
    <w:p>
      <w:r>
        <w:t>6336.</w:t>
      </w:r>
    </w:p>
    <w:p/>
    <w:p/>
    <w:p>
      <w:r>
        <w:br/>
        <w:t xml:space="preserve">핵심 모의고사 기출문제집 고2 수리영역(가형) - 3 6 9 11월시행 </w:t>
        <w:br/>
        <w:t xml:space="preserve">라인교육 편집부 (엮은이) | 라인교육 | 2008년 12월11,000원 → 9,900원 (10%할인),  마일리지 550원 (5% 적립)세일즈포인트 : 49 </w:t>
      </w:r>
    </w:p>
    <w:p>
      <w:r>
        <w:t xml:space="preserve">절판보관함  보관함마이리스트 </w:t>
        <w:br/>
      </w:r>
    </w:p>
    <w:p>
      <w:r>
        <w:t>6337.</w:t>
      </w:r>
    </w:p>
    <w:p/>
    <w:p/>
    <w:p>
      <w:r>
        <w:br/>
        <w:t xml:space="preserve">핵심 모의고사 기출문제집 고1 수리영역 - 3 6 9 11월시행 </w:t>
        <w:br/>
        <w:t xml:space="preserve">라인교육 편집부 (엮은이) | 라인교육 | 2008년 12월11,000원 → 9,900원 (10%할인),  마일리지 550원 (5% 적립) (1) | 세일즈포인트 : 101 </w:t>
      </w:r>
    </w:p>
    <w:p>
      <w:r>
        <w:t xml:space="preserve">절판보관함  보관함마이리스트 </w:t>
        <w:br/>
      </w:r>
    </w:p>
    <w:p>
      <w:r>
        <w:t>6338.</w:t>
      </w:r>
    </w:p>
    <w:p/>
    <w:p/>
    <w:p>
      <w:r>
        <w:br/>
        <w:t xml:space="preserve">수학 문제 삼매경 수학 (상) </w:t>
        <w:br/>
        <w:t xml:space="preserve">이투스 편집부 (엮은이) | 이투스북 | 2008년 12월10,000원 → 9,000원 (10%할인),  마일리지 500원 (5% 적립) (10) | 세일즈포인트 : 356 </w:t>
      </w:r>
    </w:p>
    <w:p>
      <w:r>
        <w:t xml:space="preserve">절판보관함  보관함마이리스트 </w:t>
        <w:br/>
      </w:r>
    </w:p>
    <w:p>
      <w:r>
        <w:t>6339.</w:t>
      </w:r>
    </w:p>
    <w:p/>
    <w:p/>
    <w:p>
      <w:r>
        <w:br/>
        <w:t xml:space="preserve">오소리 고등 수학 (상) - 2009 </w:t>
        <w:br/>
        <w:t xml:space="preserve">UwayBooks(유웨이북스) 편집부 (엮은이) | 유웨이북스(UwayBooks) | 2008년 11월9,000원 → 8,100원 (10%할인),  마일리지 450원 (5% 적립)세일즈포인트 : 50 </w:t>
      </w:r>
    </w:p>
    <w:p>
      <w:r>
        <w:t xml:space="preserve">품절보관함  보관함마이리스트 </w:t>
        <w:br/>
      </w:r>
    </w:p>
    <w:p>
      <w:r>
        <w:t>6340.</w:t>
      </w:r>
    </w:p>
    <w:p/>
    <w:p/>
    <w:p>
      <w:r>
        <w:br/>
        <w:t xml:space="preserve">오소리 고등 수학 (하) - 2009 </w:t>
        <w:br/>
        <w:t xml:space="preserve">UwayBooks(유웨이북스) 편집부 (엮은이) | 유웨이북스(UwayBooks) | 2008년 11월9,000원 → 8,100원 (10%할인),  마일리지 450원 (5% 적립) (2) | 세일즈포인트 : 77 </w:t>
      </w:r>
    </w:p>
    <w:p>
      <w:r>
        <w:t xml:space="preserve">품절보관함  보관함마이리스트 </w:t>
        <w:br/>
      </w:r>
    </w:p>
    <w:p>
      <w:r>
        <w:t>6341.</w:t>
      </w:r>
    </w:p>
    <w:p/>
    <w:p/>
    <w:p>
      <w:r>
        <w:br/>
        <w:t xml:space="preserve">비공수학 수학 2 -하 - 변재습 선생님의 기본서, 2009 </w:t>
        <w:br/>
        <w:t xml:space="preserve">변재습 (지은이) | 비비북스 | 2008년 11월11,000원 → 9,900원 (10%할인),  마일리지 550원 (5% 적립)세일즈포인트 : 14 </w:t>
      </w:r>
    </w:p>
    <w:p>
      <w:r>
        <w:t xml:space="preserve">품절보관함  보관함마이리스트 </w:t>
        <w:br/>
      </w:r>
    </w:p>
    <w:p>
      <w:r>
        <w:t>6342.</w:t>
      </w:r>
    </w:p>
    <w:p/>
    <w:p/>
    <w:p>
      <w:r>
        <w:br/>
        <w:t xml:space="preserve">비공수학 수학 2 -상 - 변재습 선생님의 기본서, 2009 </w:t>
        <w:br/>
        <w:t xml:space="preserve">변재습 (지은이) | 비비북스 | 2008년 11월12,000원 → 10,800원 (10%할인),  마일리지 600원 (5% 적립)세일즈포인트 : 13 </w:t>
      </w:r>
    </w:p>
    <w:p>
      <w:r>
        <w:br/>
        <w:t xml:space="preserve"> 새로운 책이 나왔습니다. </w:t>
      </w:r>
    </w:p>
    <w:p>
      <w:r>
        <w:t xml:space="preserve">구판절판보관함  보관함마이리스트 </w:t>
        <w:br/>
      </w:r>
    </w:p>
    <w:p>
      <w:r>
        <w:t>6343.</w:t>
      </w:r>
    </w:p>
    <w:p/>
    <w:p/>
    <w:p>
      <w:r>
        <w:br/>
        <w:t xml:space="preserve">비공수학 수학 1 -하 - 변재습 선생님의 기본서, 2009 </w:t>
        <w:br/>
        <w:t xml:space="preserve">변재습 (지은이) | 비비북스 | 2008년 11월11,000원 → 9,900원 (10%할인),  마일리지 550원 (5% 적립)세일즈포인트 : 15 </w:t>
      </w:r>
    </w:p>
    <w:p>
      <w:r>
        <w:t xml:space="preserve">품절보관함  보관함마이리스트 </w:t>
        <w:br/>
      </w:r>
    </w:p>
    <w:p>
      <w:r>
        <w:t>6344.</w:t>
      </w:r>
    </w:p>
    <w:p/>
    <w:p/>
    <w:p>
      <w:r>
        <w:br/>
        <w:t xml:space="preserve">비공수학 수학 1 -상 - 변재습 선생님의 기본서, 2009 </w:t>
        <w:br/>
        <w:t xml:space="preserve">변재습 (지은이) | 비비북스 | 2008년 11월12,000원 → 10,800원 (10%할인),  마일리지 600원 (5% 적립)세일즈포인트 : 18 </w:t>
      </w:r>
    </w:p>
    <w:p>
      <w:r>
        <w:t xml:space="preserve">품절보관함  보관함마이리스트 </w:t>
        <w:br/>
      </w:r>
    </w:p>
    <w:p>
      <w:r>
        <w:t>6345.</w:t>
      </w:r>
    </w:p>
    <w:p/>
    <w:p/>
    <w:p>
      <w:r>
        <w:br/>
        <w:t xml:space="preserve">비공수학 미분/적분 - 변재습 선생님의 기본서, 2009 </w:t>
        <w:br/>
        <w:t xml:space="preserve">변재습 (지은이) | 비비북스 | 2008년 11월13,000원 → 11,700원 (10%할인),  마일리지 650원 (5% 적립)세일즈포인트 : 11 </w:t>
      </w:r>
    </w:p>
    <w:p>
      <w:r>
        <w:t xml:space="preserve">품절보관함  보관함마이리스트 </w:t>
        <w:br/>
      </w:r>
    </w:p>
    <w:p>
      <w:r>
        <w:t>6346.</w:t>
      </w:r>
    </w:p>
    <w:p/>
    <w:p/>
    <w:p>
      <w:r>
        <w:br/>
        <w:t xml:space="preserve">수학의 원리 고등수학(하) 해설집 </w:t>
        <w:br/>
        <w:t xml:space="preserve">한석원, 한석만 (지은이) | 깊은생각 | 2008년 11월3,000원 → 2,700원 (10%할인),  마일리지 150원 (5% 적립)세일즈포인트 : 66 </w:t>
      </w:r>
    </w:p>
    <w:p>
      <w:r>
        <w:t xml:space="preserve">절판보관함  보관함마이리스트 </w:t>
        <w:br/>
      </w:r>
    </w:p>
    <w:p>
      <w:r>
        <w:t>6347.</w:t>
      </w:r>
    </w:p>
    <w:p/>
    <w:p/>
    <w:p>
      <w:r>
        <w:br/>
        <w:t xml:space="preserve">수학의 원리 고등수학(하) (해설집 별매) </w:t>
        <w:br/>
        <w:t xml:space="preserve">한석원, 한석만 (지은이) | 깊은생각 | 2008년 11월17,000원 → 15,300원 (10%할인),  마일리지 850원 (5% 적립)세일즈포인트 : 86 </w:t>
      </w:r>
    </w:p>
    <w:p>
      <w:r>
        <w:t xml:space="preserve">품절보관함  보관함마이리스트 </w:t>
        <w:br/>
      </w:r>
    </w:p>
    <w:p>
      <w:r>
        <w:t>6348.</w:t>
      </w:r>
    </w:p>
    <w:p/>
    <w:p/>
    <w:p>
      <w:r>
        <w:br/>
        <w:t xml:space="preserve">수학의 원리 고등수학(상) 해설집 - 2009 </w:t>
        <w:br/>
        <w:t xml:space="preserve">한석원, 한석만 (지은이) | 깊은생각 | 2008년 11월3,000원 → 2,700원 (10%할인),  마일리지 150원 (5% 적립)세일즈포인트 : 66 </w:t>
      </w:r>
    </w:p>
    <w:p>
      <w:r>
        <w:t xml:space="preserve">절판보관함  보관함마이리스트 </w:t>
        <w:br/>
      </w:r>
    </w:p>
    <w:p>
      <w:r>
        <w:t>6349.</w:t>
      </w:r>
    </w:p>
    <w:p/>
    <w:p/>
    <w:p>
      <w:r>
        <w:br/>
        <w:t xml:space="preserve">수학의 원리 고등수학(상) (해설 별매) - 2009 </w:t>
        <w:br/>
        <w:t xml:space="preserve">한석원, 한석만 (지은이) | 깊은생각 | 2008년 11월17,000원 → 15,300원 (10%할인),  마일리지 850원 (5% 적립)세일즈포인트 : 65 </w:t>
      </w:r>
    </w:p>
    <w:p>
      <w:r>
        <w:t xml:space="preserve">품절보관함  보관함마이리스트 </w:t>
        <w:br/>
      </w:r>
    </w:p>
    <w:p>
      <w:r>
        <w:t>6350.</w:t>
      </w:r>
    </w:p>
    <w:p/>
    <w:p/>
    <w:p>
      <w:r>
        <w:br/>
        <w:t xml:space="preserve">한 번만 읽으면 확 잡히는 고등수학 상.하 - 2009 </w:t>
        <w:br/>
        <w:t xml:space="preserve">홍두표 (지은이) | 한언출판사 | 2008년 11월13,000원 → 11,700원 (10%할인),  마일리지 650원 (5% 적립)세일즈포인트 : 103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엠제곱 실전 수학올림피아드 1280 - 고등학생 중.고급 문제편 </w:t>
        <w:br/>
        <w:t xml:space="preserve">고봉균 (지은이) | (주)셈틀로미디어 | 2008년 11월10,000원 → 9,000원 (10%할인),  마일리지 100원 (1% 적립)세일즈포인트 : 220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6352.</w:t>
      </w:r>
    </w:p>
    <w:p/>
    <w:p/>
    <w:p>
      <w:r>
        <w:br/>
        <w:t xml:space="preserve">패싱코드 #707 수리특강 수학 2 - 2010년용 </w:t>
        <w:br/>
        <w:t xml:space="preserve">김형균 (지은이) | 두산동아(참고서) | 2008년 11월8,000원 → 7,200원 (10%할인),  마일리지 400원 (5% 적립)세일즈포인트 : 58 </w:t>
      </w:r>
    </w:p>
    <w:p>
      <w:r>
        <w:t xml:space="preserve">품절보관함  보관함마이리스트 </w:t>
        <w:br/>
      </w:r>
    </w:p>
    <w:p>
      <w:r>
        <w:t>6353.</w:t>
      </w:r>
    </w:p>
    <w:p/>
    <w:p/>
    <w:p>
      <w:r>
        <w:br/>
        <w:t xml:space="preserve">패싱코드 #707 수리특강 수학 1 - 2010년용 </w:t>
        <w:br/>
        <w:t xml:space="preserve">권백일 (지은이) | 두산동아(참고서) | 2008년 11월8,000원 → 7,200원 (10%할인),  마일리지 400원 (5% 적립) (1) | 세일즈포인트 : 214 </w:t>
      </w:r>
    </w:p>
    <w:p>
      <w:r>
        <w:t xml:space="preserve">품절보관함  보관함마이리스트 </w:t>
        <w:br/>
      </w:r>
    </w:p>
    <w:p>
      <w:r>
        <w:t>6354.</w:t>
      </w:r>
    </w:p>
    <w:p/>
    <w:p/>
    <w:p>
      <w:r>
        <w:br/>
        <w:t xml:space="preserve">수능마무리 수능모의고사모음집 수리영역(나형) 고3 - 2010학년도 수능대비 </w:t>
        <w:br/>
        <w:t xml:space="preserve">골드스쿨 편집부 (엮은이) | 골드스쿨 | 2008년 11월11,000원 → 9,900원 (10%할인),  마일리지 550원 (5% 적립)세일즈포인트 : 38 </w:t>
      </w:r>
    </w:p>
    <w:p>
      <w:r>
        <w:t xml:space="preserve">절판보관함  보관함마이리스트 </w:t>
        <w:br/>
      </w:r>
    </w:p>
    <w:p>
      <w:r>
        <w:t>6355.</w:t>
      </w:r>
    </w:p>
    <w:p/>
    <w:p/>
    <w:p>
      <w:r>
        <w:br/>
        <w:t xml:space="preserve">수능마무리 수능모의고사모음집 수리영역(가형) 고3 - 2010학년도 수능대비 </w:t>
        <w:br/>
        <w:t xml:space="preserve">골드스쿨 편집부 (엮은이) | 골드스쿨 | 2008년 11월12,000원 → 10,800원 (10%할인),  마일리지 600원 (5% 적립)세일즈포인트 : 26 </w:t>
      </w:r>
    </w:p>
    <w:p>
      <w:r>
        <w:t xml:space="preserve">품절보관함  보관함마이리스트 </w:t>
        <w:br/>
      </w:r>
    </w:p>
    <w:p>
      <w:r>
        <w:t>6356.</w:t>
      </w:r>
    </w:p>
    <w:p/>
    <w:p/>
    <w:p>
      <w:r>
        <w:br/>
        <w:t xml:space="preserve">내신플러스 400제 고등수학 (상) 제2권 - 방정식과 부등식, 2012년용 </w:t>
        <w:br/>
        <w:t xml:space="preserve">이규섭 (지은이) | 내신플러스(내신끝) | 2008년 11월10,000원 → 9,000원 (10%할인),  마일리지 500원 (5% 적립)세일즈포인트 : 441 </w:t>
      </w:r>
    </w:p>
    <w:p>
      <w:r>
        <w:t xml:space="preserve">절판보관함  보관함마이리스트 </w:t>
        <w:br/>
      </w:r>
    </w:p>
    <w:p>
      <w:r>
        <w:t>6357.</w:t>
      </w:r>
    </w:p>
    <w:p/>
    <w:p/>
    <w:p>
      <w:r>
        <w:br/>
        <w:t xml:space="preserve">내신플러스 500제 고등수학 (상) 제1권 - 집합과 수체계.식과 그 연산, 2009 </w:t>
        <w:br/>
        <w:t xml:space="preserve">이규섭 (지은이) | 내신플러스(내신끝) | 2008년 11월10,000원 → 9,000원 (10%할인),  마일리지 500원 (5% 적립) (2) | 세일즈포인트 : 448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6358.</w:t>
      </w:r>
    </w:p>
    <w:p/>
    <w:p/>
    <w:p>
      <w:r>
        <w:br/>
        <w:t xml:space="preserve">DMZ 수학 고1 (상) - 2013년용 ㅣ 고등 DMZ 수학 - 2013년 1 </w:t>
        <w:br/>
        <w:t xml:space="preserve">신영주 (지은이) | 수경출판사(학습) | 2008년 11월14,000원 → 12,600원 (10%할인),  마일리지 700원 (5% 적립) (4) | 세일즈포인트 : 353 </w:t>
      </w:r>
    </w:p>
    <w:p>
      <w:r>
        <w:t xml:space="preserve">품절보관함  보관함마이리스트 </w:t>
        <w:br/>
      </w:r>
    </w:p>
    <w:p>
      <w:r>
        <w:t>6359.</w:t>
      </w:r>
    </w:p>
    <w:p/>
    <w:p/>
    <w:p>
      <w:r>
        <w:br/>
        <w:t xml:space="preserve">오답노트 엑쏘 XO 수학 2 </w:t>
        <w:br/>
        <w:t xml:space="preserve">노성현 (지은이) | 북드림 | 2008년 11월15,000원 → 13,500원 (10%할인),  마일리지 750원 (5% 적립)세일즈포인트 : 25 </w:t>
      </w:r>
    </w:p>
    <w:p>
      <w:r>
        <w:t xml:space="preserve">품절보관함  보관함마이리스트 </w:t>
        <w:br/>
      </w:r>
    </w:p>
    <w:p>
      <w:r>
        <w:t>6360.</w:t>
      </w:r>
    </w:p>
    <w:p/>
    <w:p/>
    <w:p>
      <w:r>
        <w:br/>
        <w:t xml:space="preserve">수학거미 고등 수2(하) 응용편 - 2009 </w:t>
        <w:br/>
        <w:t xml:space="preserve">안재찬 (지은이) | MSE RESEARCH KOREA | 2008년 11월19,800원 → 17,820원 (10%할인),  마일리지 990원 (5% 적립) (2) | 세일즈포인트 : 100 </w:t>
      </w:r>
    </w:p>
    <w:p>
      <w:r>
        <w:t xml:space="preserve">품절보관함  보관함마이리스트 </w:t>
        <w:br/>
      </w:r>
    </w:p>
    <w:p>
      <w:r>
        <w:t>6361.</w:t>
      </w:r>
    </w:p>
    <w:p/>
    <w:p/>
    <w:p>
      <w:r>
        <w:br/>
        <w:t xml:space="preserve">2010년 대비 연도별 전국연합모의고사 3개년 수학 고1 - 수능 Win 시리즈 10 </w:t>
        <w:br/>
        <w:t xml:space="preserve">다우미디어 편집부 (엮은이) | 다우미디어 | 2008년 11월7,000원 → 6,300원 (10%할인),  마일리지 350원 (5% 적립)세일즈포인트 : 55 </w:t>
      </w:r>
    </w:p>
    <w:p>
      <w:r>
        <w:t xml:space="preserve">절판보관함  보관함마이리스트 </w:t>
        <w:br/>
      </w:r>
    </w:p>
    <w:p>
      <w:r>
        <w:t>6362.</w:t>
      </w:r>
    </w:p>
    <w:p/>
    <w:p/>
    <w:p>
      <w:r>
        <w:br/>
        <w:t xml:space="preserve">핵심 3개년 수능기출.모의고사 모음집 수리영역 수학1 고2 - 2011학년도 대비 </w:t>
        <w:br/>
        <w:t xml:space="preserve">메인에듀 편집부 (지은이) | 메인에듀 | 2008년 11월11,000원 → 9,900원 (10%할인),  마일리지 550원 (5% 적립) (2) | 세일즈포인트 : 116 </w:t>
      </w:r>
    </w:p>
    <w:p>
      <w:r>
        <w:t xml:space="preserve">절판보관함  보관함마이리스트 </w:t>
        <w:br/>
      </w:r>
    </w:p>
    <w:p>
      <w:r>
        <w:t>6363.</w:t>
      </w:r>
    </w:p>
    <w:p/>
    <w:p/>
    <w:p>
      <w:r>
        <w:br/>
        <w:t xml:space="preserve">핵심 3개년 수능기출.모의고사 모음집 수리영역 고1 - 2012학년도 대비 </w:t>
        <w:br/>
        <w:t xml:space="preserve">메인에듀 편집부 (지은이) | 메인에듀 | 2008년 11월11,000원 → 9,900원 (10%할인),  마일리지 550원 (5% 적립)세일즈포인트 : 96 </w:t>
      </w:r>
    </w:p>
    <w:p>
      <w:r>
        <w:t xml:space="preserve">구판절판보관함  보관함마이리스트 </w:t>
        <w:br/>
      </w:r>
    </w:p>
    <w:p>
      <w:r>
        <w:t>6364.</w:t>
      </w:r>
    </w:p>
    <w:p/>
    <w:p/>
    <w:p>
      <w:r>
        <w:br/>
        <w:t xml:space="preserve">내신특강 수학 1 - 2009 </w:t>
        <w:br/>
        <w:t xml:space="preserve">박복현 (지은이) | 새롬교육 | 2008년 11월9,000원 → 8,100원 (10%할인),  마일리지 450원 (5% 적립) (3) | 세일즈포인트 : 123 </w:t>
      </w:r>
    </w:p>
    <w:p>
      <w:r>
        <w:t xml:space="preserve">품절보관함  보관함마이리스트 </w:t>
        <w:br/>
      </w:r>
    </w:p>
    <w:p>
      <w:r>
        <w:t>6365.</w:t>
      </w:r>
    </w:p>
    <w:p/>
    <w:p/>
    <w:p>
      <w:r>
        <w:br/>
        <w:t xml:space="preserve">새롬N수능 수능수학 2 - 2009 </w:t>
        <w:br/>
        <w:t xml:space="preserve">이종일 (지은이) | 새롬교육 | 2008년 11월9,000원 → 8,100원 (10%할인),  마일리지 450원 (5% 적립)세일즈포인트 : 58 </w:t>
      </w:r>
    </w:p>
    <w:p>
      <w:r>
        <w:t xml:space="preserve">품절보관함  보관함마이리스트 </w:t>
        <w:br/>
      </w:r>
    </w:p>
    <w:p>
      <w:r>
        <w:t>6366.</w:t>
      </w:r>
    </w:p>
    <w:p/>
    <w:p/>
    <w:p>
      <w:r>
        <w:br/>
        <w:t xml:space="preserve">한석현의 등급이 바뀌는 4점 수리영역 수학 2 / 미분과 적분 - 2009년용 </w:t>
        <w:br/>
        <w:t xml:space="preserve">한석현 (지은이) | 두산동아(참고서) | 2008년 11월11,000원 → 9,900원 (10%할인),  마일리지 550원 (5% 적립) (1) | 세일즈포인트 : 262 </w:t>
      </w:r>
    </w:p>
    <w:p>
      <w:r>
        <w:t xml:space="preserve">절판보관함  보관함마이리스트 </w:t>
        <w:br/>
      </w:r>
    </w:p>
    <w:p>
      <w:r>
        <w:t>6367.</w:t>
      </w:r>
    </w:p>
    <w:p/>
    <w:p/>
    <w:p>
      <w:r>
        <w:br/>
        <w:t xml:space="preserve">한석현의 등급이 바뀌는 4점 수리영역 수학 1 - 2009년용 </w:t>
        <w:br/>
        <w:t xml:space="preserve">한석현 (지은이) | 두산동아(참고서) | 2008년 11월10,000원 → 9,000원 (10%할인),  마일리지 500원 (5% 적립) (3) | 세일즈포인트 : 488 </w:t>
      </w:r>
    </w:p>
    <w:p>
      <w:r>
        <w:t xml:space="preserve">품절보관함  보관함마이리스트 </w:t>
        <w:br/>
      </w:r>
    </w:p>
    <w:p>
      <w:r>
        <w:t>6368.</w:t>
      </w:r>
    </w:p>
    <w:p/>
    <w:p/>
    <w:p>
      <w:r>
        <w:br/>
        <w:t xml:space="preserve">찍어내기 수학 10-가.나 (16강 + 4강) - 2009 </w:t>
        <w:br/>
        <w:t xml:space="preserve">정건화 (지은이) | 아이수앤수(수앤수) | 2008년 11월8,000원 → 7,200원 (10%할인),  마일리지 400원 (5% 적립)세일즈포인트 : 117 </w:t>
      </w:r>
    </w:p>
    <w:p>
      <w:r>
        <w:t xml:space="preserve">품절보관함  보관함마이리스트 </w:t>
        <w:br/>
      </w:r>
    </w:p>
    <w:p>
      <w:r>
        <w:t>6369.</w:t>
      </w:r>
    </w:p>
    <w:p/>
    <w:p/>
    <w:p>
      <w:r>
        <w:br/>
        <w:t xml:space="preserve">마자마자 한수위 고등수학(상) 240제 마이더스 16강 </w:t>
        <w:br/>
        <w:t xml:space="preserve">오우상 (지은이) | 한수위 | 2008년 11월10,000원 → 9,000원 (10%할인),  마일리지 500원 (5% 적립) (1) | 세일즈포인트 : 191 </w:t>
      </w:r>
    </w:p>
    <w:p>
      <w:r>
        <w:t xml:space="preserve">품절보관함  보관함마이리스트 </w:t>
        <w:br/>
      </w:r>
    </w:p>
    <w:p>
      <w:r>
        <w:t>6370.</w:t>
      </w:r>
    </w:p>
    <w:p/>
    <w:p/>
    <w:p>
      <w:r>
        <w:br/>
        <w:t xml:space="preserve">한수위 고등수학 내신편 수학 (하) - 2009 </w:t>
        <w:br/>
        <w:t xml:space="preserve">조진호 (지은이) | 한수위 | 2008년 11월11,000원 → 9,900원 (10%할인),  마일리지 550원 (5% 적립)세일즈포인트 : 88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6371.</w:t>
      </w:r>
    </w:p>
    <w:p/>
    <w:p/>
    <w:p>
      <w:r>
        <w:br/>
        <w:t xml:space="preserve">한수위 고등수학 내신편 수학 (상) - 2009 </w:t>
        <w:br/>
        <w:t xml:space="preserve">조진호 (지은이) | 한수위 | 2008년 11월11,000원 → 9,900원 (10%할인),  마일리지 550원 (5% 적립)세일즈포인트 : 146 </w:t>
      </w:r>
    </w:p>
    <w:p>
      <w:r>
        <w:t xml:space="preserve">품절보관함  보관함마이리스트 </w:t>
        <w:br/>
      </w:r>
    </w:p>
    <w:p>
      <w:r>
        <w:t>6372.</w:t>
      </w:r>
    </w:p>
    <w:p/>
    <w:p/>
    <w:p>
      <w:r>
        <w:br/>
        <w:t xml:space="preserve">한수위 고등수학 내신편 수학 1 - 2009 </w:t>
        <w:br/>
        <w:t xml:space="preserve">조진호 (지은이) | 한수위 | 2008년 11월12,000원 → 10,800원 (10%할인),  마일리지 600원 (5% 적립) (2) | 세일즈포인트 : 90 </w:t>
      </w:r>
    </w:p>
    <w:p>
      <w:r>
        <w:t xml:space="preserve">절판보관함  보관함마이리스트 </w:t>
        <w:br/>
      </w:r>
    </w:p>
    <w:p>
      <w:r>
        <w:t>6373.</w:t>
      </w:r>
    </w:p>
    <w:p/>
    <w:p/>
    <w:p>
      <w:r>
        <w:br/>
        <w:t xml:space="preserve">한수위 고등수학 개념편 수학 1 - 2009 </w:t>
        <w:br/>
        <w:t xml:space="preserve">송진우 (지은이) | 한수위 | 2008년 11월12,000원 → 10,800원 (10%할인),  마일리지 600원 (5% 적립)세일즈포인트 : 86 </w:t>
      </w:r>
    </w:p>
    <w:p>
      <w:r>
        <w:t xml:space="preserve">구판절판보관함  보관함마이리스트 </w:t>
        <w:br/>
      </w:r>
    </w:p>
    <w:p>
      <w:r>
        <w:t>6374.</w:t>
      </w:r>
    </w:p>
    <w:p/>
    <w:p/>
    <w:p>
      <w:r>
        <w:br/>
        <w:t xml:space="preserve">한수위 일등급 고등수학 (상) - 실전대비+응용, 2009 </w:t>
        <w:br/>
        <w:t xml:space="preserve">유병근 (지은이) | 한수위 | 2008년 11월11,000원 → 9,900원 (10%할인),  마일리지 550원 (5% 적립) (3) | 세일즈포인트 : 637 </w:t>
      </w:r>
    </w:p>
    <w:p>
      <w:r>
        <w:t xml:space="preserve">품절보관함  보관함마이리스트 </w:t>
        <w:br/>
      </w:r>
    </w:p>
    <w:p>
      <w:r>
        <w:t>6375.</w:t>
      </w:r>
    </w:p>
    <w:p/>
    <w:p/>
    <w:p>
      <w:r>
        <w:br/>
        <w:t xml:space="preserve">내가 만든 신화 수학 2 (하) 300제 - 2009 </w:t>
        <w:br/>
        <w:t xml:space="preserve">오종래 (지은이) | 내신플러스(내신끝) | 2008년 11월9,500원 → 8,550원 (10%할인),  마일리지 470원 (5% 적립) (1) | 세일즈포인트 : 45 </w:t>
      </w:r>
    </w:p>
    <w:p>
      <w:r>
        <w:t xml:space="preserve">절판보관함  보관함마이리스트 </w:t>
        <w:br/>
      </w:r>
    </w:p>
    <w:p>
      <w:r>
        <w:t>6376.</w:t>
      </w:r>
    </w:p>
    <w:p/>
    <w:p/>
    <w:p>
      <w:r>
        <w:br/>
        <w:t xml:space="preserve">내가 만든 신화 수학 2 (상) 300제 - 2009 </w:t>
        <w:br/>
        <w:t xml:space="preserve">오종래 (지은이) | 내신플러스(내신끝) | 2008년 11월9,500원 → 8,550원 (10%할인),  마일리지 470원 (5% 적립) (1) | 세일즈포인트 : 44 </w:t>
      </w:r>
    </w:p>
    <w:p>
      <w:r>
        <w:t xml:space="preserve">절판보관함  보관함마이리스트 </w:t>
        <w:br/>
      </w:r>
    </w:p>
    <w:p>
      <w:r>
        <w:t>6377.</w:t>
      </w:r>
    </w:p>
    <w:p/>
    <w:p/>
    <w:p>
      <w:r>
        <w:br/>
        <w:t xml:space="preserve">OneUP 사설 수능.내신 모의고사 모음집 수리영역(나형) 고2 - 2009 </w:t>
        <w:br/>
        <w:t xml:space="preserve">골드교육 편집부 (엮은이) | 골드교육 | 2008년 11월10,000원 → 9,000원 (10%할인),  마일리지 500원 (5% 적립) (4) | 세일즈포인트 : 375 </w:t>
      </w:r>
    </w:p>
    <w:p>
      <w:r>
        <w:t xml:space="preserve">품절보관함  보관함마이리스트 </w:t>
        <w:br/>
      </w:r>
    </w:p>
    <w:p>
      <w:r>
        <w:t>6378.</w:t>
      </w:r>
    </w:p>
    <w:p/>
    <w:p/>
    <w:p>
      <w:r>
        <w:br/>
        <w:t xml:space="preserve">OneUP 사설 수능.내신 모의고사 모음집 수리영역(가형) 고2 - 2009 </w:t>
        <w:br/>
        <w:t xml:space="preserve">골드교육 편집부 (엮은이) | 골드교육 | 2008년 11월10,000원 → 9,000원 (10%할인),  마일리지 500원 (5% 적립) (2) | 세일즈포인트 : 307 </w:t>
      </w:r>
    </w:p>
    <w:p>
      <w:r>
        <w:t xml:space="preserve">품절보관함  보관함마이리스트 </w:t>
        <w:br/>
      </w:r>
    </w:p>
    <w:p>
      <w:r>
        <w:t>6379.</w:t>
      </w:r>
    </w:p>
    <w:p/>
    <w:p/>
    <w:p>
      <w:r>
        <w:br/>
        <w:t xml:space="preserve">EBS 고1 예비과정 수학 - 2008년 12월 15일 ~ 2009년 1월 25일 </w:t>
        <w:br/>
        <w:t xml:space="preserve">EBS(한국교육방송공사) (엮은이) | EBS(한국교육방송공사) | 2008년 11월5,500원 → 4,950원 (10%할인),  마일리지 270원 (5% 적립) (17) | 세일즈포인트 : 2,612 </w:t>
      </w:r>
    </w:p>
    <w:p>
      <w:r>
        <w:t xml:space="preserve">절판보관함  보관함마이리스트 </w:t>
        <w:br/>
      </w:r>
    </w:p>
    <w:p>
      <w:r>
        <w:t>6380.</w:t>
      </w:r>
    </w:p>
    <w:p/>
    <w:p/>
    <w:p>
      <w:r>
        <w:br/>
        <w:t xml:space="preserve">엑시트 단기완성 수리영역 수학 10-나 - 16+4강, 2009 </w:t>
        <w:br/>
        <w:t xml:space="preserve">안훈 (지은이) | 한국학력평가원 | 2008년 11월8,500원 → 7,650원 (10%할인),  마일리지 420원 (5% 적립)세일즈포인트 : 104 </w:t>
      </w:r>
    </w:p>
    <w:p>
      <w:r>
        <w:t xml:space="preserve">절판보관함  보관함마이리스트 </w:t>
        <w:br/>
      </w:r>
    </w:p>
    <w:p>
      <w:r>
        <w:t>6381.</w:t>
      </w:r>
    </w:p>
    <w:p/>
    <w:p/>
    <w:p>
      <w:r>
        <w:br/>
        <w:t xml:space="preserve">엑시트 단기완성 수리영역 수학 1 - 16+4강, 2009 </w:t>
        <w:br/>
        <w:t xml:space="preserve">전성은 (지은이) | 한국학력평가원 | 2008년 11월8,500원 → 7,650원 (10%할인),  마일리지 420원 (5% 적립)세일즈포인트 : 111 </w:t>
      </w:r>
    </w:p>
    <w:p>
      <w:r>
        <w:t xml:space="preserve">절판보관함  보관함마이리스트 </w:t>
        <w:br/>
      </w:r>
    </w:p>
    <w:p>
      <w:r>
        <w:t>6382.</w:t>
      </w:r>
    </w:p>
    <w:p/>
    <w:p/>
    <w:p>
      <w:r>
        <w:br/>
        <w:t xml:space="preserve">실전 3개년 모의고사 모음집 수학 1 고2 - 2011학년도 대비 </w:t>
        <w:br/>
        <w:t xml:space="preserve">대상에듀 편집부 (엮은이) | 대상에듀 | 2008년 11월9,000원 → 8,100원 (10%할인),  마일리지 450원 (5% 적립)세일즈포인트 : 32 </w:t>
      </w:r>
    </w:p>
    <w:p>
      <w:r>
        <w:t xml:space="preserve">품절보관함  보관함마이리스트 </w:t>
        <w:br/>
      </w:r>
    </w:p>
    <w:p>
      <w:r>
        <w:t>6383.</w:t>
      </w:r>
    </w:p>
    <w:p/>
    <w:p/>
    <w:p>
      <w:r>
        <w:br/>
        <w:t xml:space="preserve">Sola 찍어내기 수학 1 16강 + 엄선유형50제 - 2009 </w:t>
        <w:br/>
        <w:t xml:space="preserve">박성은 (지은이) | 아이수앤수(수앤수) | 2008년 11월8,000원 → 7,200원 (10%할인),  마일리지 400원 (5% 적립) (1) | 세일즈포인트 : 83 </w:t>
      </w:r>
    </w:p>
    <w:p>
      <w:r>
        <w:t xml:space="preserve">구판절판보관함  보관함마이리스트 </w:t>
        <w:br/>
      </w:r>
    </w:p>
    <w:p>
      <w:r>
        <w:t>6384.</w:t>
      </w:r>
    </w:p>
    <w:p/>
    <w:p/>
    <w:p>
      <w:r>
        <w:br/>
        <w:t xml:space="preserve">Sola 찍어내기 수학 1 (상) 12강 + 엄선유형50제 - 2009 </w:t>
        <w:br/>
        <w:t xml:space="preserve">박성은 (지은이) | 아이수앤수(수앤수) | 2008년 11월7,500원 → 6,750원 (10%할인),  마일리지 370원 (5% 적립) (1) | 세일즈포인트 : 86 </w:t>
      </w:r>
    </w:p>
    <w:p>
      <w:r>
        <w:t xml:space="preserve">품절보관함  보관함마이리스트 </w:t>
        <w:br/>
      </w:r>
    </w:p>
    <w:p>
      <w:r>
        <w:t>6385.</w:t>
      </w:r>
    </w:p>
    <w:p/>
    <w:p/>
    <w:p>
      <w:r>
        <w:br/>
        <w:t xml:space="preserve">스카이(SKY) 수학 (상) - 2009 </w:t>
        <w:br/>
        <w:t xml:space="preserve">이규섭 (지은이) | 새롬교육 | 2008년 11월9,000원 → 8,100원 (10%할인),  마일리지 450원 (5% 적립) (4) | 세일즈포인트 : 186 </w:t>
      </w:r>
    </w:p>
    <w:p>
      <w:r>
        <w:t xml:space="preserve">구판절판보관함  보관함마이리스트 </w:t>
        <w:br/>
      </w:r>
    </w:p>
    <w:p>
      <w:r>
        <w:t>6386.</w:t>
      </w:r>
    </w:p>
    <w:p/>
    <w:p/>
    <w:p>
      <w:r>
        <w:br/>
        <w:t xml:space="preserve">신사고 나, 수학 문제집 고등 수학 - 2009 </w:t>
        <w:br/>
        <w:t xml:space="preserve">최수창 (지은이) | 좋은책신사고 | 2008년 11월14,000원 → 12,600원 (10%할인),  마일리지 700원 (5% 적립) (2) | 세일즈포인트 : 236 </w:t>
      </w:r>
    </w:p>
    <w:p>
      <w:r>
        <w:t xml:space="preserve">구판절판보관함  보관함마이리스트 </w:t>
        <w:br/>
      </w:r>
    </w:p>
    <w:p>
      <w:r>
        <w:t>6387.</w:t>
      </w:r>
    </w:p>
    <w:p/>
    <w:p/>
    <w:p>
      <w:r>
        <w:br/>
        <w:t xml:space="preserve">핵심 3개년 수능기출.모의고사 모음집 수리영역 가형 고3 - 2010학년도 대비 </w:t>
        <w:br/>
        <w:t xml:space="preserve">메인에듀 편집부 (지은이) | 메인에듀 | 2008년 11월13,000원 → 11,700원 (10%할인),  마일리지 650원 (5% 적립)세일즈포인트 : 49 </w:t>
      </w:r>
    </w:p>
    <w:p>
      <w:r>
        <w:t xml:space="preserve">구판절판보관함  보관함마이리스트 </w:t>
        <w:br/>
      </w:r>
    </w:p>
    <w:p>
      <w:r>
        <w:t>6388.</w:t>
      </w:r>
    </w:p>
    <w:p/>
    <w:p/>
    <w:p>
      <w:r>
        <w:br/>
        <w:t xml:space="preserve">핵심 3개년 수능기출.모의고사 모음집 수리영역 나형 고3 - 2010학년도 대비 </w:t>
        <w:br/>
        <w:t xml:space="preserve">메인에듀 편집부 (지은이) | 메인에듀 | 2008년 11월12,000원 → 10,800원 (10%할인),  마일리지 600원 (5% 적립)세일즈포인트 : 94 </w:t>
      </w:r>
    </w:p>
    <w:p>
      <w:r>
        <w:t xml:space="preserve">구판절판보관함  보관함마이리스트 </w:t>
        <w:br/>
      </w:r>
    </w:p>
    <w:p>
      <w:r>
        <w:t>6389.</w:t>
      </w:r>
    </w:p>
    <w:p/>
    <w:p/>
    <w:p>
      <w:r>
        <w:br/>
        <w:t xml:space="preserve">신사고 S 수능 수리영역 수학 1 - 2009 </w:t>
        <w:br/>
        <w:t xml:space="preserve">왕규채 (지은이) | 좋은책신사고 | 2008년 11월10,000원 → 9,000원 (10%할인),  마일리지 500원 (5% 적립) (8) | 세일즈포인트 : 643 </w:t>
      </w:r>
    </w:p>
    <w:p>
      <w:r>
        <w:t xml:space="preserve">절판보관함  보관함마이리스트 </w:t>
        <w:br/>
      </w:r>
    </w:p>
    <w:p>
      <w:r>
        <w:t>6390.</w:t>
      </w:r>
    </w:p>
    <w:p/>
    <w:p/>
    <w:p>
      <w:r>
        <w:br/>
        <w:t xml:space="preserve">2010년 대비 최신기출 전국모의고사 수리영역 고1 - Win 시리즈 10 </w:t>
        <w:br/>
        <w:t xml:space="preserve">다우미디어 편집부 (엮은이) | 다우미디어 | 2008년 11월10,000원 → 9,000원 (10%할인),  마일리지 500원 (5% 적립)세일즈포인트 : 29 </w:t>
      </w:r>
    </w:p>
    <w:p>
      <w:r>
        <w:t xml:space="preserve">절판보관함  보관함마이리스트 </w:t>
        <w:br/>
      </w:r>
    </w:p>
    <w:p>
      <w:r>
        <w:t>6391.</w:t>
      </w:r>
    </w:p>
    <w:p/>
    <w:p/>
    <w:p>
      <w:r>
        <w:br/>
        <w:t xml:space="preserve">Gold Study 수능모의고사 모음집 수리영역(나형) 고2 - 2011 수능완벽대비 </w:t>
        <w:br/>
        <w:t xml:space="preserve">골드스터디 편집부 (엮은이) | 골드스터디 | 2008년 11월11,000원 → 9,900원 (10%할인),  마일리지 550원 (5% 적립) (1) | 세일즈포인트 : 93 </w:t>
      </w:r>
    </w:p>
    <w:p>
      <w:r>
        <w:t xml:space="preserve">절판보관함  보관함마이리스트 </w:t>
        <w:br/>
      </w:r>
    </w:p>
    <w:p>
      <w:r>
        <w:t>6392.</w:t>
      </w:r>
    </w:p>
    <w:p/>
    <w:p/>
    <w:p>
      <w:r>
        <w:br/>
        <w:t xml:space="preserve">Gold Study 수능모의고사 모음집 수리영역(가형) 고2 - 2011 수능완벽대비 </w:t>
        <w:br/>
        <w:t xml:space="preserve">골드스터디 편집부 (엮은이) | 골드스터디 | 2008년 11월11,000원 → 9,900원 (10%할인),  마일리지 550원 (5% 적립)세일즈포인트 : 78 </w:t>
      </w:r>
    </w:p>
    <w:p>
      <w:r>
        <w:t xml:space="preserve">절판보관함  보관함마이리스트 </w:t>
        <w:br/>
      </w:r>
    </w:p>
    <w:p>
      <w:r>
        <w:t>6393.</w:t>
      </w:r>
    </w:p>
    <w:p/>
    <w:p/>
    <w:p>
      <w:r>
        <w:br/>
        <w:t xml:space="preserve">핵심 모의고사 기출문제집 고3 수리영역(나형) - 3 6 9 10월시행 </w:t>
        <w:br/>
        <w:t xml:space="preserve">라인교육 편집부 (엮은이) | 라인교육 | 2008년 11월9,000원 → 8,100원 (10%할인),  마일리지 450원 (5% 적립)세일즈포인트 : 14 </w:t>
      </w:r>
    </w:p>
    <w:p>
      <w:r>
        <w:t xml:space="preserve">구판절판보관함  보관함마이리스트 </w:t>
        <w:br/>
      </w:r>
    </w:p>
    <w:p>
      <w:r>
        <w:t>6394.</w:t>
      </w:r>
    </w:p>
    <w:p/>
    <w:p/>
    <w:p>
      <w:r>
        <w:br/>
        <w:t xml:space="preserve">핵심 모의고사 기출문제집 고3 수리영역(가형) - 3 6 9 10월시행 </w:t>
        <w:br/>
        <w:t xml:space="preserve">라인교육 편집부 (엮은이) | 라인교육 | 2008년 11월10,000원 → 9,000원 (10%할인),  마일리지 500원 (5% 적립)세일즈포인트 : 13 </w:t>
      </w:r>
    </w:p>
    <w:p>
      <w:r>
        <w:t xml:space="preserve">구판절판보관함  보관함마이리스트 </w:t>
        <w:br/>
      </w:r>
    </w:p>
    <w:p>
      <w:r>
        <w:t>6395.</w:t>
      </w:r>
    </w:p>
    <w:p/>
    <w:p/>
    <w:p>
      <w:r>
        <w:br/>
        <w:t xml:space="preserve">꿈틀 고등 수학 플래티넘 고1 - 2009 </w:t>
        <w:br/>
        <w:t xml:space="preserve">양원철 (지은이) | 꿈을담는틀(학습) | 2008년 11월13,000원 → 11,700원 (10%할인),  마일리지 650원 (5% 적립) (1) | 세일즈포인트 : 116 </w:t>
      </w:r>
    </w:p>
    <w:p>
      <w:r>
        <w:t xml:space="preserve">구판절판보관함  보관함마이리스트 </w:t>
        <w:br/>
      </w:r>
    </w:p>
    <w:p>
      <w:r>
        <w:t>6396.</w:t>
      </w:r>
    </w:p>
    <w:p/>
    <w:p/>
    <w:p>
      <w:r>
        <w:br/>
        <w:t xml:space="preserve">일등급 수학 131제 미분과 적분 - 2010 </w:t>
        <w:br/>
        <w:t xml:space="preserve">이종석 (지은이) | 한솔GRU(수경) | 2008년 11월8,000원 → 7,200원 (10%할인),  마일리지 400원 (5% 적립) (3) | 세일즈포인트 : 374 </w:t>
      </w:r>
    </w:p>
    <w:p>
      <w:r>
        <w:t xml:space="preserve">품절보관함  보관함마이리스트 </w:t>
        <w:br/>
      </w:r>
    </w:p>
    <w:p>
      <w:r>
        <w:t>6397.</w:t>
      </w:r>
    </w:p>
    <w:p/>
    <w:p/>
    <w:p>
      <w:r>
        <w:br/>
        <w:t xml:space="preserve">일등급 수학 279제 수학 2 - 2010년용 </w:t>
        <w:br/>
        <w:t xml:space="preserve">이종석 (지은이) | 한솔GRU(수경) | 2008년 11월12,000원 → 10,800원 (10%할인),  마일리지 600원 (5% 적립) (3) | 세일즈포인트 : 490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6398.</w:t>
      </w:r>
    </w:p>
    <w:p/>
    <w:p/>
    <w:p>
      <w:r>
        <w:br/>
        <w:t xml:space="preserve">일등급 수학 296제 수학 1 - 2009 </w:t>
        <w:br/>
        <w:t xml:space="preserve">이종석 (지은이) | 한솔GRU(수경) | 2008년 11월12,000원 → 10,800원 (10%할인),  마일리지 600원 (5% 적립) (3) | 세일즈포인트 : 637 </w:t>
      </w:r>
    </w:p>
    <w:p>
      <w:r>
        <w:t xml:space="preserve">절판보관함  보관함마이리스트 </w:t>
        <w:br/>
      </w:r>
    </w:p>
    <w:p>
      <w:r>
        <w:t>6399.</w:t>
      </w:r>
    </w:p>
    <w:p/>
    <w:p/>
    <w:p>
      <w:r>
        <w:br/>
        <w:t xml:space="preserve">Oneup 전국연합 + 비상에듀 3년간 수능.내신 모의고사 모음집 수리영역 고1 - 2009 </w:t>
        <w:br/>
        <w:t xml:space="preserve">골드교육 편집부 (엮은이) | 골드교육 | 2008년 11월9,000원 → 8,100원 (10%할인),  마일리지 450원 (5% 적립)세일즈포인트 : 239 </w:t>
      </w:r>
    </w:p>
    <w:p>
      <w:r>
        <w:t xml:space="preserve">절판보관함  보관함마이리스트 </w:t>
        <w:br/>
      </w:r>
    </w:p>
    <w:p>
      <w:r>
        <w:t>6400.</w:t>
      </w:r>
    </w:p>
    <w:p/>
    <w:p/>
    <w:p>
      <w:r>
        <w:br/>
        <w:t xml:space="preserve">쿨 수학1 </w:t>
        <w:br/>
        <w:t xml:space="preserve">김형정 (지은이) | 새롬교육 | 2008년 11월8,500원 → 7,650원 (10%할인),  마일리지 420원 (5% 적립) (1) | 세일즈포인트 : 109 </w:t>
      </w:r>
    </w:p>
    <w:p>
      <w:r>
        <w:t xml:space="preserve">절판보관함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신사고 S수능 수리영역 수학 2 - 2009 </w:t>
        <w:br/>
        <w:t xml:space="preserve">왕규채, 최수창 (지은이) | 좋은책신사고 | 2008년 10월10,000원 → 9,000원 (10%할인),  마일리지 500원 (5% 적립) (2) | 세일즈포인트 : 213 </w:t>
      </w:r>
    </w:p>
    <w:p>
      <w:r>
        <w:t xml:space="preserve">절판보관함  보관함마이리스트 </w:t>
        <w:br/>
      </w:r>
    </w:p>
    <w:p>
      <w:r>
        <w:t>6402.</w:t>
      </w:r>
    </w:p>
    <w:p/>
    <w:p/>
    <w:p>
      <w:r>
        <w:br/>
        <w:t xml:space="preserve">신사고 나, 수학 문제집 수학 2 - 2009 </w:t>
        <w:br/>
        <w:t xml:space="preserve">양지청 (지은이) | 좋은책신사고 | 2008년 10월11,000원 → 9,900원 (10%할인),  마일리지 550원 (5% 적립)세일즈포인트 : 150 </w:t>
      </w:r>
    </w:p>
    <w:p>
      <w:r>
        <w:t xml:space="preserve">절판보관함  보관함마이리스트 </w:t>
        <w:br/>
      </w:r>
    </w:p>
    <w:p>
      <w:r>
        <w:t>6403.</w:t>
      </w:r>
    </w:p>
    <w:p/>
    <w:p/>
    <w:p>
      <w:r>
        <w:br/>
        <w:t xml:space="preserve">신사고 나, 수학 문제집 수학 1 - 2009 </w:t>
        <w:br/>
        <w:t xml:space="preserve">양지청 (지은이) | 좋은책신사고 | 2008년 10월11,000원 → 9,900원 (10%할인),  마일리지 550원 (5% 적립) (3) | 세일즈포인트 : 405 </w:t>
      </w:r>
    </w:p>
    <w:p>
      <w:r>
        <w:t xml:space="preserve">절판보관함  보관함마이리스트 </w:t>
        <w:br/>
      </w:r>
    </w:p>
    <w:p>
      <w:r>
        <w:t>6404.</w:t>
      </w:r>
    </w:p>
    <w:p/>
    <w:p/>
    <w:p>
      <w:r>
        <w:br/>
        <w:t xml:space="preserve">Oneup 전국연합 + 비상에듀 수능.내신 모의고사 모음집 3년간 수리영역 가형 고2 - 2009 </w:t>
        <w:br/>
        <w:t xml:space="preserve">골드교육 편집부 (엮은이) | 골드교육 | 2008년 10월9,000원 → 8,100원 (10%할인),  마일리지 450원 (5% 적립)세일즈포인트 : 119 </w:t>
      </w:r>
    </w:p>
    <w:p>
      <w:r>
        <w:t xml:space="preserve">절판보관함  보관함마이리스트 </w:t>
        <w:br/>
      </w:r>
    </w:p>
    <w:p>
      <w:r>
        <w:t>6405.</w:t>
      </w:r>
    </w:p>
    <w:p/>
    <w:p/>
    <w:p>
      <w:r>
        <w:br/>
        <w:t xml:space="preserve">Oneup 전국연합 + 비상에듀 수능.내신 모의고사 모음집 3년간 수리영역 나형 고2 - 2009 </w:t>
        <w:br/>
        <w:t xml:space="preserve">골드교육 편집부 (엮은이) | 골드교육 | 2008년 10월9,000원 → 8,100원 (10%할인),  마일리지 450원 (5% 적립) (1) | 세일즈포인트 : 177 </w:t>
      </w:r>
    </w:p>
    <w:p>
      <w:r>
        <w:t xml:space="preserve">절판보관함  보관함마이리스트 </w:t>
        <w:br/>
      </w:r>
    </w:p>
    <w:p>
      <w:r>
        <w:t>6406.</w:t>
      </w:r>
    </w:p>
    <w:p/>
    <w:p/>
    <w:p>
      <w:r>
        <w:br/>
        <w:t xml:space="preserve">NOHA 노하 고등수학 (상) 고1 - 2009 </w:t>
        <w:br/>
        <w:t xml:space="preserve">서원호, 정규성, 허인표, 백경호 (지은이) | 노피하이에듀케이션 | 2008년 10월13,000원 → 11,700원 (10%할인),  마일리지 650원 (5% 적립) (2) | 세일즈포인트 : 256 </w:t>
      </w:r>
    </w:p>
    <w:p>
      <w:r>
        <w:t xml:space="preserve">품절보관함  보관함마이리스트 </w:t>
        <w:br/>
      </w:r>
    </w:p>
    <w:p>
      <w:r>
        <w:t>6407.</w:t>
      </w:r>
    </w:p>
    <w:p/>
    <w:p/>
    <w:p>
      <w:r>
        <w:br/>
        <w:t xml:space="preserve">내가 만든 신화 특강 15 수학 1 (하) - 2009 </w:t>
        <w:br/>
        <w:t xml:space="preserve">오종래 (지은이) | 내신플러스(내신끝) | 2008년 10월7,000원 → 6,300원 (10%할인),  마일리지 350원 (5% 적립)세일즈포인트 : 14 </w:t>
      </w:r>
    </w:p>
    <w:p>
      <w:r>
        <w:t xml:space="preserve">품절보관함  보관함마이리스트 </w:t>
        <w:br/>
      </w:r>
    </w:p>
    <w:p>
      <w:r>
        <w:t>6408.</w:t>
      </w:r>
    </w:p>
    <w:p/>
    <w:p/>
    <w:p>
      <w:r>
        <w:br/>
        <w:t xml:space="preserve">내가 만든 신화 특강 15 수학 1 (상) - 2009 </w:t>
        <w:br/>
        <w:t xml:space="preserve">오종래 (지은이) | 내신플러스(내신끝) | 2008년 10월7,000원 → 6,300원 (10%할인),  마일리지 350원 (5% 적립)세일즈포인트 : 53 </w:t>
      </w:r>
    </w:p>
    <w:p>
      <w:r>
        <w:t xml:space="preserve">절판보관함  보관함마이리스트 </w:t>
        <w:br/>
      </w:r>
    </w:p>
    <w:p>
      <w:r>
        <w:t>6409.</w:t>
      </w:r>
    </w:p>
    <w:p/>
    <w:p/>
    <w:p>
      <w:r>
        <w:br/>
        <w:t xml:space="preserve">체크체크 고등 수학 - 2009 </w:t>
        <w:br/>
        <w:t xml:space="preserve">천재교육 | 2008년 10월14,000원 → 12,600원 (10%할인),  마일리지 700원 (5% 적립)세일즈포인트 : 17 </w:t>
      </w:r>
    </w:p>
    <w:p>
      <w:r>
        <w:t xml:space="preserve">절판보관함  보관함마이리스트 </w:t>
        <w:br/>
      </w:r>
    </w:p>
    <w:p>
      <w:r>
        <w:t>6410.</w:t>
      </w:r>
    </w:p>
    <w:p/>
    <w:p/>
    <w:p>
      <w:r>
        <w:br/>
        <w:t xml:space="preserve">新수학의 바이블 수학 (상) 해설집 - 2013년 </w:t>
        <w:br/>
        <w:t xml:space="preserve">민경도, 이창희 (지은이) | 이투스북 | 2008년 10월3,000원 → 2,700원 (10%할인),  마일리지 150원 (5% 적립) (20) | 세일즈포인트 : 2,980 </w:t>
      </w:r>
    </w:p>
    <w:p>
      <w:r>
        <w:t xml:space="preserve">품절보관함  보관함마이리스트 </w:t>
        <w:br/>
      </w:r>
    </w:p>
    <w:p>
      <w:r>
        <w:t>6411.</w:t>
      </w:r>
    </w:p>
    <w:p/>
    <w:p/>
    <w:p>
      <w:r>
        <w:br/>
        <w:t xml:space="preserve">新수학의 바이블 수학 (상) - 2013년 </w:t>
        <w:br/>
        <w:t xml:space="preserve">민경도, 이창희 (지은이) | 이투스북 | 2008년 10월15,000원 → 13,500원 (10%할인),  마일리지 750원 (5% 적립) (29) | 세일즈포인트 : 4,182 </w:t>
      </w:r>
    </w:p>
    <w:p>
      <w:r>
        <w:t xml:space="preserve">품절보관함  보관함마이리스트 </w:t>
        <w:br/>
      </w:r>
    </w:p>
    <w:p>
      <w:r>
        <w:t>6412.</w:t>
      </w:r>
    </w:p>
    <w:p/>
    <w:p/>
    <w:p>
      <w:r>
        <w:br/>
        <w:t xml:space="preserve">The M(디:엠) 고등수학(상) </w:t>
        <w:br/>
        <w:t xml:space="preserve">홍범준 (지은이) | 좋은책신사고 | 2008년 10월15,000원 → 13,500원 (10%할인),  마일리지 750원 (5% 적립) (33) | 세일즈포인트 : 630 </w:t>
      </w:r>
    </w:p>
    <w:p>
      <w:r>
        <w:t xml:space="preserve">품절보관함  보관함마이리스트 </w:t>
        <w:br/>
      </w:r>
    </w:p>
    <w:p>
      <w:r>
        <w:t>6413.</w:t>
      </w:r>
    </w:p>
    <w:p/>
    <w:p/>
    <w:p>
      <w:r>
        <w:br/>
        <w:t xml:space="preserve">EBS 수능 열기 고3 예비과정 수리영역 수학2 - 2008-3, 2008년 11월 17일 ~ 2009년 1월 25일 </w:t>
        <w:br/>
        <w:t xml:space="preserve">EBS(한국교육방송공사) (엮은이) | EBS(한국교육방송공사) | 2008년 10월3,000원 → 2,700원 (10%할인),  마일리지 150원 (5% 적립) (2) | 세일즈포인트 : 347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6414.</w:t>
      </w:r>
    </w:p>
    <w:p/>
    <w:p/>
    <w:p>
      <w:r>
        <w:br/>
        <w:t xml:space="preserve">EBS 수능 열기 고2 예비과정 수리영역 수학1 - 2008-3, 2008년 11월 17일 ~ 2009년 1월 25일 </w:t>
        <w:br/>
        <w:t xml:space="preserve">EBS(한국교육방송공사) (엮은이) | EBS(한국교육방송공사) | 2008년 10월3,500원 → 3,150원 (10%할인),  마일리지 170원 (5% 적립) (5) | 세일즈포인트 : 806 </w:t>
      </w:r>
    </w:p>
    <w:p>
      <w:r>
        <w:t xml:space="preserve">절판보관함  보관함마이리스트 </w:t>
        <w:br/>
      </w:r>
    </w:p>
    <w:p>
      <w:r>
        <w:t>6415.</w:t>
      </w:r>
    </w:p>
    <w:p/>
    <w:p/>
    <w:p>
      <w:r>
        <w:br/>
        <w:t xml:space="preserve">EBS 수능 열기 고3 예비과정 수리영역 수학1 - 2008-3, 2008년 11월 17일 ~ 2009년 1월 25일 </w:t>
        <w:br/>
        <w:t xml:space="preserve">EBS(한국교육방송공사) (엮은이) | EBS(한국교육방송공사) | 2008년 10월3,500원 → 3,150원 (10%할인),  마일리지 170원 (5% 적립) (13) | 세일즈포인트 : 1,405 </w:t>
      </w:r>
    </w:p>
    <w:p>
      <w:r>
        <w:t xml:space="preserve">절판보관함  보관함마이리스트 </w:t>
        <w:br/>
      </w:r>
    </w:p>
    <w:p>
      <w:r>
        <w:t>6416.</w:t>
      </w:r>
    </w:p>
    <w:p/>
    <w:p/>
    <w:p>
      <w:r>
        <w:br/>
        <w:t xml:space="preserve">수문짱 수학 1 (하) - 2009 </w:t>
        <w:br/>
        <w:t xml:space="preserve">장훈 (지은이) | 새롬교육 | 2008년 10월11,500원 → 10,350원 (10%할인),  마일리지 570원 (5% 적립)세일즈포인트 : 52 </w:t>
      </w:r>
    </w:p>
    <w:p>
      <w:r>
        <w:t xml:space="preserve">절판보관함  보관함마이리스트 </w:t>
        <w:br/>
      </w:r>
    </w:p>
    <w:p>
      <w:r>
        <w:t>6417.</w:t>
      </w:r>
    </w:p>
    <w:p/>
    <w:p/>
    <w:p>
      <w:r>
        <w:br/>
        <w:t xml:space="preserve">수문짱 수학 1 (상) - 2009 </w:t>
        <w:br/>
        <w:t xml:space="preserve">장훈 (지은이) | 새롬교육 | 2008년 10월12,500원 → 11,250원 (10%할인),  마일리지 620원 (5% 적립)세일즈포인트 : 79 </w:t>
      </w:r>
    </w:p>
    <w:p>
      <w:r>
        <w:t xml:space="preserve">절판보관함  보관함마이리스트 </w:t>
        <w:br/>
      </w:r>
    </w:p>
    <w:p>
      <w:r>
        <w:t>6418.</w:t>
      </w:r>
    </w:p>
    <w:p/>
    <w:p/>
    <w:p>
      <w:r>
        <w:br/>
        <w:t xml:space="preserve">수문짱 수학 (하) - 2009 </w:t>
        <w:br/>
        <w:t xml:space="preserve">장훈 (지은이) | 새롬교육 | 2008년 10월13,000원 → 11,700원 (10%할인),  마일리지 650원 (5% 적립)세일즈포인트 : 61 </w:t>
      </w:r>
    </w:p>
    <w:p>
      <w:r>
        <w:t xml:space="preserve">절판보관함  보관함마이리스트 </w:t>
        <w:br/>
      </w:r>
    </w:p>
    <w:p>
      <w:r>
        <w:t>6419.</w:t>
      </w:r>
    </w:p>
    <w:p/>
    <w:p/>
    <w:p>
      <w:r>
        <w:br/>
        <w:t xml:space="preserve">수문짱 수학 (상) - 2009 </w:t>
        <w:br/>
        <w:t xml:space="preserve">장훈 (지은이) | 새롬교육 | 2008년 10월13,000원 → 11,700원 (10%할인),  마일리지 650원 (5% 적립)세일즈포인트 : 53 </w:t>
      </w:r>
    </w:p>
    <w:p>
      <w:r>
        <w:t xml:space="preserve">절판보관함  보관함마이리스트 </w:t>
        <w:br/>
      </w:r>
    </w:p>
    <w:p>
      <w:r>
        <w:t>6420.</w:t>
      </w:r>
    </w:p>
    <w:p/>
    <w:p/>
    <w:p>
      <w:r>
        <w:br/>
        <w:t xml:space="preserve">수학의 족보 고등 수학 (상) 고1 </w:t>
        <w:br/>
        <w:t xml:space="preserve">김덕환 (지은이) | 족보닷컴 | 2008년 10월15,000원 → 14,250원 (5%할인),  마일리지 750원 (5% 적립) (1) | 세일즈포인트 : 94 </w:t>
      </w:r>
    </w:p>
    <w:p>
      <w:r>
        <w:t xml:space="preserve">절판보관함  보관함마이리스트 </w:t>
        <w:br/>
      </w:r>
    </w:p>
    <w:p>
      <w:r>
        <w:t>6421.</w:t>
      </w:r>
    </w:p>
    <w:p/>
    <w:p/>
    <w:p>
      <w:r>
        <w:br/>
        <w:t xml:space="preserve">Oneup 전국연합 + 비상에듀 수능.내신 모의고사 모음집 수리영역 나형 고3 - 2009 </w:t>
        <w:br/>
        <w:t xml:space="preserve">골드교육 편집부 (엮은이) | 골드교육 | 2008년 10월9,000원 → 8,100원 (10%할인),  마일리지 450원 (5% 적립)세일즈포인트 : 121 </w:t>
      </w:r>
    </w:p>
    <w:p>
      <w:r>
        <w:t xml:space="preserve">구판절판보관함  보관함마이리스트 </w:t>
        <w:br/>
      </w:r>
    </w:p>
    <w:p>
      <w:r>
        <w:t>6422.</w:t>
      </w:r>
    </w:p>
    <w:p/>
    <w:p/>
    <w:p>
      <w:r>
        <w:br/>
        <w:t xml:space="preserve">Oneup 전국연합 + 비상에듀 수능.내신 모의고사 모음집 수리영역 가형 고3 - 2009 수능대비 </w:t>
        <w:br/>
        <w:t xml:space="preserve">골드교육 편집부 (엮은이) | 골드교육 | 2008년 10월10,000원 → 9,000원 (10%할인),  마일리지 500원 (5% 적립)세일즈포인트 : 59 </w:t>
      </w:r>
    </w:p>
    <w:p>
      <w:r>
        <w:t xml:space="preserve">품절보관함  보관함마이리스트 </w:t>
        <w:br/>
      </w:r>
    </w:p>
    <w:p>
      <w:r>
        <w:t>6423.</w:t>
      </w:r>
    </w:p>
    <w:p/>
    <w:p/>
    <w:p>
      <w:r>
        <w:br/>
        <w:t xml:space="preserve">개념원리 RPM 문제기본서 고등수학 수학 (상) - 2013년용 </w:t>
        <w:br/>
        <w:t xml:space="preserve">이홍섭 (지은이) | 개념원리수학연구소 | 2008년 10월12,000원 → 10,800원 (10%할인),  마일리지 600원 (5% 적립) (66) | 세일즈포인트 : 8,474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6424.</w:t>
      </w:r>
    </w:p>
    <w:p/>
    <w:p/>
    <w:p>
      <w:r>
        <w:br/>
        <w:t xml:space="preserve">개념원리 수학 1 (해설집 별매) - 2009년용 </w:t>
        <w:br/>
        <w:t xml:space="preserve">이홍섭 (지은이) | 개념원리수학연구소 | 2008년 10월15,000원 → 13,500원 (10%할인),  마일리지 750원 (5% 적립) (40) | 세일즈포인트 : 3,782 </w:t>
      </w:r>
    </w:p>
    <w:p>
      <w:r>
        <w:t xml:space="preserve">절판보관함  보관함마이리스트 </w:t>
        <w:br/>
      </w:r>
    </w:p>
    <w:p>
      <w:r>
        <w:t>6425.</w:t>
      </w:r>
    </w:p>
    <w:p/>
    <w:p/>
    <w:p>
      <w:r>
        <w:br/>
        <w:t xml:space="preserve">Draw Up 수학 10-가.나 수 1 - 2009년용 </w:t>
        <w:br/>
        <w:t xml:space="preserve">NewUp(뉴업) 편집부 (엮은이) | NewUp(뉴업) | 2008년 10월7,500원 → 6,750원 (10%할인),  마일리지 370원 (5% 적립)세일즈포인트 : 17 </w:t>
      </w:r>
    </w:p>
    <w:p>
      <w:r>
        <w:t xml:space="preserve">절판보관함  보관함마이리스트 </w:t>
        <w:br/>
      </w:r>
    </w:p>
    <w:p>
      <w:r>
        <w:t>6426.</w:t>
      </w:r>
    </w:p>
    <w:p/>
    <w:p/>
    <w:p>
      <w:r>
        <w:br/>
        <w:t xml:space="preserve">Gold Study 수능모의고사 모음집 수리영역 나형 고3 - 2010 .수능완벽대비 </w:t>
        <w:br/>
        <w:t xml:space="preserve">골드스터디 편집부 (엮은이) | 골드스터디 | 2008년 9월12,000원 → 10,800원 (10%할인),  마일리지 600원 (5% 적립) (1) | 세일즈포인트 : 75 </w:t>
      </w:r>
    </w:p>
    <w:p>
      <w:r>
        <w:t xml:space="preserve">절판보관함  보관함마이리스트 </w:t>
        <w:br/>
      </w:r>
    </w:p>
    <w:p>
      <w:r>
        <w:t>6427.</w:t>
      </w:r>
    </w:p>
    <w:p/>
    <w:p/>
    <w:p>
      <w:r>
        <w:br/>
        <w:t xml:space="preserve">Gold Study 수능모의고사 모음집 수리영역 가형 고3 - 2010 .수능완벽대비 </w:t>
        <w:br/>
        <w:t xml:space="preserve">골드스터디 편집부 (엮은이) | 골드스터디 | 2008년 9월13,000원 → 11,700원 (10%할인),  마일리지 650원 (5% 적립)세일즈포인트 : 41 </w:t>
      </w:r>
    </w:p>
    <w:p>
      <w:r>
        <w:t xml:space="preserve">절판보관함  보관함마이리스트 </w:t>
        <w:br/>
      </w:r>
    </w:p>
    <w:p>
      <w:r>
        <w:t>6428.</w:t>
      </w:r>
    </w:p>
    <w:p/>
    <w:p/>
    <w:p>
      <w:r>
        <w:br/>
        <w:t xml:space="preserve">allpll 올플 수학 1 15강+2강 Blue - 2009 </w:t>
        <w:br/>
        <w:t xml:space="preserve">올플커뮤니케이션 편집부 (엮은이) | 하비스트(올플커뮤니케이션) | 2008년 9월7,200원 → 6,480원 (10%할인),  마일리지 360원 (5% 적립)세일즈포인트 : 23 </w:t>
      </w:r>
    </w:p>
    <w:p>
      <w:r>
        <w:t xml:space="preserve">절판보관함  보관함마이리스트 </w:t>
        <w:br/>
      </w:r>
    </w:p>
    <w:p>
      <w:r>
        <w:t>6429.</w:t>
      </w:r>
    </w:p>
    <w:p/>
    <w:p/>
    <w:p>
      <w:r>
        <w:br/>
        <w:t xml:space="preserve">allpll 올플 수학 2 15강+2강 Yellow - 2009 </w:t>
        <w:br/>
        <w:t xml:space="preserve">올플커뮤니케이션 편집부 (엮은이) | 하비스트(올플커뮤니케이션) | 2008년 9월7,200원 → 6,480원 (10%할인),  마일리지 360원 (5% 적립) (1) | 세일즈포인트 : 36 </w:t>
      </w:r>
    </w:p>
    <w:p>
      <w:r>
        <w:t xml:space="preserve">절판보관함  보관함마이리스트 </w:t>
        <w:br/>
      </w:r>
    </w:p>
    <w:p>
      <w:r>
        <w:t>6430.</w:t>
      </w:r>
    </w:p>
    <w:p/>
    <w:p/>
    <w:p>
      <w:r>
        <w:br/>
        <w:t xml:space="preserve">allpll 올플 수학 2 15강+2강 Blue - 2010년용 </w:t>
        <w:br/>
        <w:t xml:space="preserve">올플커뮤니케이션 편집부 (엮은이) | 하비스트(올플커뮤니케이션) | 2008년 9월7,200원 → 6,480원 (10%할인),  마일리지 360원 (5% 적립) (2) | 세일즈포인트 : 57 </w:t>
      </w:r>
    </w:p>
    <w:p>
      <w:r>
        <w:t xml:space="preserve">절판보관함  보관함마이리스트 </w:t>
        <w:br/>
      </w:r>
    </w:p>
    <w:p>
      <w:r>
        <w:t>6431.</w:t>
      </w:r>
    </w:p>
    <w:p/>
    <w:p/>
    <w:p>
      <w:r>
        <w:br/>
        <w:t xml:space="preserve">allpll 올플 수학 1 15강+2강 Yellow - 2009 </w:t>
        <w:br/>
        <w:t xml:space="preserve">올플커뮤니케이션 편집부 (엮은이) | 하비스트(올플커뮤니케이션) | 2008년 9월7,200원 → 6,480원 (10%할인),  마일리지 360원 (5% 적립) (5) | 세일즈포인트 : 197 </w:t>
      </w:r>
    </w:p>
    <w:p>
      <w:r>
        <w:t xml:space="preserve">절판보관함  보관함마이리스트 </w:t>
        <w:br/>
      </w:r>
    </w:p>
    <w:p>
      <w:r>
        <w:t>6432.</w:t>
      </w:r>
    </w:p>
    <w:p/>
    <w:p/>
    <w:p>
      <w:r>
        <w:br/>
        <w:t xml:space="preserve">내신기출 족보 수학(하) 800제 - 2009 </w:t>
        <w:br/>
        <w:t xml:space="preserve">조석근 (지은이) | 새롬교육 | 2008년 9월11,500원 → 10,350원 (10%할인),  마일리지 570원 (5% 적립)세일즈포인트 : 54 </w:t>
      </w:r>
    </w:p>
    <w:p>
      <w:r>
        <w:t xml:space="preserve">절판보관함  보관함마이리스트 </w:t>
        <w:br/>
      </w:r>
    </w:p>
    <w:p>
      <w:r>
        <w:t>6433.</w:t>
      </w:r>
    </w:p>
    <w:p/>
    <w:p/>
    <w:p>
      <w:r>
        <w:br/>
        <w:t xml:space="preserve">내신기출 족보 수학(상) 800제 - 2009 </w:t>
        <w:br/>
        <w:t xml:space="preserve">조석근 (지은이) | 새롬교육 | 2008년 9월11,000원 → 9,900원 (10%할인),  마일리지 550원 (5% 적립) (1) | 세일즈포인트 : 84 </w:t>
      </w:r>
    </w:p>
    <w:p>
      <w:r>
        <w:t xml:space="preserve">절판보관함  보관함마이리스트 </w:t>
        <w:br/>
      </w:r>
    </w:p>
    <w:p>
      <w:r>
        <w:t>6434.</w:t>
      </w:r>
    </w:p>
    <w:p/>
    <w:p/>
    <w:p>
      <w:r>
        <w:br/>
        <w:t xml:space="preserve">내신기출 족보 수학 1 1200제 - 2009 </w:t>
        <w:br/>
        <w:t xml:space="preserve">송근화 (지은이) | 새롬교육 | 2008년 9월14,500원 → 13,050원 (10%할인),  마일리지 720원 (5% 적립) (1) | 세일즈포인트 : 103 </w:t>
      </w:r>
    </w:p>
    <w:p>
      <w:r>
        <w:t xml:space="preserve">품절보관함  보관함마이리스트 </w:t>
        <w:br/>
      </w:r>
    </w:p>
    <w:p>
      <w:r>
        <w:t>6435.</w:t>
      </w:r>
    </w:p>
    <w:p/>
    <w:p/>
    <w:p>
      <w:r>
        <w:br/>
        <w:t xml:space="preserve">오답노트 엑쏘 XO 수학 I (하) </w:t>
        <w:br/>
        <w:t xml:space="preserve">노성현 (지은이) | 북드림 | 2008년 9월15,000원 → 13,500원 (10%할인),  마일리지 750원 (5% 적립)세일즈포인트 : 59 </w:t>
      </w:r>
    </w:p>
    <w:p>
      <w:r>
        <w:t xml:space="preserve">품절보관함  보관함마이리스트 </w:t>
        <w:br/>
      </w:r>
    </w:p>
    <w:p>
      <w:r>
        <w:t>6436.</w:t>
      </w:r>
    </w:p>
    <w:p/>
    <w:p/>
    <w:p>
      <w:r>
        <w:br/>
        <w:t xml:space="preserve">메들리 삼위일체 강의 - 대학 수학 능력 기본 실력 양성을 위한, 최신판 </w:t>
        <w:br/>
        <w:t xml:space="preserve">안현필 (지은이) | 대영당 | 2008년 9월28,000원 → 26,600원 (5%할인),  마일리지 1,400원 (5% 적립) (3) | 세일즈포인트 : 631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6437.</w:t>
      </w:r>
    </w:p>
    <w:p/>
    <w:p/>
    <w:p>
      <w:r>
        <w:br/>
        <w:t xml:space="preserve">우수기출 530제 수학1 고2 - 교육청 평가원 </w:t>
        <w:br/>
        <w:t xml:space="preserve">진학사(블랙박스) 편집부 (엮은이) | 진학사(블랙박스) | 2008년 9월8,000원 → 7,200원 (10%할인),  마일리지 400원 (5% 적립) (2) | 세일즈포인트 : 205 </w:t>
      </w:r>
    </w:p>
    <w:p>
      <w:r>
        <w:t xml:space="preserve">품절보관함  보관함마이리스트 </w:t>
        <w:br/>
      </w:r>
    </w:p>
    <w:p>
      <w:r>
        <w:t>6438.</w:t>
      </w:r>
    </w:p>
    <w:p/>
    <w:p/>
    <w:p>
      <w:r>
        <w:br/>
        <w:t xml:space="preserve">Apex 수학 1 (상) - 행렬.지수.로그.수열.극한 </w:t>
        <w:br/>
        <w:t xml:space="preserve">이석철 (엮은이) | 자경출판사 | 2008년 9월16,000원 → 14,400원 (10%할인),  마일리지 800원 (5% 적립)세일즈포인트 : 11 </w:t>
      </w:r>
    </w:p>
    <w:p>
      <w:r>
        <w:t xml:space="preserve">절판보관함  보관함마이리스트 </w:t>
        <w:br/>
      </w:r>
    </w:p>
    <w:p>
      <w:r>
        <w:t>6439.</w:t>
      </w:r>
    </w:p>
    <w:p/>
    <w:p/>
    <w:p>
      <w:r>
        <w:br/>
        <w:t xml:space="preserve">OneUP 사설 수능.내신 모의고사 모음집 상반기 수리영역(가형) 고3 - 2008 </w:t>
        <w:br/>
        <w:t xml:space="preserve">골드교육 편집부 (엮은이) | 골드교육 | 2008년 9월11,000원 → 9,900원 (10%할인),  마일리지 550원 (5% 적립)세일즈포인트 : 171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6440.</w:t>
      </w:r>
    </w:p>
    <w:p/>
    <w:p/>
    <w:p>
      <w:r>
        <w:br/>
        <w:t xml:space="preserve">OneUP 사설 수능.내신 모의고사 모음집 상반기 수리영역(나형) 고3 - 2008 </w:t>
        <w:br/>
        <w:t xml:space="preserve">골드교육 편집부 (엮은이) | 골드교육 | 2008년 9월10,000원 → 9,000원 (10%할인),  마일리지 500원 (5% 적립)세일즈포인트 : 191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6441.</w:t>
      </w:r>
    </w:p>
    <w:p/>
    <w:p/>
    <w:p>
      <w:r>
        <w:br/>
        <w:t xml:space="preserve">헤세드 유형학습 고등수학 (상) - 2008 </w:t>
        <w:br/>
        <w:t xml:space="preserve">한국미래교육개발원 편집부 (엮은이) | 한국미래교육개발원 | 2008년 9월13,000원 → 11,700원 (10%할인),  마일리지 650원 (5% 적립) (1) | 세일즈포인트 : 17 </w:t>
      </w:r>
    </w:p>
    <w:p>
      <w:r>
        <w:t xml:space="preserve">품절보관함  보관함마이리스트 </w:t>
        <w:br/>
      </w:r>
    </w:p>
    <w:p>
      <w:r>
        <w:t>6442.</w:t>
      </w:r>
    </w:p>
    <w:p/>
    <w:p/>
    <w:p>
      <w:r>
        <w:br/>
        <w:t xml:space="preserve">쎈 고등 수학 (하) 고1 - 2010년용 </w:t>
        <w:br/>
        <w:t xml:space="preserve">홍범준 (지은이) | 좋은책신사고 | 2008년 8월12,000원 → 10,800원 (10%할인),  마일리지 600원 (5% 적립) (93) | 세일즈포인트 : 9,413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6443.</w:t>
      </w:r>
    </w:p>
    <w:p/>
    <w:p/>
    <w:p>
      <w:r>
        <w:br/>
        <w:t xml:space="preserve">쎈 고등 수학 (상) 고1 - 2010 </w:t>
        <w:br/>
        <w:t xml:space="preserve">홍범준 (지은이) | 좋은책신사고 | 2008년 8월12,000원 → 10,800원 (10%할인),  마일리지 600원 (5% 적립) (111) | 세일즈포인트 : 10,925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6444.</w:t>
      </w:r>
    </w:p>
    <w:p/>
    <w:p/>
    <w:p>
      <w:r>
        <w:br/>
        <w:t xml:space="preserve">오답노트 엑쏘 XO 수학 I (상) </w:t>
        <w:br/>
        <w:t xml:space="preserve">노성현 (지은이) | 북드림 | 2008년 8월15,000원 → 13,500원 (10%할인),  마일리지 750원 (5% 적립)세일즈포인트 : 75 </w:t>
      </w:r>
    </w:p>
    <w:p>
      <w:r>
        <w:t xml:space="preserve">절판보관함  보관함마이리스트 </w:t>
        <w:br/>
      </w:r>
    </w:p>
    <w:p>
      <w:r>
        <w:t>6445.</w:t>
      </w:r>
    </w:p>
    <w:p/>
    <w:p/>
    <w:p>
      <w:r>
        <w:br/>
        <w:t xml:space="preserve">백인대장 수리영역 수학 1 </w:t>
        <w:br/>
        <w:t xml:space="preserve">조흥래 (지은이) | 북드림 | 2008년 8월10,000원 → 9,000원 (10%할인),  마일리지 500원 (5% 적립) (1) | 세일즈포인트 : 169 </w:t>
      </w:r>
    </w:p>
    <w:p>
      <w:r>
        <w:t xml:space="preserve">구판절판보관함  보관함마이리스트 </w:t>
        <w:br/>
      </w:r>
    </w:p>
    <w:p>
      <w:r>
        <w:t>6446.</w:t>
      </w:r>
    </w:p>
    <w:p/>
    <w:p/>
    <w:p>
      <w:r>
        <w:br/>
        <w:t xml:space="preserve">allpll 800제 수학 2 - 2009년용 </w:t>
        <w:br/>
        <w:t xml:space="preserve">이병희 (지은이) | 하비스트(올플커뮤니케이션) | 2008년 8월15,000원 → 13,500원 (10%할인),  마일리지 750원 (5% 적립) (2) | 세일즈포인트 : 141 </w:t>
      </w:r>
    </w:p>
    <w:p>
      <w:r>
        <w:t xml:space="preserve">품절보관함  보관함마이리스트 </w:t>
        <w:br/>
      </w:r>
    </w:p>
    <w:p>
      <w:r>
        <w:t>6447.</w:t>
      </w:r>
    </w:p>
    <w:p/>
    <w:p/>
    <w:p>
      <w:r>
        <w:br/>
        <w:t xml:space="preserve">내점수 수학 2 심화 미.적분 - 6.4 모의평가 분석 모의고사, 2009 </w:t>
        <w:br/>
        <w:t xml:space="preserve">삽자루(우형철) (지은이) | 한결북스 | 2008년 8월15,000원 → 13,500원 (10%할인),  마일리지 750원 (5% 적립)세일즈포인트 : 28 </w:t>
      </w:r>
    </w:p>
    <w:p>
      <w:r>
        <w:t xml:space="preserve">품절보관함  보관함마이리스트 </w:t>
        <w:br/>
      </w:r>
    </w:p>
    <w:p>
      <w:r>
        <w:t>6448.</w:t>
      </w:r>
    </w:p>
    <w:p/>
    <w:p/>
    <w:p>
      <w:r>
        <w:br/>
        <w:t xml:space="preserve">내점수 수학 1 - 6.4 모의평가 분석 모의고사, 2009 </w:t>
        <w:br/>
        <w:t xml:space="preserve">삽자루(우형철) (지은이) | 한결북스 | 2008년 8월13,000원 → 11,700원 (10%할인),  마일리지 650원 (5% 적립)세일즈포인트 : 64 </w:t>
      </w:r>
    </w:p>
    <w:p>
      <w:r>
        <w:t xml:space="preserve">품절보관함  보관함마이리스트 </w:t>
        <w:br/>
      </w:r>
    </w:p>
    <w:p>
      <w:r>
        <w:t>6449.</w:t>
      </w:r>
    </w:p>
    <w:p/>
    <w:p/>
    <w:p>
      <w:r>
        <w:br/>
        <w:t xml:space="preserve">유형별 난이도별 수학 10-나 - 수학잡고 대학가기, 2008 </w:t>
        <w:br/>
        <w:t xml:space="preserve">오종래 (지은이) | 내신플러스(내신끝) | 2008년 8월10,500원 → 9,450원 (10%할인),  마일리지 520원 (5% 적립)세일즈포인트 : 49 </w:t>
      </w:r>
    </w:p>
    <w:p>
      <w:r>
        <w:t xml:space="preserve">품절보관함  보관함마이리스트 </w:t>
        <w:br/>
      </w:r>
    </w:p>
    <w:p>
      <w:r>
        <w:t>6450.</w:t>
      </w:r>
    </w:p>
    <w:p/>
    <w:p/>
    <w:p>
      <w:r>
        <w:br/>
        <w:t xml:space="preserve">헤세드 내신 문제집 고등수학 기본편 (상) - 2008 </w:t>
        <w:br/>
        <w:t xml:space="preserve">한국미래교육개발원 편집부 (엮은이) | 한국미래교육개발원 | 2008년 8월13,000원 → 11,700원 (10%할인),  마일리지 650원 (5% 적립)세일즈포인트 : 14 </w:t>
      </w:r>
    </w:p>
    <w:p>
      <w:r>
        <w:t xml:space="preserve">품절보관함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헤세드 내신 문제집 고등수학 실력편 (상) - 2008 </w:t>
        <w:br/>
        <w:t xml:space="preserve">한국미래교육개발원 편집부 (엮은이) | 한국미래교육개발원 | 2008년 8월10,000원 → 9,000원 (10%할인),  마일리지 500원 (5% 적립)세일즈포인트 : 49 </w:t>
      </w:r>
    </w:p>
    <w:p>
      <w:r>
        <w:t xml:space="preserve">품절보관함  보관함마이리스트 </w:t>
        <w:br/>
      </w:r>
    </w:p>
    <w:p>
      <w:r>
        <w:t>6452.</w:t>
      </w:r>
    </w:p>
    <w:p/>
    <w:p/>
    <w:p>
      <w:r>
        <w:br/>
        <w:t xml:space="preserve">실력 수학의 정석 수학 (상) ㅣ 수학의 정석  </w:t>
        <w:br/>
        <w:t xml:space="preserve">홍성대 (지은이) | 성지출판 | 2008년 8월14,500원 → 13,050원 (10%할인),  마일리지 720원 (5% 적립) (35) | 세일즈포인트 : 6,212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6453.</w:t>
      </w:r>
    </w:p>
    <w:p/>
    <w:p/>
    <w:p>
      <w:r>
        <w:br/>
        <w:t xml:space="preserve">4개년 수능적중 모의고사 모음집 수리영역(나형) 고3 - 2009학년도 대비 모의고사 총정리 </w:t>
        <w:br/>
        <w:t xml:space="preserve">시사대입수능뱅크 편집부 (엮은이) | 시사이그잼뱅크 | 2008년 8월6,000원 → 5,400원 (10%할인),  마일리지 300원 (5% 적립) (1) | 세일즈포인트 : 40 </w:t>
      </w:r>
    </w:p>
    <w:p>
      <w:r>
        <w:t xml:space="preserve">절판보관함  보관함마이리스트 </w:t>
        <w:br/>
      </w:r>
    </w:p>
    <w:p>
      <w:r>
        <w:t>6454.</w:t>
      </w:r>
    </w:p>
    <w:p/>
    <w:p/>
    <w:p>
      <w:r>
        <w:br/>
        <w:t xml:space="preserve">4개년 수능적중 모의고사 모음집 수리영역(가형) 고3 - 2009학년도 대비 모의고사 총정리 </w:t>
        <w:br/>
        <w:t xml:space="preserve">시사대입수능뱅크 편집부 (엮은이) | 시사이그잼뱅크 | 2008년 8월6,000원 → 5,400원 (10%할인),  마일리지 300원 (5% 적립)세일즈포인트 : 23 </w:t>
      </w:r>
    </w:p>
    <w:p>
      <w:r>
        <w:t xml:space="preserve">절판보관함  보관함마이리스트 </w:t>
        <w:br/>
      </w:r>
    </w:p>
    <w:p>
      <w:r>
        <w:t>6455.</w:t>
      </w:r>
    </w:p>
    <w:p/>
    <w:p/>
    <w:p>
      <w:r>
        <w:br/>
        <w:t xml:space="preserve">백인대장 검색순위 수학 10-가.나 - 수학 1에 꼭 나오는 </w:t>
        <w:br/>
        <w:t xml:space="preserve">홍범기 (지은이) | 인에듀케이터 | 2008년 7월6,500원 → 5,850원 (10%할인),  마일리지 320원 (5% 적립) (6) | 세일즈포인트 : 315 </w:t>
      </w:r>
    </w:p>
    <w:p>
      <w:r>
        <w:t xml:space="preserve">품절보관함  보관함마이리스트 </w:t>
        <w:br/>
      </w:r>
    </w:p>
    <w:p>
      <w:r>
        <w:t>6456.</w:t>
      </w:r>
    </w:p>
    <w:p/>
    <w:p/>
    <w:p>
      <w:r>
        <w:br/>
        <w:t xml:space="preserve">기본 수학의 정석 수학 (상) ㅣ 수학의 정석  </w:t>
        <w:br/>
        <w:t xml:space="preserve">홍성대 (지은이) | 성지출판 | 2008년 7월16,000원 → 14,400원 (10%할인),  마일리지 800원 (5% 적립) (137) | 세일즈포인트 : 22,357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6457.</w:t>
      </w:r>
    </w:p>
    <w:p/>
    <w:p/>
    <w:p>
      <w:r>
        <w:br/>
        <w:t xml:space="preserve">만점 예비 고1 수학 - 2008 </w:t>
        <w:br/>
        <w:t xml:space="preserve">권오명 (지은이) | 교학사(중고등) | 2008년 7월6,500원 → 5,850원 (10%할인),  마일리지 320원 (5% 적립)세일즈포인트 : 20 </w:t>
      </w:r>
    </w:p>
    <w:p>
      <w:r>
        <w:t xml:space="preserve">절판보관함  보관함마이리스트 </w:t>
        <w:br/>
      </w:r>
    </w:p>
    <w:p>
      <w:r>
        <w:t>6458.</w:t>
      </w:r>
    </w:p>
    <w:p/>
    <w:p/>
    <w:p>
      <w:r>
        <w:br/>
        <w:t xml:space="preserve">백인대장 수리영역 수학 II + 미분과 적분 </w:t>
        <w:br/>
        <w:t xml:space="preserve">조흥래 (지은이) | 북드림 | 2008년 7월10,000원 → 9,000원 (10%할인),  마일리지 500원 (5% 적립)세일즈포인트 : 67 </w:t>
      </w:r>
    </w:p>
    <w:p>
      <w:r>
        <w:t xml:space="preserve">절판보관함  보관함마이리스트 </w:t>
        <w:br/>
      </w:r>
    </w:p>
    <w:p>
      <w:r>
        <w:t>6459.</w:t>
      </w:r>
    </w:p>
    <w:p/>
    <w:p/>
    <w:p>
      <w:r>
        <w:br/>
        <w:t xml:space="preserve">찰떡수학 1 풀이집 </w:t>
        <w:br/>
        <w:t xml:space="preserve">김성준 (지은이) | 황금낙타 | 2008년 7월4,200원 → 4,200원 </w:t>
      </w:r>
    </w:p>
    <w:p>
      <w:r>
        <w:t xml:space="preserve">품절보관함  보관함마이리스트 </w:t>
        <w:br/>
      </w:r>
    </w:p>
    <w:p>
      <w:r>
        <w:t>6460.</w:t>
      </w:r>
    </w:p>
    <w:p/>
    <w:p/>
    <w:p>
      <w:r>
        <w:br/>
        <w:t xml:space="preserve">찰떡수학 1 - 2009 수능 대비 마무리 </w:t>
        <w:br/>
        <w:t xml:space="preserve">김성준 (지은이) | 황금낙타 | 2008년 7월8,700원 → 8,700원 </w:t>
      </w:r>
    </w:p>
    <w:p>
      <w:r>
        <w:t xml:space="preserve">품절보관함  보관함마이리스트 </w:t>
        <w:br/>
      </w:r>
    </w:p>
    <w:p>
      <w:r>
        <w:t>6461.</w:t>
      </w:r>
    </w:p>
    <w:p/>
    <w:p/>
    <w:p>
      <w:r>
        <w:br/>
        <w:t xml:space="preserve">이그잼뱅크 모의고사 모음집 사회탐구영역 사회문화 - 2009학년도 대학수학능력시험대비 </w:t>
        <w:br/>
        <w:t xml:space="preserve">시사대입수능뱅크 편집부 (엮은이) | 시사이그잼뱅크 | 2008년 7월8,500원 → 7,650원 (10%할인),  마일리지 420원 (5% 적립)세일즈포인트 : 53 </w:t>
      </w:r>
    </w:p>
    <w:p>
      <w:r>
        <w:t xml:space="preserve">절판보관함  보관함마이리스트 </w:t>
        <w:br/>
      </w:r>
    </w:p>
    <w:p>
      <w:r>
        <w:t>6462.</w:t>
      </w:r>
    </w:p>
    <w:p/>
    <w:p/>
    <w:p>
      <w:r>
        <w:br/>
        <w:t xml:space="preserve">OneUP 3년간 수능.내신 모의고사 모음집 수리영역 고1 - 2009 </w:t>
        <w:br/>
        <w:t xml:space="preserve">골드교육 편집부 (엮은이) | 골드교육 | 2008년 7월11,000원 → 9,900원 (10%할인),  마일리지 550원 (5% 적립) (2) | 세일즈포인트 : 51 </w:t>
      </w:r>
    </w:p>
    <w:p>
      <w:r>
        <w:t xml:space="preserve">절판보관함  보관함마이리스트 </w:t>
        <w:br/>
      </w:r>
    </w:p>
    <w:p>
      <w:r>
        <w:t>6463.</w:t>
      </w:r>
    </w:p>
    <w:p/>
    <w:p/>
    <w:p>
      <w:r>
        <w:br/>
        <w:t xml:space="preserve">OneUP 3년간 수능.내신 모의고사 모음집 수리영역(나형) 고3 - 2009 </w:t>
        <w:br/>
        <w:t xml:space="preserve">골드교육 편집부 (엮은이) | 골드교육 | 2008년 7월11,000원 → 9,900원 (10%할인),  마일리지 550원 (5% 적립)세일즈포인트 : 43 </w:t>
      </w:r>
    </w:p>
    <w:p>
      <w:r>
        <w:t xml:space="preserve">절판보관함  보관함마이리스트 </w:t>
        <w:br/>
      </w:r>
    </w:p>
    <w:p>
      <w:r>
        <w:t>6464.</w:t>
      </w:r>
    </w:p>
    <w:p/>
    <w:p/>
    <w:p>
      <w:r>
        <w:br/>
        <w:t xml:space="preserve">OneUP 3년간 수능.내신 모의고사 모음집 수리영역(가형) 고3 - 2009 </w:t>
        <w:br/>
        <w:t xml:space="preserve">골드교육 편집부 (엮은이) | 골드교육 | 2008년 7월12,000원 → 10,800원 (10%할인),  마일리지 600원 (5% 적립)세일즈포인트 : 38 </w:t>
      </w:r>
    </w:p>
    <w:p>
      <w:r>
        <w:t xml:space="preserve">절판보관함  보관함마이리스트 </w:t>
        <w:br/>
      </w:r>
    </w:p>
    <w:p>
      <w:r>
        <w:t>6465.</w:t>
      </w:r>
    </w:p>
    <w:p/>
    <w:p/>
    <w:p>
      <w:r>
        <w:br/>
        <w:t xml:space="preserve">A-Three 기출분석 수리영역 수학1 </w:t>
        <w:br/>
        <w:t xml:space="preserve">장성근 (지은이) | 다우미디어 | 2008년 7월7,000원 → 6,300원 (10%할인),  마일리지 350원 (5% 적립)세일즈포인트 : 15 </w:t>
      </w:r>
    </w:p>
    <w:p>
      <w:r>
        <w:t xml:space="preserve">품절보관함  보관함마이리스트 </w:t>
        <w:br/>
      </w:r>
    </w:p>
    <w:p>
      <w:r>
        <w:t>6466.</w:t>
      </w:r>
    </w:p>
    <w:p/>
    <w:p/>
    <w:p>
      <w:r>
        <w:br/>
        <w:t xml:space="preserve">A-Three 기출분석 수리영역 수학2 </w:t>
        <w:br/>
        <w:t xml:space="preserve">장성근 (지은이) | 다우미디어 | 2008년 7월7,000원 → 6,300원 (10%할인),  마일리지 350원 (5% 적립)세일즈포인트 : 12 </w:t>
      </w:r>
    </w:p>
    <w:p>
      <w:r>
        <w:t xml:space="preserve">품절보관함  보관함마이리스트 </w:t>
        <w:br/>
      </w:r>
    </w:p>
    <w:p>
      <w:r>
        <w:t>6467.</w:t>
      </w:r>
    </w:p>
    <w:p/>
    <w:p/>
    <w:p>
      <w:r>
        <w:br/>
        <w:t xml:space="preserve">A-Three 기출분석 수리영역 수학 10-가나 </w:t>
        <w:br/>
        <w:t xml:space="preserve">장성근 (지은이) | 다우미디어 | 2008년 7월7,000원 → 6,300원 (10%할인),  마일리지 350원 (5% 적립)세일즈포인트 : 34 </w:t>
      </w:r>
    </w:p>
    <w:p>
      <w:r>
        <w:t xml:space="preserve">절판보관함  보관함마이리스트 </w:t>
        <w:br/>
      </w:r>
    </w:p>
    <w:p>
      <w:r>
        <w:t>6468.</w:t>
      </w:r>
    </w:p>
    <w:p/>
    <w:p/>
    <w:p>
      <w:r>
        <w:br/>
        <w:t xml:space="preserve">유형별 수능 및 평가원 기출문제집 수리영역 수학1 - 수능 및 평가원 신유형 완벽대비, 2009년 대비 </w:t>
        <w:br/>
        <w:t xml:space="preserve">강명구 (엮은이) | 마더텅 | 2008년 7월11,000원 → 9,900원 (10%할인),  마일리지 550원 (5% 적립)세일즈포인트 : 45 </w:t>
      </w:r>
    </w:p>
    <w:p>
      <w:r>
        <w:t xml:space="preserve">절판보관함  보관함마이리스트 </w:t>
        <w:br/>
      </w:r>
    </w:p>
    <w:p>
      <w:r>
        <w:t>6469.</w:t>
      </w:r>
    </w:p>
    <w:p/>
    <w:p/>
    <w:p>
      <w:r>
        <w:br/>
        <w:t xml:space="preserve">꿈틀 고등 수학 그린 고1 (상) - 2009 </w:t>
        <w:br/>
        <w:t xml:space="preserve">김동식 (지은이) | 꿈을담는틀(학습) | 2008년 7월12,000원 → 10,800원 (10%할인),  마일리지 600원 (5% 적립) (2) | 세일즈포인트 : 78 </w:t>
      </w:r>
    </w:p>
    <w:p>
      <w:r>
        <w:t xml:space="preserve">구판절판보관함  보관함마이리스트 </w:t>
        <w:br/>
      </w:r>
    </w:p>
    <w:p>
      <w:r>
        <w:t>6470.</w:t>
      </w:r>
    </w:p>
    <w:p/>
    <w:p/>
    <w:p>
      <w:r>
        <w:br/>
        <w:t xml:space="preserve">꿈틀 고등 수학 블루 고1 (상) - 2009 </w:t>
        <w:br/>
        <w:t xml:space="preserve">유석호 (지은이) | 꿈을담는틀(학습) | 2008년 7월13,000원 → 11,700원 (10%할인),  마일리지 650원 (5% 적립)세일즈포인트 : 65 </w:t>
      </w:r>
    </w:p>
    <w:p>
      <w:r>
        <w:t xml:space="preserve">구판절판보관함  보관함마이리스트 </w:t>
        <w:br/>
      </w:r>
    </w:p>
    <w:p>
      <w:r>
        <w:t>6471.</w:t>
      </w:r>
    </w:p>
    <w:p/>
    <w:p/>
    <w:p>
      <w:r>
        <w:br/>
        <w:t xml:space="preserve">공간도형.벡터 - 수2.수능, 개정증보판 </w:t>
        <w:br/>
        <w:t xml:space="preserve">성재명 (지은이), 유복동 (감수) | 성진사 | 2008년 6월14,000원 → 12,600원 (10%할인),  마일리지 700원 (5% 적립) (1) | 세일즈포인트 : 57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6472.</w:t>
      </w:r>
    </w:p>
    <w:p/>
    <w:p/>
    <w:p>
      <w:r>
        <w:br/>
        <w:t xml:space="preserve">엑시트 단기완성 수리영역 수학 10-가 - 16+4강, 2008 </w:t>
        <w:br/>
        <w:t xml:space="preserve">안훈, 최은자 (지은이) | 한국학력평가원 | 2008년 6월8,000원 → 7,200원 (10%할인),  마일리지 400원 (5% 적립) (3) | 세일즈포인트 : 110 </w:t>
      </w:r>
    </w:p>
    <w:p>
      <w:r>
        <w:t xml:space="preserve">품절보관함  보관함마이리스트 </w:t>
        <w:br/>
      </w:r>
    </w:p>
    <w:p>
      <w:r>
        <w:t>6473.</w:t>
      </w:r>
    </w:p>
    <w:p/>
    <w:p/>
    <w:p>
      <w:r>
        <w:br/>
        <w:t xml:space="preserve">수능기출사 수리영역 수학 2 미분과 적분 - 15개년 수능기출문제집, 2008 </w:t>
        <w:br/>
        <w:t xml:space="preserve">이투스 편집부 (엮은이) | 이투스북 | 2008년 6월12,000원 → 10,800원 (10%할인),  마일리지 600원 (5% 적립)세일즈포인트 : 59 </w:t>
      </w:r>
    </w:p>
    <w:p>
      <w:r>
        <w:t xml:space="preserve">절판보관함  보관함마이리스트 </w:t>
        <w:br/>
      </w:r>
    </w:p>
    <w:p>
      <w:r>
        <w:t>6474.</w:t>
      </w:r>
    </w:p>
    <w:p/>
    <w:p/>
    <w:p>
      <w:r>
        <w:br/>
        <w:t xml:space="preserve">수능기출사 수리영역 수학 1 - 15개년 수능기출문제집, 2008 </w:t>
        <w:br/>
        <w:t xml:space="preserve">이투스 편집부 (엮은이) | 이투스북 | 2008년 6월13,000원 → 11,700원 (10%할인),  마일리지 650원 (5% 적립) (1) | 세일즈포인트 : 186 </w:t>
      </w:r>
    </w:p>
    <w:p>
      <w:r>
        <w:t xml:space="preserve">절판보관함  보관함마이리스트 </w:t>
        <w:br/>
      </w:r>
    </w:p>
    <w:p>
      <w:r>
        <w:t>6475.</w:t>
      </w:r>
    </w:p>
    <w:p/>
    <w:p/>
    <w:p>
      <w:r>
        <w:br/>
        <w:t xml:space="preserve">강남구청 인터넷 수능방송 수리영역 미분과 적분 문제 실전편 - 강남인강 강의교재, 2008 </w:t>
        <w:br/>
        <w:t xml:space="preserve">최종성 (지은이) | 미래엔 | 2008년 6월8,000원 → 7,200원 (10%할인),  마일리지 400원 (5% 적립) (1) | 세일즈포인트 : 62 </w:t>
      </w:r>
    </w:p>
    <w:p>
      <w:r>
        <w:t xml:space="preserve">절판보관함  보관함마이리스트 </w:t>
        <w:br/>
      </w:r>
    </w:p>
    <w:p>
      <w:r>
        <w:t>6476.</w:t>
      </w:r>
    </w:p>
    <w:p/>
    <w:p/>
    <w:p>
      <w:r>
        <w:br/>
        <w:t xml:space="preserve">강남구청 인터넷 수능방송 수리영역 수학 1 문제 실전편 - 강남인강 강의교재, 2008 </w:t>
        <w:br/>
        <w:t xml:space="preserve">원정희 (지은이) | 미래엔 | 2008년 6월8,000원 → 7,200원 (10%할인),  마일리지 400원 (5% 적립) (3) | 세일즈포인트 : 120 </w:t>
      </w:r>
    </w:p>
    <w:p>
      <w:r>
        <w:t xml:space="preserve">품절보관함  보관함마이리스트 </w:t>
        <w:br/>
      </w:r>
    </w:p>
    <w:p>
      <w:r>
        <w:t>6477.</w:t>
      </w:r>
    </w:p>
    <w:p/>
    <w:p/>
    <w:p>
      <w:r>
        <w:br/>
        <w:t xml:space="preserve">강남구청 인터넷 수능방송 수리영역 수학 2 문제 실전편 - 강남인강 강의교재, 2008 </w:t>
        <w:br/>
        <w:t xml:space="preserve">한상범 (지은이) | 미래엔 | 2008년 6월8,000원 → 7,200원 (10%할인),  마일리지 400원 (5% 적립) (1) | 세일즈포인트 : 54 </w:t>
      </w:r>
    </w:p>
    <w:p>
      <w:r>
        <w:t xml:space="preserve">품절보관함  보관함마이리스트 </w:t>
        <w:br/>
      </w:r>
    </w:p>
    <w:p>
      <w:r>
        <w:t>6478.</w:t>
      </w:r>
    </w:p>
    <w:p/>
    <w:p/>
    <w:p>
      <w:r>
        <w:br/>
        <w:t xml:space="preserve">수능먹고 대학먹고 프로젝트 수학 2 - 꿩먹고 알먹고 수능시리즈, 2009년용 </w:t>
        <w:br/>
        <w:t xml:space="preserve">안재찬 (지은이) | 창의력개발연구소 | 2008년 5월13,500원 → 12,150원 (10%할인),  마일리지 670원 (5% 적립)세일즈포인트 : 20 </w:t>
      </w:r>
    </w:p>
    <w:p>
      <w:r>
        <w:t xml:space="preserve">절판보관함  보관함마이리스트 </w:t>
        <w:br/>
      </w:r>
    </w:p>
    <w:p>
      <w:r>
        <w:t>6479.</w:t>
      </w:r>
    </w:p>
    <w:p/>
    <w:p/>
    <w:p>
      <w:r>
        <w:br/>
        <w:t xml:space="preserve">수능먹고 대학먹고 프로젝트 수학 10-가 - 꿩먹고 알먹고 수능시리즈, 2008 </w:t>
        <w:br/>
        <w:t xml:space="preserve">안재찬 (지은이) | 창의력개발연구소 | 2008년 5월13,500원 → 12,150원 (10%할인),  마일리지 670원 (5% 적립) (1) | 세일즈포인트 : 21 </w:t>
      </w:r>
    </w:p>
    <w:p>
      <w:r>
        <w:t xml:space="preserve">절판보관함  보관함마이리스트 </w:t>
        <w:br/>
      </w:r>
    </w:p>
    <w:p>
      <w:r>
        <w:t>6480.</w:t>
      </w:r>
    </w:p>
    <w:p/>
    <w:p/>
    <w:p>
      <w:r>
        <w:br/>
        <w:t xml:space="preserve">수능먹고 대학먹고 프로젝트 수학 10-나 - 꿩먹고 알먹고 수능시리즈, 2008 </w:t>
        <w:br/>
        <w:t xml:space="preserve">안재찬 (지은이) | 창의력개발연구소 | 2008년 5월13,500원 → 12,150원 (10%할인),  마일리지 670원 (5% 적립)세일즈포인트 : 24 </w:t>
      </w:r>
    </w:p>
    <w:p>
      <w:r>
        <w:t xml:space="preserve">절판보관함  보관함마이리스트 </w:t>
        <w:br/>
      </w:r>
    </w:p>
    <w:p>
      <w:r>
        <w:t>6481.</w:t>
      </w:r>
    </w:p>
    <w:p/>
    <w:p/>
    <w:p>
      <w:r>
        <w:br/>
        <w:t xml:space="preserve">수능먹고 대학먹고 프로젝트 확률과 통계 - 꿩먹고 알먹고 수능시리즈, 2009년용 </w:t>
        <w:br/>
        <w:t xml:space="preserve">안재찬 (지은이) | 창의력개발연구소 | 2008년 5월11,500원 → 10,350원 (10%할인),  마일리지 570원 (5% 적립)세일즈포인트 : 19 </w:t>
      </w:r>
    </w:p>
    <w:p>
      <w:r>
        <w:t xml:space="preserve">품절보관함  보관함마이리스트 </w:t>
        <w:br/>
      </w:r>
    </w:p>
    <w:p>
      <w:r>
        <w:t>6482.</w:t>
      </w:r>
    </w:p>
    <w:p/>
    <w:p/>
    <w:p>
      <w:r>
        <w:br/>
        <w:t xml:space="preserve">1등급 급소 공략 모의고사 수학 1 - 2008 </w:t>
        <w:br/>
        <w:t xml:space="preserve">이창희 (지은이) | 수경출판사(학습) | 2008년 5월10,000원 → 9,000원 (10%할인),  마일리지 500원 (5% 적립)세일즈포인트 : 73 </w:t>
      </w:r>
    </w:p>
    <w:p>
      <w:r>
        <w:t xml:space="preserve">품절보관함  보관함마이리스트 </w:t>
        <w:br/>
      </w:r>
    </w:p>
    <w:p>
      <w:r>
        <w:t>6483.</w:t>
      </w:r>
    </w:p>
    <w:p/>
    <w:p/>
    <w:p>
      <w:r>
        <w:br/>
        <w:t xml:space="preserve">대성 마하3 수능만점 미분과 적분 - 2009 수능대비 </w:t>
        <w:br/>
        <w:t xml:space="preserve">이형로 (지은이) | 대성교육출판 | 2008년 5월8,000원 → 7,200원 (10%할인),  마일리지 400원 (5% 적립)세일즈포인트 : 81 </w:t>
      </w:r>
    </w:p>
    <w:p>
      <w:r>
        <w:t xml:space="preserve">절판보관함  보관함마이리스트 </w:t>
        <w:br/>
      </w:r>
    </w:p>
    <w:p>
      <w:r>
        <w:t>6484.</w:t>
      </w:r>
    </w:p>
    <w:p/>
    <w:p/>
    <w:p>
      <w:r>
        <w:br/>
        <w:t xml:space="preserve">대성 마하3 수능만점 수학1 - 2009 수능대비 </w:t>
        <w:br/>
        <w:t xml:space="preserve">권용일 (지은이) | 대성교육출판 | 2008년 5월10,000원 → 9,000원 (10%할인),  마일리지 500원 (5% 적립) (1) | 세일즈포인트 : 148 </w:t>
      </w:r>
    </w:p>
    <w:p>
      <w:r>
        <w:t xml:space="preserve">절판보관함  보관함마이리스트 </w:t>
        <w:br/>
      </w:r>
    </w:p>
    <w:p>
      <w:r>
        <w:t>6485.</w:t>
      </w:r>
    </w:p>
    <w:p/>
    <w:p/>
    <w:p>
      <w:r>
        <w:br/>
        <w:t xml:space="preserve">대성 마하3 수능만점 수학2 - 2009 수능대비 </w:t>
        <w:br/>
        <w:t xml:space="preserve">이형로 (지은이) | 대성교육출판 | 2008년 5월10,000원 → 9,000원 (10%할인),  마일리지 500원 (5% 적립)세일즈포인트 : 75 </w:t>
      </w:r>
    </w:p>
    <w:p>
      <w:r>
        <w:t xml:space="preserve">절판보관함  보관함마이리스트 </w:t>
        <w:br/>
      </w:r>
    </w:p>
    <w:p>
      <w:r>
        <w:t>6486.</w:t>
      </w:r>
    </w:p>
    <w:p/>
    <w:p/>
    <w:p>
      <w:r>
        <w:br/>
        <w:t xml:space="preserve">Final Check 수리영역 가형 (수학 1 + 수학 2 + 미분과 적분) - 2009 수능대비 </w:t>
        <w:br/>
        <w:t xml:space="preserve">한창진 (지은이) | 지학사(참고서) | 2008년 5월9,000원 → 8,100원 (10%할인),  마일리지 450원 (5% 적립)세일즈포인트 : 109 </w:t>
      </w:r>
    </w:p>
    <w:p>
      <w:r>
        <w:t xml:space="preserve">절판보관함  보관함마이리스트 </w:t>
        <w:br/>
      </w:r>
    </w:p>
    <w:p>
      <w:r>
        <w:t>6487.</w:t>
      </w:r>
    </w:p>
    <w:p/>
    <w:p/>
    <w:p>
      <w:r>
        <w:br/>
        <w:t xml:space="preserve">Final Check 수리영역 나형 수학 1 - 2009 수능대비 </w:t>
        <w:br/>
        <w:t xml:space="preserve">한창진 (지은이) | 지학사(참고서) | 2008년 5월8,500원 → 7,650원 (10%할인),  마일리지 420원 (5% 적립)세일즈포인트 : 182 </w:t>
      </w:r>
    </w:p>
    <w:p>
      <w:r>
        <w:t xml:space="preserve">절판보관함  보관함마이리스트 </w:t>
        <w:br/>
      </w:r>
    </w:p>
    <w:p>
      <w:r>
        <w:t>6488.</w:t>
      </w:r>
    </w:p>
    <w:p/>
    <w:p/>
    <w:p>
      <w:r>
        <w:br/>
        <w:t xml:space="preserve">수능완자 수리영역 수학 1 - 2008 </w:t>
        <w:br/>
        <w:t xml:space="preserve">비상교육 편집부 (엮은이) | 비상교육 | 2008년 5월14,000원 → 12,600원 (10%할인),  마일리지 700원 (5% 적립)세일즈포인트 : 73 </w:t>
      </w:r>
    </w:p>
    <w:p>
      <w:r>
        <w:t xml:space="preserve">절판보관함  보관함마이리스트 </w:t>
        <w:br/>
      </w:r>
    </w:p>
    <w:p>
      <w:r>
        <w:t>6489.</w:t>
      </w:r>
    </w:p>
    <w:p/>
    <w:p/>
    <w:p>
      <w:r>
        <w:br/>
        <w:t xml:space="preserve">新수학의 바이블 미분과 적분 해설집 </w:t>
        <w:br/>
        <w:t xml:space="preserve">민경도, 이창희 (지은이) | 이투스북 | 2008년 4월3,000원 → 2,700원 (10%할인),  마일리지 150원 (5% 적립) (2) | 세일즈포인트 : 286 </w:t>
      </w:r>
    </w:p>
    <w:p>
      <w:r>
        <w:t xml:space="preserve">절판보관함  보관함마이리스트 </w:t>
        <w:br/>
      </w:r>
    </w:p>
    <w:p>
      <w:r>
        <w:t>6490.</w:t>
      </w:r>
    </w:p>
    <w:p/>
    <w:p/>
    <w:p>
      <w:r>
        <w:br/>
        <w:t xml:space="preserve">新수학의 바이블 미분과 적분 </w:t>
        <w:br/>
        <w:t xml:space="preserve">민경도, 이창희 (지은이) | 이투스북 | 2008년 4월15,000원 → 13,500원 (10%할인),  마일리지 750원 (5% 적립) (6) | 세일즈포인트 : 384 </w:t>
      </w:r>
    </w:p>
    <w:p>
      <w:r>
        <w:t xml:space="preserve">절판보관함  보관함마이리스트 </w:t>
        <w:br/>
      </w:r>
    </w:p>
    <w:p>
      <w:r>
        <w:t>6491.</w:t>
      </w:r>
    </w:p>
    <w:p/>
    <w:p/>
    <w:p>
      <w:r>
        <w:br/>
        <w:t xml:space="preserve">Chesed 헤세드 수학 2 정답 및 해설 (교재별매) - 2009년용 </w:t>
        <w:br/>
        <w:t xml:space="preserve">한국미래교육개발원 편집부 (엮은이) | 한국미래교육개발원 | 2008년 4월4,000원 → 3,600원 (10%할인),  마일리지 200원 (5% 적립)세일즈포인트 : 39 </w:t>
      </w:r>
    </w:p>
    <w:p>
      <w:r>
        <w:t xml:space="preserve">품절보관함  보관함마이리스트 </w:t>
        <w:br/>
      </w:r>
    </w:p>
    <w:p>
      <w:r>
        <w:t>6492.</w:t>
      </w:r>
    </w:p>
    <w:p/>
    <w:p/>
    <w:p>
      <w:r>
        <w:br/>
        <w:t xml:space="preserve">Chesed 헤세드 수학 2 - 2009년용 </w:t>
        <w:br/>
        <w:t xml:space="preserve">한국미래교육개발원 편집부 (엮은이) | 한국미래교육개발원 | 2008년 4월12,000원 → 10,800원 (10%할인),  마일리지 600원 (5% 적립)세일즈포인트 : 55 </w:t>
      </w:r>
    </w:p>
    <w:p>
      <w:r>
        <w:t xml:space="preserve">품절보관함  보관함마이리스트 </w:t>
        <w:br/>
      </w:r>
    </w:p>
    <w:p>
      <w:r>
        <w:t>6493.</w:t>
      </w:r>
    </w:p>
    <w:p/>
    <w:p/>
    <w:p>
      <w:r>
        <w:br/>
        <w:t xml:space="preserve">Chesed 헤세드 수학 1 정답 및 해설 (교재별매) </w:t>
        <w:br/>
        <w:t xml:space="preserve">한국미래교육개발원 편집부 (엮은이) | 한국미래교육개발원 | 2008년 4월4,000원 → 3,600원 (10%할인),  마일리지 200원 (5% 적립)세일즈포인트 : 113 </w:t>
      </w:r>
    </w:p>
    <w:p>
      <w:r>
        <w:t xml:space="preserve">품절보관함  보관함마이리스트 </w:t>
        <w:br/>
      </w:r>
    </w:p>
    <w:p>
      <w:r>
        <w:t>6494.</w:t>
      </w:r>
    </w:p>
    <w:p/>
    <w:p/>
    <w:p>
      <w:r>
        <w:br/>
        <w:t xml:space="preserve">Chesed 헤세드 수학 1 </w:t>
        <w:br/>
        <w:t xml:space="preserve">한국미래교육개발원 편집부 (엮은이) | 한국미래교육개발원 | 2008년 4월13,000원 → 11,700원 (10%할인),  마일리지 650원 (5% 적립)세일즈포인트 : 116 </w:t>
      </w:r>
    </w:p>
    <w:p>
      <w:r>
        <w:t xml:space="preserve">품절보관함  보관함마이리스트 </w:t>
        <w:br/>
      </w:r>
    </w:p>
    <w:p>
      <w:r>
        <w:t>6495.</w:t>
      </w:r>
    </w:p>
    <w:p/>
    <w:p/>
    <w:p>
      <w:r>
        <w:br/>
        <w:t xml:space="preserve">7배수 절대 모의고사 수리 나형 - 강남 명강의 참교사 17인 모임 </w:t>
        <w:br/>
        <w:t xml:space="preserve">수경 편집부 (엮은이) | 수경출판사(학습) | 2008년 4월9,000원 → 8,100원 (10%할인),  마일리지 450원 (5% 적립)세일즈포인트 : 157 </w:t>
      </w:r>
    </w:p>
    <w:p>
      <w:r>
        <w:t xml:space="preserve">품절보관함  보관함마이리스트 </w:t>
        <w:br/>
      </w:r>
    </w:p>
    <w:p>
      <w:r>
        <w:t>6496.</w:t>
      </w:r>
    </w:p>
    <w:p/>
    <w:p/>
    <w:p>
      <w:r>
        <w:br/>
        <w:t xml:space="preserve">7배수 절대 모의고사 수리 가형 - 강남 명강의 참교사 17인 모임 </w:t>
        <w:br/>
        <w:t xml:space="preserve">수경 편집부 (엮은이) | 수경출판사(학습) | 2008년 4월10,000원 → 9,000원 (10%할인),  마일리지 500원 (5% 적립) (2) | 세일즈포인트 : 152 </w:t>
      </w:r>
    </w:p>
    <w:p>
      <w:r>
        <w:t xml:space="preserve">절판보관함  보관함마이리스트 </w:t>
        <w:br/>
      </w:r>
    </w:p>
    <w:p>
      <w:r>
        <w:t>6497.</w:t>
      </w:r>
    </w:p>
    <w:p/>
    <w:p/>
    <w:p>
      <w:r>
        <w:br/>
        <w:t xml:space="preserve">아.특.수 파이널 수학 1 수리영역 (나형) </w:t>
        <w:br/>
        <w:t xml:space="preserve">수앤수 수학교육연구소 (엮은이) | 아이수앤수(수앤수) | 2008년 4월10,000원 → 9,000원 (10%할인),  마일리지 500원 (5% 적립) (1) | 세일즈포인트 : 18 </w:t>
      </w:r>
    </w:p>
    <w:p>
      <w:r>
        <w:t xml:space="preserve">구판절판보관함  보관함마이리스트 </w:t>
        <w:br/>
      </w:r>
    </w:p>
    <w:p>
      <w:r>
        <w:t>6498.</w:t>
      </w:r>
    </w:p>
    <w:p/>
    <w:p/>
    <w:p>
      <w:r>
        <w:br/>
        <w:t xml:space="preserve">아.특.수 파이널 수학 1 + 수학 2 + 미분과 적분 수리영역 (가형) </w:t>
        <w:br/>
        <w:t xml:space="preserve">수앤수 수학교육연구소 (엮은이) | 아이수앤수(수앤수) | 2008년 4월12,000원 → 10,800원 (10%할인),  마일리지 600원 (5% 적립) (1) | 세일즈포인트 : 26 </w:t>
      </w:r>
    </w:p>
    <w:p>
      <w:r>
        <w:t xml:space="preserve">구판절판보관함  보관함마이리스트 </w:t>
        <w:br/>
      </w:r>
    </w:p>
    <w:p>
      <w:r>
        <w:t>6499.</w:t>
      </w:r>
    </w:p>
    <w:p/>
    <w:p/>
    <w:p>
      <w:r>
        <w:br/>
        <w:t xml:space="preserve">A+ Summary 수리영역 수학 2 - 2009 수능 파이널 솔루션 </w:t>
        <w:br/>
        <w:t xml:space="preserve">임영훈 (지은이) | 중앙교육진흥연구소 | 2008년 4월8,000원 → 7,200원 (10%할인),  마일리지 400원 (5% 적립)세일즈포인트 : 27 </w:t>
      </w:r>
    </w:p>
    <w:p>
      <w:r>
        <w:t xml:space="preserve">품절보관함  보관함마이리스트 </w:t>
        <w:br/>
      </w:r>
    </w:p>
    <w:p>
      <w:r>
        <w:t>6500.</w:t>
      </w:r>
    </w:p>
    <w:p/>
    <w:p/>
    <w:p>
      <w:r>
        <w:br/>
        <w:t xml:space="preserve">A+ Summary 수리영역 미분과 적분 - 2009 수능 파이널 솔루션 </w:t>
        <w:br/>
        <w:t xml:space="preserve">임영훈 (지은이) | 중앙교육진흥연구소 | 2008년 4월6,500원 → 5,850원 (10%할인),  마일리지 320원 (5% 적립) (1) | 세일즈포인트 : 41 </w:t>
      </w:r>
    </w:p>
    <w:p>
      <w:r>
        <w:t xml:space="preserve">품절보관함  보관함마이리스트 </w:t>
        <w:br/>
      </w:r>
    </w:p>
    <w:p>
      <w:r>
        <w:br/>
        <w:t>처음111~120121122123124125126127128129130131~140끝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A+ Summary 수리영역 수학 1 - 2009 수능 파이널 솔루션 </w:t>
        <w:br/>
        <w:t xml:space="preserve">임영훈 (지은이) | 중앙교육진흥연구소 | 2008년 4월8,500원 → 7,650원 (10%할인),  마일리지 420원 (5% 적립) (2) | 세일즈포인트 : 177 </w:t>
      </w:r>
    </w:p>
    <w:p>
      <w:r>
        <w:t xml:space="preserve">품절보관함  보관함마이리스트 </w:t>
        <w:br/>
      </w:r>
    </w:p>
    <w:p>
      <w:r>
        <w:t>6502.</w:t>
      </w:r>
    </w:p>
    <w:p/>
    <w:p/>
    <w:p>
      <w:r>
        <w:br/>
        <w:t xml:space="preserve">피드백 파이널 수리영역 나형 - 2009 수능대비 </w:t>
        <w:br/>
        <w:t xml:space="preserve">양지청 (지은이) | 좋은책신사고 | 2008년 4월9,000원 → 8,100원 (10%할인),  마일리지 450원 (5% 적립)세일즈포인트 : 448 </w:t>
      </w:r>
    </w:p>
    <w:p>
      <w:r>
        <w:t xml:space="preserve">품절보관함  보관함마이리스트 </w:t>
        <w:br/>
      </w:r>
    </w:p>
    <w:p>
      <w:r>
        <w:t>6503.</w:t>
      </w:r>
    </w:p>
    <w:p/>
    <w:p/>
    <w:p>
      <w:r>
        <w:br/>
        <w:t xml:space="preserve">피드백 파이널 수리영역 가형 - 2009 수능대비 </w:t>
        <w:br/>
        <w:t xml:space="preserve">양지청 (지은이) | 좋은책신사고 | 2008년 4월10,000원 → 9,000원 (10%할인),  마일리지 500원 (5% 적립) (3) | 세일즈포인트 : 334 </w:t>
      </w:r>
    </w:p>
    <w:p>
      <w:r>
        <w:t xml:space="preserve">품절보관함  보관함마이리스트 </w:t>
        <w:br/>
      </w:r>
    </w:p>
    <w:p>
      <w:r>
        <w:t>6504.</w:t>
      </w:r>
    </w:p>
    <w:p/>
    <w:p/>
    <w:p>
      <w:r>
        <w:br/>
        <w:t xml:space="preserve">특작 모의고사 수리영역 '나'형 - 2009년 대비 </w:t>
        <w:br/>
        <w:t xml:space="preserve">왕규채 (지은이) | 좋은책신사고 | 2008년 4월9,000원 → 8,100원 (10%할인),  마일리지 450원 (5% 적립)세일즈포인트 : 335 </w:t>
      </w:r>
    </w:p>
    <w:p>
      <w:r>
        <w:t xml:space="preserve">절판보관함  보관함마이리스트 </w:t>
        <w:br/>
      </w:r>
    </w:p>
    <w:p>
      <w:r>
        <w:t>6505.</w:t>
      </w:r>
    </w:p>
    <w:p/>
    <w:p/>
    <w:p>
      <w:r>
        <w:br/>
        <w:t xml:space="preserve">파사쥬 실전모의고사 수리영역 가형 - 2009 대비 </w:t>
        <w:br/>
        <w:t xml:space="preserve">대한교과서 편집부 (엮은이) | 미래엔 | 2008년 4월10,000원 → 9,000원 (10%할인),  마일리지 500원 (5% 적립) (2) | 세일즈포인트 : 369 </w:t>
      </w:r>
    </w:p>
    <w:p>
      <w:r>
        <w:t xml:space="preserve">품절보관함  보관함마이리스트 </w:t>
        <w:br/>
      </w:r>
    </w:p>
    <w:p>
      <w:r>
        <w:t>6506.</w:t>
      </w:r>
    </w:p>
    <w:p/>
    <w:p/>
    <w:p>
      <w:r>
        <w:br/>
        <w:t xml:space="preserve">파사쥬 실전모의고사 수리영역 나형 - 2009 대비 </w:t>
        <w:br/>
        <w:t xml:space="preserve">대한교과서 편집부 (엮은이) | 미래엔 | 2008년 4월10,000원 → 9,000원 (10%할인),  마일리지 500원 (5% 적립) (6) | 세일즈포인트 : 540 </w:t>
      </w:r>
    </w:p>
    <w:p>
      <w:r>
        <w:t xml:space="preserve">절판보관함  보관함마이리스트 </w:t>
        <w:br/>
      </w:r>
    </w:p>
    <w:p>
      <w:r>
        <w:t>6507.</w:t>
      </w:r>
    </w:p>
    <w:p/>
    <w:p/>
    <w:p>
      <w:r>
        <w:br/>
        <w:t xml:space="preserve">엠제곱 실전 수학올림피아드 1400 </w:t>
        <w:br/>
        <w:t xml:space="preserve">고봉균 (지은이) | (주)셈틀로미디어 | 2008년 4월10,000원 → 9,500원 (5%할인),  마일리지 500원 (5% 적립) (1) | 세일즈포인트 : 137 </w:t>
      </w:r>
    </w:p>
    <w:p>
      <w:r>
        <w:t xml:space="preserve">품절보관함  보관함마이리스트 </w:t>
        <w:br/>
      </w:r>
    </w:p>
    <w:p>
      <w:r>
        <w:t>6508.</w:t>
      </w:r>
    </w:p>
    <w:p/>
    <w:p/>
    <w:p>
      <w:r>
        <w:br/>
        <w:t xml:space="preserve">수학원론 문제풀이와 정답 수학 1 - 고교수학의 기본서 </w:t>
        <w:br/>
        <w:t xml:space="preserve">강헌중 (지은이) | 넓은들수학연구소 | 2008년 4월5,000원 → 4,500원 (10%할인),  마일리지 250원 (5% 적립)세일즈포인트 : 15 </w:t>
      </w:r>
    </w:p>
    <w:p>
      <w:r>
        <w:t xml:space="preserve">품절보관함  보관함마이리스트 </w:t>
        <w:br/>
      </w:r>
    </w:p>
    <w:p>
      <w:r>
        <w:t>6509.</w:t>
      </w:r>
    </w:p>
    <w:p/>
    <w:p/>
    <w:p>
      <w:r>
        <w:br/>
        <w:t xml:space="preserve">수학원론 수학 1 - 고교수학의 기본서 </w:t>
        <w:br/>
        <w:t xml:space="preserve">강헌중 (지은이) | 넓은들수학연구소 | 2008년 4월16,000원 → 14,400원 (10%할인),  마일리지 800원 (5% 적립)세일즈포인트 : 16 </w:t>
      </w:r>
    </w:p>
    <w:p>
      <w:r>
        <w:t xml:space="preserve">품절보관함  보관함마이리스트 </w:t>
        <w:br/>
      </w:r>
    </w:p>
    <w:p>
      <w:r>
        <w:t>6510.</w:t>
      </w:r>
    </w:p>
    <w:p/>
    <w:p/>
    <w:p>
      <w:r>
        <w:br/>
        <w:t xml:space="preserve">최근3개년 플러스 1 수리영역(나형) 고3 - 2009학년도 내신.수능 완벽대비 </w:t>
        <w:br/>
        <w:t xml:space="preserve">아이템풀에듀 편집부 (엮은이) | 아이템풀에듀 | 2008년 4월10,000원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6511.</w:t>
      </w:r>
    </w:p>
    <w:p/>
    <w:p/>
    <w:p>
      <w:r>
        <w:br/>
        <w:t xml:space="preserve">최근3개년 플러스 1 수리영역(가형) 고3 - 2009학년도 내신.수능 완벽대비 </w:t>
        <w:br/>
        <w:t xml:space="preserve">아이템풀에듀 편집부 (엮은이) | 아이템풀에듀 | 2008년 4월10,000원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6512.</w:t>
      </w:r>
    </w:p>
    <w:p/>
    <w:p/>
    <w:p>
      <w:r>
        <w:br/>
        <w:t xml:space="preserve">Gold Study 수능모의고사 모음집 수리영역(나형) 고2 - 2010등급제.수능완벽대비 </w:t>
        <w:br/>
        <w:t xml:space="preserve">골드스터디 편집부 (엮은이) | 골드스터디 | 2008년 3월10,000원 → 9,000원 (10%할인),  마일리지 500원 (5% 적립)세일즈포인트 : 65 </w:t>
      </w:r>
    </w:p>
    <w:p>
      <w:r>
        <w:t xml:space="preserve">절판보관함  보관함마이리스트 </w:t>
        <w:br/>
      </w:r>
    </w:p>
    <w:p>
      <w:r>
        <w:t>6513.</w:t>
      </w:r>
    </w:p>
    <w:p/>
    <w:p/>
    <w:p>
      <w:r>
        <w:br/>
        <w:t xml:space="preserve">Gold Study 수능모의고사 모음집 수리영역(가형) 고2 - 2010등급제.수능완벽대비 </w:t>
        <w:br/>
        <w:t xml:space="preserve">골드스터디 편집부 (엮은이) | 골드스터디 | 2008년 3월10,000원 → 9,000원 (10%할인),  마일리지 500원 (5% 적립)세일즈포인트 : 60 </w:t>
      </w:r>
    </w:p>
    <w:p>
      <w:r>
        <w:t xml:space="preserve">절판보관함  보관함마이리스트 </w:t>
        <w:br/>
      </w:r>
    </w:p>
    <w:p>
      <w:r>
        <w:t>6514.</w:t>
      </w:r>
    </w:p>
    <w:p/>
    <w:p/>
    <w:p>
      <w:r>
        <w:br/>
        <w:t xml:space="preserve">수능의 달인 수리영역 수학 1 - 2008 </w:t>
        <w:br/>
        <w:t xml:space="preserve">김준회 (지은이) | 교학사(중고등) | 2008년 3월9,000원 → 8,100원 (10%할인),  마일리지 450원 (5% 적립)세일즈포인트 : 102 </w:t>
      </w:r>
    </w:p>
    <w:p>
      <w:r>
        <w:t xml:space="preserve">절판보관함  보관함마이리스트 </w:t>
        <w:br/>
      </w:r>
    </w:p>
    <w:p>
      <w:r>
        <w:t>6515.</w:t>
      </w:r>
    </w:p>
    <w:p/>
    <w:p/>
    <w:p>
      <w:r>
        <w:br/>
        <w:t xml:space="preserve">수능의 달인 수리영역 수학 2 - 2008 </w:t>
        <w:br/>
        <w:t xml:space="preserve">김준회 (지은이) | 교학사(중고등) | 2008년 3월9,000원 → 8,100원 (10%할인),  마일리지 450원 (5% 적립)세일즈포인트 : 49 </w:t>
      </w:r>
    </w:p>
    <w:p>
      <w:r>
        <w:t xml:space="preserve">절판보관함  보관함마이리스트 </w:t>
        <w:br/>
      </w:r>
    </w:p>
    <w:p>
      <w:r>
        <w:t>6516.</w:t>
      </w:r>
    </w:p>
    <w:p/>
    <w:p/>
    <w:p>
      <w:r>
        <w:br/>
        <w:t xml:space="preserve">수리영역 수학1 - 2008, 수능 기출문제 닥터K </w:t>
        <w:br/>
        <w:t xml:space="preserve">양경식 (지은이) | 교학사(중고등) | 2008년 3월12,000원 → 10,800원 (10%할인),  마일리지 600원 (5% 적립)세일즈포인트 : 21 </w:t>
      </w:r>
    </w:p>
    <w:p>
      <w:r>
        <w:t xml:space="preserve">절판보관함  보관함마이리스트 </w:t>
        <w:br/>
      </w:r>
    </w:p>
    <w:p>
      <w:r>
        <w:t>6517.</w:t>
      </w:r>
    </w:p>
    <w:p/>
    <w:p/>
    <w:p>
      <w:r>
        <w:br/>
        <w:t xml:space="preserve">꿩먹고 알먹고 내신먹고 수능먹고 IN 수학 2(상) - 서울 대학 쉽게 가기 프로젝트, 2008 </w:t>
        <w:br/>
        <w:t xml:space="preserve">안재찬 (지은이) | 창의력개발연구소 | 2008년 3월15,000원 → 13,500원 (10%할인),  마일리지 750원 (5% 적립)세일즈포인트 : 17 </w:t>
      </w:r>
    </w:p>
    <w:p>
      <w:r>
        <w:t xml:space="preserve">품절보관함  보관함마이리스트 </w:t>
        <w:br/>
      </w:r>
    </w:p>
    <w:p>
      <w:r>
        <w:t>6518.</w:t>
      </w:r>
    </w:p>
    <w:p/>
    <w:p/>
    <w:p>
      <w:r>
        <w:br/>
        <w:t xml:space="preserve">꿩먹고 알먹고 내신먹고 수능먹고 IN 확률과 통계 - 서울 대학 쉽게 가기 프로젝트, 2009년용 </w:t>
        <w:br/>
        <w:t xml:space="preserve">안재찬 (지은이) | 창의력개발연구소 | 2008년 3월13,500원 → 12,150원 (10%할인),  마일리지 670원 (5% 적립)세일즈포인트 : 12 </w:t>
      </w:r>
    </w:p>
    <w:p>
      <w:r>
        <w:t xml:space="preserve">품절보관함  보관함마이리스트 </w:t>
        <w:br/>
      </w:r>
    </w:p>
    <w:p>
      <w:r>
        <w:t>6519.</w:t>
      </w:r>
    </w:p>
    <w:p/>
    <w:p/>
    <w:p>
      <w:r>
        <w:br/>
        <w:t xml:space="preserve">꿩먹고 알먹고 내신먹고 수능먹고 IN 미분과적분 - 서울 대학 쉽게 가기 프로젝트, 2009년용 </w:t>
        <w:br/>
        <w:t xml:space="preserve">안재찬 (지은이) | 창의력개발연구소 | 2008년 3월13,500원 → 12,150원 (10%할인),  마일리지 670원 (5% 적립)세일즈포인트 : 16 </w:t>
      </w:r>
    </w:p>
    <w:p>
      <w:r>
        <w:t xml:space="preserve">품절보관함  보관함마이리스트 </w:t>
        <w:br/>
      </w:r>
    </w:p>
    <w:p>
      <w:r>
        <w:t>6520.</w:t>
      </w:r>
    </w:p>
    <w:p/>
    <w:p/>
    <w:p>
      <w:r>
        <w:br/>
        <w:t xml:space="preserve">꿩먹고 알먹고 내신먹고 수능먹고 IN 수학 2(하) - 서울 대학 쉽게 가기 프로젝트, 2008 </w:t>
        <w:br/>
        <w:t xml:space="preserve">안재찬 (지은이) | 창의력개발연구소 | 2008년 3월15,000원 → 13,500원 (10%할인),  마일리지 750원 (5% 적립)세일즈포인트 : 16 </w:t>
      </w:r>
    </w:p>
    <w:p>
      <w:r>
        <w:t xml:space="preserve">품절보관함  보관함마이리스트 </w:t>
        <w:br/>
      </w:r>
    </w:p>
    <w:p>
      <w:r>
        <w:t>6521.</w:t>
      </w:r>
    </w:p>
    <w:p/>
    <w:p/>
    <w:p>
      <w:r>
        <w:br/>
        <w:t xml:space="preserve">꿩먹고 알먹고 내신먹고 수능먹고 IN 수학 1 (하) - 서울 대학 쉽게 가기 프로젝트, 2009년용 </w:t>
        <w:br/>
        <w:t xml:space="preserve">안재찬 (지은이) | 창의력개발연구소 | 2008년 3월15,000원 → 13,500원 (10%할인),  마일리지 750원 (5% 적립)세일즈포인트 : 14 </w:t>
      </w:r>
    </w:p>
    <w:p>
      <w:r>
        <w:t xml:space="preserve">절판보관함  보관함마이리스트 </w:t>
        <w:br/>
      </w:r>
    </w:p>
    <w:p>
      <w:r>
        <w:t>6522.</w:t>
      </w:r>
    </w:p>
    <w:p/>
    <w:p/>
    <w:p>
      <w:r>
        <w:br/>
        <w:t xml:space="preserve">꿩먹고 알먹고 내신먹고 수능먹고 IN 수학 1 (상) - 서울 대학 쉽게 가기 프로젝트, 2009년용 </w:t>
        <w:br/>
        <w:t xml:space="preserve">안재찬 (지은이) | 창의력개발연구소 | 2008년 3월15,000원 → 13,500원 (10%할인),  마일리지 750원 (5% 적립)세일즈포인트 : 14 </w:t>
      </w:r>
    </w:p>
    <w:p>
      <w:r>
        <w:t xml:space="preserve">품절보관함  보관함마이리스트 </w:t>
        <w:br/>
      </w:r>
    </w:p>
    <w:p>
      <w:r>
        <w:t>6523.</w:t>
      </w:r>
    </w:p>
    <w:p/>
    <w:p/>
    <w:p>
      <w:r>
        <w:br/>
        <w:t xml:space="preserve">꿩먹고 알먹고 내신먹고 수능먹고 IN 수학 10-나 - 서울 대학 쉽게 가기 프로젝트, 2008 </w:t>
        <w:br/>
        <w:t xml:space="preserve">안재찬 (지은이) | 창의력개발연구소 | 2008년 3월15,000원 → 13,500원 (10%할인),  마일리지 750원 (5% 적립)세일즈포인트 : 23 </w:t>
      </w:r>
    </w:p>
    <w:p>
      <w:r>
        <w:t xml:space="preserve">품절보관함  보관함마이리스트 </w:t>
        <w:br/>
      </w:r>
    </w:p>
    <w:p>
      <w:r>
        <w:t>6524.</w:t>
      </w:r>
    </w:p>
    <w:p/>
    <w:p/>
    <w:p>
      <w:r>
        <w:br/>
        <w:t xml:space="preserve">꿩먹고 알먹고 내신먹고 수능먹고 IN 수학 10-가 - 서울 대학 쉽게 가기 프로젝트, 2008 </w:t>
        <w:br/>
        <w:t xml:space="preserve">안재찬 (지은이) | 창의력개발연구소 | 2008년 3월15,000원 → 13,500원 (10%할인),  마일리지 750원 (5% 적립)세일즈포인트 : 24 </w:t>
      </w:r>
    </w:p>
    <w:p>
      <w:r>
        <w:t xml:space="preserve">품절보관함  보관함마이리스트 </w:t>
        <w:br/>
      </w:r>
    </w:p>
    <w:p>
      <w:r>
        <w:t>6525.</w:t>
      </w:r>
    </w:p>
    <w:p/>
    <w:p/>
    <w:p>
      <w:r>
        <w:br/>
        <w:t xml:space="preserve">디지털 마인드 맵 수학 고1 - 2008 </w:t>
        <w:br/>
        <w:t xml:space="preserve">신해 (지은이) | Feel Tong(필통) | 2008년 3월13,000원 → 11,700원 (10%할인),  마일리지 650원 (5% 적립)세일즈포인트 : 36 </w:t>
      </w:r>
    </w:p>
    <w:p>
      <w:r>
        <w:t xml:space="preserve">절판보관함  보관함마이리스트 </w:t>
        <w:br/>
      </w:r>
    </w:p>
    <w:p>
      <w:r>
        <w:t>6526.</w:t>
      </w:r>
    </w:p>
    <w:p/>
    <w:p/>
    <w:p>
      <w:r>
        <w:br/>
        <w:t xml:space="preserve">시선집중 수학 2 - 2009 수능프로젝트 </w:t>
        <w:br/>
        <w:t xml:space="preserve">최용준 (지은이) | 천재교육 | 2008년 3월9,500원 → 8,550원 (10%할인),  마일리지 470원 (5% 적립)세일즈포인트 : 33 </w:t>
      </w:r>
    </w:p>
    <w:p>
      <w:r>
        <w:t xml:space="preserve">절판보관함  보관함마이리스트 </w:t>
        <w:br/>
      </w:r>
    </w:p>
    <w:p>
      <w:r>
        <w:t>6527.</w:t>
      </w:r>
    </w:p>
    <w:p/>
    <w:p/>
    <w:p>
      <w:r>
        <w:br/>
        <w:t xml:space="preserve">시선집중 수학 1 - 2009 수능프로젝트 </w:t>
        <w:br/>
        <w:t xml:space="preserve">최용준 (지은이) | 천재교육 | 2008년 3월11,000원 → 9,900원 (10%할인),  마일리지 550원 (5% 적립) (1) | 세일즈포인트 : 139 </w:t>
      </w:r>
    </w:p>
    <w:p>
      <w:r>
        <w:t xml:space="preserve">절판보관함  보관함마이리스트 </w:t>
        <w:br/>
      </w:r>
    </w:p>
    <w:p>
      <w:r>
        <w:t>6528.</w:t>
      </w:r>
    </w:p>
    <w:p/>
    <w:p/>
    <w:p>
      <w:r>
        <w:br/>
        <w:t xml:space="preserve">시선집중 미분과 적분 - 2009 수능프로젝트 </w:t>
        <w:br/>
        <w:t xml:space="preserve">조정묵 (지은이) | 천재교육 | 2008년 3월7,000원 → 6,300원 (10%할인),  마일리지 350원 (5% 적립) (1) | 세일즈포인트 : 46 </w:t>
      </w:r>
    </w:p>
    <w:p>
      <w:r>
        <w:t xml:space="preserve">품절보관함  보관함마이리스트 </w:t>
        <w:br/>
      </w:r>
    </w:p>
    <w:p>
      <w:r>
        <w:t>6529.</w:t>
      </w:r>
    </w:p>
    <w:p/>
    <w:p/>
    <w:p>
      <w:r>
        <w:br/>
        <w:t xml:space="preserve">깜냥 수리(나)형 - 2009, 깜냥 수능 기출 시리즈 수리영역 </w:t>
        <w:br/>
        <w:t xml:space="preserve">김명범 (지은이) | 시스컴 | 2008년 3월11,000원 → 9,900원 (10%할인),  마일리지 550원 (5% 적립)세일즈포인트 : 14 </w:t>
      </w:r>
    </w:p>
    <w:p>
      <w:r>
        <w:t xml:space="preserve">품절보관함  보관함마이리스트 </w:t>
        <w:br/>
      </w:r>
    </w:p>
    <w:p>
      <w:r>
        <w:t>6530.</w:t>
      </w:r>
    </w:p>
    <w:p/>
    <w:p/>
    <w:p>
      <w:r>
        <w:br/>
        <w:t xml:space="preserve">1등급 바이블 전과목 총정리 고1 - 2011 대학수학능력시험 대비 </w:t>
        <w:br/>
        <w:t xml:space="preserve">베스트고시 편집기획실 (엮은이) | 베스트고시 | 2008년 3월17,000원 → 15,300원 (10%할인),  마일리지 850원 (5% 적립)세일즈포인트 : 44 </w:t>
      </w:r>
    </w:p>
    <w:p>
      <w:r>
        <w:t xml:space="preserve">품절보관함  보관함마이리스트 </w:t>
        <w:br/>
      </w:r>
    </w:p>
    <w:p>
      <w:r>
        <w:t>6531.</w:t>
      </w:r>
    </w:p>
    <w:p/>
    <w:p/>
    <w:p>
      <w:r>
        <w:br/>
        <w:t xml:space="preserve">고1 내신수학 10-나 중간.기말고사 대비 실전연습 711제 </w:t>
        <w:br/>
        <w:t xml:space="preserve">김윤석 (지은이) | 마더텅 | 2008년 3월9,900원 → 8,910원 (10%할인),  마일리지 490원 (5% 적립) (2) | 세일즈포인트 : 28 </w:t>
      </w:r>
    </w:p>
    <w:p>
      <w:r>
        <w:t xml:space="preserve">품절보관함  보관함마이리스트 </w:t>
        <w:br/>
      </w:r>
    </w:p>
    <w:p>
      <w:r>
        <w:t>6532.</w:t>
      </w:r>
    </w:p>
    <w:p/>
    <w:p/>
    <w:p>
      <w:r>
        <w:br/>
        <w:t xml:space="preserve">수문짱 수학 1 (하) - 2008 </w:t>
        <w:br/>
        <w:t xml:space="preserve">새롬교육 편집부 (지은이) | 새롬교육 | 2008년 3월12,000원 → 10,800원 (10%할인),  마일리지 600원 (5% 적립)세일즈포인트 : 26 </w:t>
      </w:r>
    </w:p>
    <w:p>
      <w:r>
        <w:t xml:space="preserve">품절보관함  보관함마이리스트 </w:t>
        <w:br/>
      </w:r>
    </w:p>
    <w:p>
      <w:r>
        <w:t>6533.</w:t>
      </w:r>
    </w:p>
    <w:p/>
    <w:p/>
    <w:p>
      <w:r>
        <w:br/>
        <w:t xml:space="preserve">최근 6개년 수능.내신 대비 모의고사 총정리 고2 수리영역 (가.나 합본) </w:t>
        <w:br/>
        <w:t xml:space="preserve">시사이그잼뱅크 (엮은이) | 시사이그잼뱅크 | 2008년 3월10,000원 → 9,000원 (10%할인),  마일리지 500원 (5% 적립) (1) | 세일즈포인트 : 28 </w:t>
      </w:r>
    </w:p>
    <w:p>
      <w:r>
        <w:t xml:space="preserve">품절보관함  보관함마이리스트 </w:t>
        <w:br/>
      </w:r>
    </w:p>
    <w:p>
      <w:r>
        <w:t>6534.</w:t>
      </w:r>
    </w:p>
    <w:p/>
    <w:p/>
    <w:p>
      <w:r>
        <w:br/>
        <w:t xml:space="preserve">수학의 맥 실력 수학 1 - 삼위일체 내신.수능.논술, 2008 </w:t>
        <w:br/>
        <w:t xml:space="preserve">서한빛 (지은이) | 길훈씨앤피 | 2008년 3월12,000원 → 10,800원 (10%할인),  마일리지 600원 (5% 적립)세일즈포인트 : 20 </w:t>
      </w:r>
    </w:p>
    <w:p>
      <w:r>
        <w:t xml:space="preserve">품절보관함  보관함마이리스트 </w:t>
        <w:br/>
      </w:r>
    </w:p>
    <w:p>
      <w:r>
        <w:t>6535.</w:t>
      </w:r>
    </w:p>
    <w:p/>
    <w:p/>
    <w:p>
      <w:r>
        <w:br/>
        <w:t xml:space="preserve">Xistory 수학 10-가.나 - 내신 + 수능문제은행, 2008 </w:t>
        <w:br/>
        <w:t xml:space="preserve">수경 편집부 (엮은이) | 수경출판사(학습) | 2008년 3월13,000원 → 11,700원 (10%할인),  마일리지 650원 (5% 적립) (1) | 세일즈포인트 : 313 </w:t>
      </w:r>
    </w:p>
    <w:p>
      <w:r>
        <w:t xml:space="preserve">품절보관함  보관함마이리스트 </w:t>
        <w:br/>
      </w:r>
    </w:p>
    <w:p>
      <w:r>
        <w:t>6536.</w:t>
      </w:r>
    </w:p>
    <w:p/>
    <w:p/>
    <w:p>
      <w:r>
        <w:br/>
        <w:t xml:space="preserve">수능기출 업어치기 수학 1 - 서울대 선배들의 공부노하우 </w:t>
        <w:br/>
        <w:t xml:space="preserve">아띠 편집부 (엮은이) | 아띠 | 2008년 3월9,000원 → 8,100원 (10%할인),  마일리지 450원 (5% 적립)세일즈포인트 : 26 </w:t>
      </w:r>
    </w:p>
    <w:p>
      <w:r>
        <w:t xml:space="preserve">절판보관함  보관함마이리스트 </w:t>
        <w:br/>
      </w:r>
    </w:p>
    <w:p>
      <w:r>
        <w:t>6537.</w:t>
      </w:r>
    </w:p>
    <w:p/>
    <w:p/>
    <w:p>
      <w:r>
        <w:br/>
        <w:t xml:space="preserve">반석표준 고차원수학 10-나 - 2008 </w:t>
        <w:br/>
        <w:t xml:space="preserve">고차원 (지은이) | 고차원능률학습연구소 | 2008년 2월10,000원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6538.</w:t>
      </w:r>
    </w:p>
    <w:p/>
    <w:p/>
    <w:p>
      <w:r>
        <w:br/>
        <w:t xml:space="preserve">반석표준 고차원수학 3 - 이과선택, 2008 </w:t>
        <w:br/>
        <w:t xml:space="preserve">고차원 (지은이) | 고차원능률학습연구소 | 2008년 2월10,000원 → 9,000원 (10%할인),  마일리지 500원 (5% 적립)세일즈포인트 : 16 </w:t>
      </w:r>
    </w:p>
    <w:p>
      <w:r>
        <w:t xml:space="preserve">품절보관함  보관함마이리스트 </w:t>
        <w:br/>
      </w:r>
    </w:p>
    <w:p>
      <w:r>
        <w:t>6539.</w:t>
      </w:r>
    </w:p>
    <w:p/>
    <w:p/>
    <w:p>
      <w:r>
        <w:br/>
        <w:t xml:space="preserve">반석표준 고차원수학 10-가 - 2008 </w:t>
        <w:br/>
        <w:t xml:space="preserve">고차원 (지은이) | 고차원능률학습연구소 | 2008년 2월10,000원 → 9,000원 (10%할인),  마일리지 500원 (5% 적립)세일즈포인트 : 24 </w:t>
      </w:r>
    </w:p>
    <w:p>
      <w:r>
        <w:t xml:space="preserve">품절보관함  보관함마이리스트 </w:t>
        <w:br/>
      </w:r>
    </w:p>
    <w:p>
      <w:r>
        <w:t>6540.</w:t>
      </w:r>
    </w:p>
    <w:p/>
    <w:p/>
    <w:p>
      <w:r>
        <w:br/>
        <w:t xml:space="preserve">수능사신기 기출유형 + 실전적중편 수학 2 - 수능기출유형분석서 </w:t>
        <w:br/>
        <w:t xml:space="preserve">양경식 (지은이) | 아이수앤수(수앤수) | 2008년 2월9,000원 → 8,100원 (10%할인),  마일리지 450원 (5% 적립)세일즈포인트 : 14 </w:t>
      </w:r>
    </w:p>
    <w:p>
      <w:r>
        <w:t xml:space="preserve">품절보관함  보관함마이리스트 </w:t>
        <w:br/>
      </w:r>
    </w:p>
    <w:p>
      <w:r>
        <w:t>6541.</w:t>
      </w:r>
    </w:p>
    <w:p/>
    <w:p/>
    <w:p>
      <w:r>
        <w:br/>
        <w:t xml:space="preserve">수학 문제 삼매경 수학 Ⅱ 종합편 </w:t>
        <w:br/>
        <w:t xml:space="preserve">왕규채 (지은이) | 이투스북 | 2008년 2월13,000원 → 11,700원 (10%할인),  마일리지 650원 (5% 적립)세일즈포인트 : 61 </w:t>
      </w:r>
    </w:p>
    <w:p>
      <w:r>
        <w:t xml:space="preserve">절판보관함  보관함마이리스트 </w:t>
        <w:br/>
      </w:r>
    </w:p>
    <w:p>
      <w:r>
        <w:t>6542.</w:t>
      </w:r>
    </w:p>
    <w:p/>
    <w:p/>
    <w:p>
      <w:r>
        <w:br/>
        <w:t xml:space="preserve">수학제 삼매경 수학 Ⅱ 핵심편 </w:t>
        <w:br/>
        <w:t xml:space="preserve">이투스 편집부 (엮은이) | 이투스북 | 2008년 2월9,500원 → 8,550원 (10%할인),  마일리지 470원 (5% 적립) (1) | 세일즈포인트 : 91 </w:t>
      </w:r>
    </w:p>
    <w:p>
      <w:r>
        <w:t xml:space="preserve">절판보관함  보관함마이리스트 </w:t>
        <w:br/>
      </w:r>
    </w:p>
    <w:p>
      <w:r>
        <w:t>6543.</w:t>
      </w:r>
    </w:p>
    <w:p/>
    <w:p/>
    <w:p>
      <w:r>
        <w:br/>
        <w:t xml:space="preserve">고난도 킬러 TWO 고 수리 영역 (나형) - 2008 </w:t>
        <w:br/>
        <w:t xml:space="preserve">UwayBooks(유웨이북스) 편집부 (엮은이) | 유웨이북스(UwayBooks) | 2008년 2월9,000원 → 8,100원 (10%할인),  마일리지 450원 (5% 적립)세일즈포인트 : 49 </w:t>
      </w:r>
    </w:p>
    <w:p>
      <w:r>
        <w:t xml:space="preserve">절판보관함  보관함마이리스트 </w:t>
        <w:br/>
      </w:r>
    </w:p>
    <w:p>
      <w:r>
        <w:t>6544.</w:t>
      </w:r>
    </w:p>
    <w:p/>
    <w:p/>
    <w:p>
      <w:r>
        <w:br/>
        <w:t xml:space="preserve">고난도 킬러 TWO 고 수리 영역 (가형) - 2008 </w:t>
        <w:br/>
        <w:t xml:space="preserve">UwayBooks(유웨이북스) 편집부 (엮은이) | 유웨이북스(UwayBooks) | 2008년 2월9,000원 → 8,100원 (10%할인),  마일리지 450원 (5% 적립) (1) | 세일즈포인트 : 32 </w:t>
      </w:r>
    </w:p>
    <w:p>
      <w:r>
        <w:t xml:space="preserve">절판보관함  보관함마이리스트 </w:t>
        <w:br/>
      </w:r>
    </w:p>
    <w:p>
      <w:r>
        <w:t>6545.</w:t>
      </w:r>
    </w:p>
    <w:p/>
    <w:p/>
    <w:p>
      <w:r>
        <w:br/>
        <w:t xml:space="preserve">수능사신기 기출유형 + 실전적중편 수학 1 - 수능기출유형분석기 </w:t>
        <w:br/>
        <w:t xml:space="preserve">최수일 (지은이) | 아이수앤수(수앤수) | 2008년 2월13,500원 → 12,150원 (10%할인),  마일리지 670원 (5% 적립)세일즈포인트 : 87 </w:t>
      </w:r>
    </w:p>
    <w:p>
      <w:r>
        <w:t xml:space="preserve">품절보관함  보관함마이리스트 </w:t>
        <w:br/>
      </w:r>
    </w:p>
    <w:p>
      <w:r>
        <w:t>6546.</w:t>
      </w:r>
    </w:p>
    <w:p/>
    <w:p/>
    <w:p>
      <w:r>
        <w:br/>
        <w:t xml:space="preserve">Sola 찍어내기 수학 2 (하) 240제 - 2008 </w:t>
        <w:br/>
        <w:t xml:space="preserve">서원호 (지은이) | 아이수앤수(수앤수) | 2008년 2월7,000원 → 6,300원 (10%할인),  마일리지 350원 (5% 적립)세일즈포인트 : 25 </w:t>
      </w:r>
    </w:p>
    <w:p>
      <w:r>
        <w:t xml:space="preserve">품절보관함  보관함마이리스트 </w:t>
        <w:br/>
      </w:r>
    </w:p>
    <w:p>
      <w:r>
        <w:t>6547.</w:t>
      </w:r>
    </w:p>
    <w:p/>
    <w:p/>
    <w:p>
      <w:r>
        <w:br/>
        <w:t xml:space="preserve">Sola 찍어내기 수학 2 (상) 240제 - 2008 </w:t>
        <w:br/>
        <w:t xml:space="preserve">서원호 (지은이) | 아이수앤수(수앤수) | 2008년 2월7,000원 → 6,300원 (10%할인),  마일리지 350원 (5% 적립)세일즈포인트 : 37 </w:t>
      </w:r>
    </w:p>
    <w:p>
      <w:r>
        <w:t xml:space="preserve">품절보관함  보관함마이리스트 </w:t>
        <w:br/>
      </w:r>
    </w:p>
    <w:p>
      <w:r>
        <w:t>6548.</w:t>
      </w:r>
    </w:p>
    <w:p/>
    <w:p/>
    <w:p>
      <w:r>
        <w:br/>
        <w:t xml:space="preserve">Sola 찍어내기 수학 1 (하) 240제 - 2008 </w:t>
        <w:br/>
        <w:t xml:space="preserve">박성은 (지은이) | 아이수앤수(수앤수) | 2008년 2월7,000원 → 6,300원 (10%할인),  마일리지 350원 (5% 적립) (1) | 세일즈포인트 : 36 </w:t>
      </w:r>
    </w:p>
    <w:p>
      <w:r>
        <w:t xml:space="preserve">품절보관함  보관함마이리스트 </w:t>
        <w:br/>
      </w:r>
    </w:p>
    <w:p>
      <w:r>
        <w:t>6549.</w:t>
      </w:r>
    </w:p>
    <w:p/>
    <w:p/>
    <w:p>
      <w:r>
        <w:br/>
        <w:t xml:space="preserve">Sola 찍어내기 수학 1 (상) 240제 - 2008 </w:t>
        <w:br/>
        <w:t xml:space="preserve">박성은 (지은이) | 아이수앤수(수앤수) | 2008년 2월7,000원 → 6,300원 (10%할인),  마일리지 350원 (5% 적립)세일즈포인트 : 110 </w:t>
      </w:r>
    </w:p>
    <w:p>
      <w:r>
        <w:t xml:space="preserve">절판보관함  보관함마이리스트 </w:t>
        <w:br/>
      </w:r>
    </w:p>
    <w:p>
      <w:r>
        <w:t>6550.</w:t>
      </w:r>
    </w:p>
    <w:p/>
    <w:p/>
    <w:p>
      <w:r>
        <w:br/>
        <w:t xml:space="preserve">상위 4% 전략서 10-가,나 + 수학 1 - 아주 특별한 수학 </w:t>
        <w:br/>
        <w:t xml:space="preserve">양경식 (지은이) | 아이수앤수(수앤수) | 2008년 2월11,000원 → 9,900원 (10%할인),  마일리지 550원 (5% 적립)세일즈포인트 : 60 </w:t>
      </w:r>
    </w:p>
    <w:p>
      <w:r>
        <w:t xml:space="preserve">품절보관함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사관학교 수학 기출문제다잡기 - 육사/해사/공사/국군간호사관, 2009 </w:t>
        <w:br/>
        <w:t xml:space="preserve">정소영 (지은이) | 시대고시기획 | 2008년 2월10,000원 → 9,000원 (10%할인),  마일리지 500원 (5% 적립)세일즈포인트 : 69 </w:t>
      </w:r>
    </w:p>
    <w:p>
      <w:r>
        <w:t xml:space="preserve">구판절판보관함  보관함마이리스트 </w:t>
        <w:br/>
      </w:r>
    </w:p>
    <w:p>
      <w:r>
        <w:t>6552.</w:t>
      </w:r>
    </w:p>
    <w:p/>
    <w:p/>
    <w:p>
      <w:r>
        <w:br/>
        <w:t xml:space="preserve">메가스터디 수능 수리영역 수학 2 1000제 - 2009 수능대비 </w:t>
        <w:br/>
        <w:t xml:space="preserve">메가스터디 편집부 (엮은이) | 메가엠디(메가스터디) | 2008년 2월14,000원 → 12,600원 (10%할인),  마일리지 700원 (5% 적립) (5) | 세일즈포인트 : 552 </w:t>
      </w:r>
    </w:p>
    <w:p>
      <w:r>
        <w:t xml:space="preserve">절판보관함  보관함마이리스트 </w:t>
        <w:br/>
      </w:r>
    </w:p>
    <w:p>
      <w:r>
        <w:t>6553.</w:t>
      </w:r>
    </w:p>
    <w:p/>
    <w:p/>
    <w:p>
      <w:r>
        <w:br/>
        <w:t xml:space="preserve">메가스터디 수능 수리영역 수학 1 1000제 - 2009 수능대비 </w:t>
        <w:br/>
        <w:t xml:space="preserve">메가스터디 편집부 (엮은이) | 메가엠디(메가스터디) | 2008년 2월14,000원 → 12,600원 (10%할인),  마일리지 700원 (5% 적립) (14) | 세일즈포인트 : 1,507 </w:t>
      </w:r>
    </w:p>
    <w:p>
      <w:r>
        <w:t xml:space="preserve">품절보관함  보관함마이리스트 </w:t>
        <w:br/>
      </w:r>
    </w:p>
    <w:p>
      <w:r>
        <w:t>6554.</w:t>
      </w:r>
    </w:p>
    <w:p/>
    <w:p/>
    <w:p>
      <w:r>
        <w:br/>
        <w:t xml:space="preserve">1등급 상상플러스 고난도 문제 수학Ⅱ + 미분과 적분 - 2008 </w:t>
        <w:br/>
        <w:t xml:space="preserve">수경 편집부 (엮은이) | 수경출판사(학습) | 2008년 1월10,000원 → 9,000원 (10%할인),  마일리지 500원 (5% 적립)세일즈포인트 : 48 </w:t>
      </w:r>
    </w:p>
    <w:p>
      <w:r>
        <w:t xml:space="preserve">품절보관함  보관함마이리스트 </w:t>
        <w:br/>
      </w:r>
    </w:p>
    <w:p>
      <w:r>
        <w:t>6555.</w:t>
      </w:r>
    </w:p>
    <w:p/>
    <w:p/>
    <w:p>
      <w:r>
        <w:br/>
        <w:t xml:space="preserve">수리영역 수학 1(상) 끝내기 - 개념편, 2008 </w:t>
        <w:br/>
        <w:t xml:space="preserve">김평식 (지은이) | KODUS | 2008년 1월12,000원 → 10,800원 (10%할인),  마일리지 600원 (5% 적립) </w:t>
      </w:r>
    </w:p>
    <w:p>
      <w:r>
        <w:t xml:space="preserve">절판보관함  보관함마이리스트 </w:t>
        <w:br/>
      </w:r>
    </w:p>
    <w:p>
      <w:r>
        <w:t>6556.</w:t>
      </w:r>
    </w:p>
    <w:p/>
    <w:p/>
    <w:p>
      <w:r>
        <w:br/>
        <w:t xml:space="preserve">경시대회 수학 조합의 길잡이 - 통합편 </w:t>
        <w:br/>
        <w:t xml:space="preserve">수일교육미디어 (지은이) | 세화 | 2008년 1월19,000원 → 17,100원 (10%할인),  마일리지 950원 (5% 적립) (2) | 세일즈포인트 : 445 </w:t>
      </w:r>
    </w:p>
    <w:p>
      <w:r>
        <w:br/>
        <w:t xml:space="preserve">지금 택배로 주문하면 내일 수령최근 1주 98.7% (중구 중림동) </w:t>
      </w:r>
    </w:p>
    <w:p>
      <w:r>
        <w:t xml:space="preserve">장바구니바로구매보관함  보관함마이리스트 </w:t>
        <w:br/>
      </w:r>
    </w:p>
    <w:p>
      <w:r>
        <w:t>6557.</w:t>
      </w:r>
    </w:p>
    <w:p/>
    <w:p/>
    <w:p>
      <w:r>
        <w:br/>
        <w:t xml:space="preserve">수학의 비결 수학 10-가 - 한번만 읽어도 상위 1%로 가는, 2008 </w:t>
        <w:br/>
        <w:t xml:space="preserve">이병우 (지은이) | 굿모닝미디어 | 2008년 1월14,000원 → 12,600원 (10%할인),  마일리지 700원 (5% 적립)세일즈포인트 : 92 </w:t>
      </w:r>
    </w:p>
    <w:p>
      <w:r>
        <w:t xml:space="preserve">품절보관함  보관함마이리스트 </w:t>
        <w:br/>
      </w:r>
    </w:p>
    <w:p>
      <w:r>
        <w:t>6558.</w:t>
      </w:r>
    </w:p>
    <w:p/>
    <w:p/>
    <w:p>
      <w:r>
        <w:br/>
        <w:t xml:space="preserve">수리보감 개념&amp;유형편 수학 10-나 - 2008 </w:t>
        <w:br/>
        <w:t xml:space="preserve">엄철호 (지은이) | 아이수앤수(수앤수) | 2008년 1월10,000원 → 9,000원 (10%할인),  마일리지 500원 (5% 적립) (1) | 세일즈포인트 : 55 </w:t>
      </w:r>
    </w:p>
    <w:p>
      <w:r>
        <w:t xml:space="preserve">품절보관함  보관함마이리스트 </w:t>
        <w:br/>
      </w:r>
    </w:p>
    <w:p>
      <w:r>
        <w:t>6559.</w:t>
      </w:r>
    </w:p>
    <w:p/>
    <w:p/>
    <w:p>
      <w:r>
        <w:br/>
        <w:t xml:space="preserve">수리보감 개념&amp;유형편 수학 10-가 - 2008 </w:t>
        <w:br/>
        <w:t xml:space="preserve">엄철호 (지은이) | 아이수앤수(수앤수) | 2008년 1월10,000원 → 9,000원 (10%할인),  마일리지 500원 (5% 적립)세일즈포인트 : 32 </w:t>
      </w:r>
    </w:p>
    <w:p>
      <w:r>
        <w:t xml:space="preserve">품절보관함  보관함마이리스트 </w:t>
        <w:br/>
      </w:r>
    </w:p>
    <w:p>
      <w:r>
        <w:t>6560.</w:t>
      </w:r>
    </w:p>
    <w:p/>
    <w:p/>
    <w:p>
      <w:r>
        <w:br/>
        <w:t xml:space="preserve">Sola 찍어내기 수학 10-나 240제 - 10강+5강+실전40제, 2008 </w:t>
        <w:br/>
        <w:t xml:space="preserve">이재근 (지은이) | 아이수앤수(수앤수) | 2008년 1월7,000원 → 6,300원 (10%할인),  마일리지 350원 (5% 적립)세일즈포인트 : 75 </w:t>
      </w:r>
    </w:p>
    <w:p>
      <w:r>
        <w:t xml:space="preserve">품절보관함  보관함마이리스트 </w:t>
        <w:br/>
      </w:r>
    </w:p>
    <w:p>
      <w:r>
        <w:t>6561.</w:t>
      </w:r>
    </w:p>
    <w:p/>
    <w:p/>
    <w:p>
      <w:r>
        <w:br/>
        <w:t xml:space="preserve">수리보감 유형&amp;실전편 수학 1 - 2008 </w:t>
        <w:br/>
        <w:t xml:space="preserve">엄철호 (지은이) | 아이수앤수(수앤수) | 2008년 1월13,000원 → 11,700원 (10%할인),  마일리지 650원 (5% 적립)세일즈포인트 : 78 </w:t>
      </w:r>
    </w:p>
    <w:p>
      <w:r>
        <w:t xml:space="preserve">구판절판보관함  보관함마이리스트 </w:t>
        <w:br/>
      </w:r>
    </w:p>
    <w:p>
      <w:r>
        <w:t>6562.</w:t>
      </w:r>
    </w:p>
    <w:p/>
    <w:p/>
    <w:p>
      <w:r>
        <w:br/>
        <w:t xml:space="preserve">수리보감 유형&amp;실전편 수학 2 - 2008 </w:t>
        <w:br/>
        <w:t xml:space="preserve">정건화 (지은이) | 아이수앤수(수앤수) | 2008년 1월13,000원 → 11,700원 (10%할인),  마일리지 650원 (5% 적립)세일즈포인트 : 22 </w:t>
      </w:r>
    </w:p>
    <w:p>
      <w:r>
        <w:t xml:space="preserve">품절보관함  보관함마이리스트 </w:t>
        <w:br/>
      </w:r>
    </w:p>
    <w:p>
      <w:r>
        <w:t>6563.</w:t>
      </w:r>
    </w:p>
    <w:p/>
    <w:p/>
    <w:p>
      <w:r>
        <w:br/>
        <w:t xml:space="preserve">Gold 고2 3년간 전국연합 + 진학에듀 수능.내신 모의고사 모음집 수리영역 나형 - 2008 </w:t>
        <w:br/>
        <w:t xml:space="preserve">골드교육 편집부 (엮은이) | 골드교육 | 2008년 1월8,000원 → 7,200원 (10%할인),  마일리지 400원 (5% 적립)세일즈포인트 : 263 </w:t>
      </w:r>
    </w:p>
    <w:p>
      <w:r>
        <w:t xml:space="preserve">품절보관함  보관함마이리스트 </w:t>
        <w:br/>
      </w:r>
    </w:p>
    <w:p>
      <w:r>
        <w:t>6564.</w:t>
      </w:r>
    </w:p>
    <w:p/>
    <w:p/>
    <w:p>
      <w:r>
        <w:br/>
        <w:t xml:space="preserve">Gold 고2 3년간 전국연합 + 진학에듀 수능.내신 모의고사 모음집 수리영역 가형 - 2008 </w:t>
        <w:br/>
        <w:t xml:space="preserve">골드교육 편집부 (엮은이) | 골드교육 | 2008년 1월8,000원 → 7,200원 (10%할인),  마일리지 400원 (5% 적립) (1) | 세일즈포인트 : 244 </w:t>
      </w:r>
    </w:p>
    <w:p>
      <w:r>
        <w:t xml:space="preserve">품절보관함  보관함마이리스트 </w:t>
        <w:br/>
      </w:r>
    </w:p>
    <w:p>
      <w:r>
        <w:t>6565.</w:t>
      </w:r>
    </w:p>
    <w:p/>
    <w:p/>
    <w:p>
      <w:r>
        <w:br/>
        <w:t xml:space="preserve">Gold 고1 3년간 전국연합 + 진학에듀 수능.내신 모의고사 모음집 수리영역 - 2008 </w:t>
        <w:br/>
        <w:t xml:space="preserve">골드교육 편집부 (엮은이) | 골드교육 | 2008년 1월8,000원 → 7,200원 (10%할인),  마일리지 400원 (5% 적립) (1) | 세일즈포인트 : 300 </w:t>
      </w:r>
    </w:p>
    <w:p>
      <w:r>
        <w:t xml:space="preserve">구판절판보관함  보관함마이리스트 </w:t>
        <w:br/>
      </w:r>
    </w:p>
    <w:p>
      <w:r>
        <w:t>6566.</w:t>
      </w:r>
    </w:p>
    <w:p/>
    <w:p/>
    <w:p>
      <w:r>
        <w:br/>
        <w:t xml:space="preserve">1등급 상상플러스 고난도 문제 수학 1 - 2008 </w:t>
        <w:br/>
        <w:t xml:space="preserve">수경 편집부 (엮은이) | 수경출판사(학습) | 2008년 1월10,000원 → 9,000원 (10%할인),  마일리지 500원 (5% 적립)세일즈포인트 : 84 </w:t>
      </w:r>
    </w:p>
    <w:p>
      <w:r>
        <w:t xml:space="preserve">품절보관함  보관함마이리스트 </w:t>
        <w:br/>
      </w:r>
    </w:p>
    <w:p>
      <w:r>
        <w:t>6567.</w:t>
      </w:r>
    </w:p>
    <w:p/>
    <w:p/>
    <w:p>
      <w:r>
        <w:br/>
        <w:t xml:space="preserve">문제은행 G&amp;G 수학 1800제 고1 (하) - 기하/함수, 확률과 통계 </w:t>
        <w:br/>
        <w:t xml:space="preserve">강남교육 연구소 (엮은이) | 강남교육 | 2008년 1월11,000원 → 9,900원 (10%할인),  마일리지 550원 (5% 적립)세일즈포인트 : 55 </w:t>
      </w:r>
    </w:p>
    <w:p>
      <w:r>
        <w:t xml:space="preserve">절판보관함  보관함마이리스트 </w:t>
        <w:br/>
      </w:r>
    </w:p>
    <w:p>
      <w:r>
        <w:t>6568.</w:t>
      </w:r>
    </w:p>
    <w:p/>
    <w:p/>
    <w:p>
      <w:r>
        <w:br/>
        <w:t xml:space="preserve">수학의 뿌리 수학 10-나 - 기본편 </w:t>
        <w:br/>
        <w:t xml:space="preserve">이창주 (지은이) | 두레교육 | 2008년 1월13,000원 → 11,700원 (10%할인),  마일리지 650원 (5% 적립)세일즈포인트 : 70 </w:t>
      </w:r>
    </w:p>
    <w:p>
      <w:r>
        <w:t xml:space="preserve">품절보관함  보관함마이리스트 </w:t>
        <w:br/>
      </w:r>
    </w:p>
    <w:p>
      <w:r>
        <w:t>6569.</w:t>
      </w:r>
    </w:p>
    <w:p/>
    <w:p/>
    <w:p>
      <w:r>
        <w:br/>
        <w:t xml:space="preserve">수문짱 수학 10-나 - 2008 </w:t>
        <w:br/>
        <w:t xml:space="preserve">새롬교육 편집부 (지은이) | 새롬교육 | 2008년 1월13,000원 → 11,700원 (10%할인),  마일리지 650원 (5% 적립)세일즈포인트 : 30 </w:t>
      </w:r>
    </w:p>
    <w:p>
      <w:r>
        <w:t xml:space="preserve">품절보관함  보관함마이리스트 </w:t>
        <w:br/>
      </w:r>
    </w:p>
    <w:p>
      <w:r>
        <w:t>6570.</w:t>
      </w:r>
    </w:p>
    <w:p/>
    <w:p/>
    <w:p>
      <w:r>
        <w:br/>
        <w:t xml:space="preserve">수능 셀파 SHERPA 수리영역 수학 2 - 2008 </w:t>
        <w:br/>
        <w:t xml:space="preserve">한석원 (지은이) | 천재교육 | 2008년 1월10,000원 → 9,000원 (10%할인),  마일리지 500원 (5% 적립) (1) | 세일즈포인트 : 261 </w:t>
      </w:r>
    </w:p>
    <w:p>
      <w:r>
        <w:t xml:space="preserve">절판보관함  보관함마이리스트 </w:t>
        <w:br/>
      </w:r>
    </w:p>
    <w:p>
      <w:r>
        <w:t>6571.</w:t>
      </w:r>
    </w:p>
    <w:p/>
    <w:p/>
    <w:p>
      <w:r>
        <w:br/>
        <w:t xml:space="preserve">A+ 아이윈 수리영역 수학 1 - 2009 수능 챔프 </w:t>
        <w:br/>
        <w:t xml:space="preserve">최인규 (지은이) | 중앙교육진흥연구소 | 2008년 1월10,000원 → 9,000원 (10%할인),  마일리지 500원 (5% 적립) (5) | 세일즈포인트 : 209 </w:t>
      </w:r>
    </w:p>
    <w:p>
      <w:r>
        <w:t xml:space="preserve">품절보관함  보관함마이리스트 </w:t>
        <w:br/>
      </w:r>
    </w:p>
    <w:p>
      <w:r>
        <w:t>6572.</w:t>
      </w:r>
    </w:p>
    <w:p/>
    <w:p/>
    <w:p>
      <w:r>
        <w:br/>
        <w:t xml:space="preserve">A+ 아이윈 수리영역 수학 2 - 2009 수능 챔프 </w:t>
        <w:br/>
        <w:t xml:space="preserve">최인규 (지은이) | 중앙교육진흥연구소 | 2008년 1월10,000원 → 9,000원 (10%할인),  마일리지 500원 (5% 적립) (1) | 세일즈포인트 : 44 </w:t>
      </w:r>
    </w:p>
    <w:p>
      <w:r>
        <w:t xml:space="preserve">품절보관함  보관함마이리스트 </w:t>
        <w:br/>
      </w:r>
    </w:p>
    <w:p>
      <w:r>
        <w:t>6573.</w:t>
      </w:r>
    </w:p>
    <w:p/>
    <w:p/>
    <w:p>
      <w:r>
        <w:br/>
        <w:t xml:space="preserve">A+ 아이윈 수리영역 미분과 적분 - 2009 수능 챔프 </w:t>
        <w:br/>
        <w:t xml:space="preserve">최인규 (지은이) | 중앙교육진흥연구소 | 2008년 1월7,500원 → 6,750원 (10%할인),  마일리지 370원 (5% 적립) (1) | 세일즈포인트 : 77 </w:t>
      </w:r>
    </w:p>
    <w:p>
      <w:r>
        <w:t xml:space="preserve">품절보관함  보관함마이리스트 </w:t>
        <w:br/>
      </w:r>
    </w:p>
    <w:p>
      <w:r>
        <w:t>6574.</w:t>
      </w:r>
    </w:p>
    <w:p/>
    <w:p/>
    <w:p>
      <w:r>
        <w:br/>
        <w:t xml:space="preserve">수능급소 수학 1 - 2008 </w:t>
        <w:br/>
        <w:t xml:space="preserve">선미향, 최용준 (지은이) | 천재교육 | 2008년 1월11,000원 → 9,900원 (10%할인),  마일리지 550원 (5% 적립) (1) | 세일즈포인트 : 61 </w:t>
      </w:r>
    </w:p>
    <w:p>
      <w:r>
        <w:t xml:space="preserve">절판보관함  보관함마이리스트 </w:t>
        <w:br/>
      </w:r>
    </w:p>
    <w:p>
      <w:r>
        <w:t>6575.</w:t>
      </w:r>
    </w:p>
    <w:p/>
    <w:p/>
    <w:p>
      <w:r>
        <w:br/>
        <w:t xml:space="preserve">수능 셀파 SHERPA 수리영역 수학 1 - 2008 </w:t>
        <w:br/>
        <w:t xml:space="preserve">한석원 (지은이) | 천재교육 | 2008년 1월11,000원 → 9,900원 (10%할인),  마일리지 550원 (5% 적립) (11) | 세일즈포인트 : 754 </w:t>
      </w:r>
    </w:p>
    <w:p>
      <w:r>
        <w:t xml:space="preserve">품절보관함  보관함마이리스트 </w:t>
        <w:br/>
      </w:r>
    </w:p>
    <w:p>
      <w:r>
        <w:t>6576.</w:t>
      </w:r>
    </w:p>
    <w:p/>
    <w:p/>
    <w:p>
      <w:r>
        <w:br/>
        <w:t xml:space="preserve">1등급 바이블 통합 3개년 기출문제집 수리영역 고1 - 2011 대학수학능력시험 대비 </w:t>
        <w:br/>
        <w:t xml:space="preserve">베스트고시 편집기획실 (엮은이) | 베스트고시 | 2008년 1월10,000원 → 9,000원 (10%할인),  마일리지 500원 (5% 적립) (1) | 세일즈포인트 : 87 </w:t>
      </w:r>
    </w:p>
    <w:p>
      <w:r>
        <w:t xml:space="preserve">품절보관함  보관함마이리스트 </w:t>
        <w:br/>
      </w:r>
    </w:p>
    <w:p>
      <w:r>
        <w:t>6577.</w:t>
      </w:r>
    </w:p>
    <w:p/>
    <w:p/>
    <w:p>
      <w:r>
        <w:br/>
        <w:t xml:space="preserve">A+ 수능잡는 특강 수리영역 수학 2 - 2008 </w:t>
        <w:br/>
        <w:t xml:space="preserve">남기수 (지은이) | 중앙교육진흥연구소 | 2008년 1월8,000원 → 7,200원 (10%할인),  마일리지 400원 (5% 적립) (1) | 세일즈포인트 : 59 </w:t>
      </w:r>
    </w:p>
    <w:p>
      <w:r>
        <w:t xml:space="preserve">품절보관함  보관함마이리스트 </w:t>
        <w:br/>
      </w:r>
    </w:p>
    <w:p>
      <w:r>
        <w:t>6578.</w:t>
      </w:r>
    </w:p>
    <w:p/>
    <w:p/>
    <w:p>
      <w:r>
        <w:br/>
        <w:t xml:space="preserve">A+ 수능잡는 특강 수리영역 수학 1 - 2008 </w:t>
        <w:br/>
        <w:t xml:space="preserve">양지청 (지은이) | 중앙교육진흥연구소 | 2008년 1월8,000원 → 7,200원 (10%할인),  마일리지 400원 (5% 적립) (1) | 세일즈포인트 : 113 </w:t>
      </w:r>
    </w:p>
    <w:p>
      <w:r>
        <w:t xml:space="preserve">절판보관함  보관함마이리스트 </w:t>
        <w:br/>
      </w:r>
    </w:p>
    <w:p>
      <w:r>
        <w:t>6579.</w:t>
      </w:r>
    </w:p>
    <w:p/>
    <w:p/>
    <w:p>
      <w:r>
        <w:br/>
        <w:t xml:space="preserve">A+ 수능잡는 특강 수리영역 수학 10-가.10-나 - 2008 </w:t>
        <w:br/>
        <w:t xml:space="preserve">양지청 (지은이) | 중앙교육진흥연구소 | 2008년 1월8,000원 → 7,200원 (10%할인),  마일리지 400원 (5% 적립)세일즈포인트 : 98 </w:t>
      </w:r>
    </w:p>
    <w:p>
      <w:r>
        <w:t xml:space="preserve">품절보관함  보관함마이리스트 </w:t>
        <w:br/>
      </w:r>
    </w:p>
    <w:p>
      <w:r>
        <w:t>6580.</w:t>
      </w:r>
    </w:p>
    <w:p/>
    <w:p/>
    <w:p>
      <w:r>
        <w:br/>
        <w:t xml:space="preserve">A+ 수능잡는 특강 수리영역 수학 10-가 - 2008 </w:t>
        <w:br/>
        <w:t xml:space="preserve">양지청 (지은이) | 중앙교육진흥연구소 | 2008년 1월5,500원 → 4,950원 (10%할인),  마일리지 270원 (5% 적립) (2) | 세일즈포인트 : 135 </w:t>
      </w:r>
    </w:p>
    <w:p>
      <w:r>
        <w:t xml:space="preserve">품절보관함  보관함마이리스트 </w:t>
        <w:br/>
      </w:r>
    </w:p>
    <w:p>
      <w:r>
        <w:t>6581.</w:t>
      </w:r>
    </w:p>
    <w:p/>
    <w:p/>
    <w:p>
      <w:r>
        <w:br/>
        <w:t xml:space="preserve">SS특강 수리영역 수학 2 - Speed Solution, 2008 </w:t>
        <w:br/>
        <w:t xml:space="preserve">최용준 (지은이) | 천재교육 | 2008년 1월7,000원 → 6,300원 (10%할인),  마일리지 350원 (5% 적립) (2) | 세일즈포인트 : 53 </w:t>
      </w:r>
    </w:p>
    <w:p>
      <w:r>
        <w:t xml:space="preserve">품절보관함  보관함마이리스트 </w:t>
        <w:br/>
      </w:r>
    </w:p>
    <w:p>
      <w:r>
        <w:t>6582.</w:t>
      </w:r>
    </w:p>
    <w:p/>
    <w:p/>
    <w:p>
      <w:r>
        <w:br/>
        <w:t xml:space="preserve">SS특강 수리영역 수학 10-가.나 - Speed Solution, 2008 </w:t>
        <w:br/>
        <w:t xml:space="preserve">최용준 (지은이) | 천재교육 | 2008년 1월7,000원 → 6,300원 (10%할인),  마일리지 350원 (5% 적립) (3) | 세일즈포인트 : 222 </w:t>
      </w:r>
    </w:p>
    <w:p>
      <w:r>
        <w:t xml:space="preserve">품절보관함  보관함마이리스트 </w:t>
        <w:br/>
      </w:r>
    </w:p>
    <w:p>
      <w:r>
        <w:t>6583.</w:t>
      </w:r>
    </w:p>
    <w:p/>
    <w:p/>
    <w:p>
      <w:r>
        <w:br/>
        <w:t xml:space="preserve">SS특강 수리영역 수학 10-가 - Speed Solution, 2008 </w:t>
        <w:br/>
        <w:t xml:space="preserve">최용준 (지은이) | 천재교육 | 2008년 1월6,500원 → 5,850원 (10%할인),  마일리지 320원 (5% 적립)세일즈포인트 : 65 </w:t>
      </w:r>
    </w:p>
    <w:p>
      <w:r>
        <w:t xml:space="preserve">품절보관함  보관함마이리스트 </w:t>
        <w:br/>
      </w:r>
    </w:p>
    <w:p>
      <w:r>
        <w:t>6584.</w:t>
      </w:r>
    </w:p>
    <w:p/>
    <w:p/>
    <w:p>
      <w:r>
        <w:br/>
        <w:t xml:space="preserve">SS특강 수리영역 수학 1 - Speed Solution, 2008 </w:t>
        <w:br/>
        <w:t xml:space="preserve">최용준 (지은이) | 천재교육 | 2008년 1월7,000원 → 6,300원 (10%할인),  마일리지 350원 (5% 적립) (1) | 세일즈포인트 : 167 </w:t>
      </w:r>
    </w:p>
    <w:p>
      <w:r>
        <w:t xml:space="preserve">품절보관함  보관함마이리스트 </w:t>
        <w:br/>
      </w:r>
    </w:p>
    <w:p>
      <w:r>
        <w:t>6585.</w:t>
      </w:r>
    </w:p>
    <w:p/>
    <w:p/>
    <w:p>
      <w:r>
        <w:br/>
        <w:t xml:space="preserve">A+ 수능잡는 특강 수리영역 수학 10-나 - 2008 </w:t>
        <w:br/>
        <w:t xml:space="preserve">양지청 (지은이) | 중앙교육진흥연구소 | 2008년 1월5,500원 → 4,950원 (10%할인),  마일리지 270원 (5% 적립)세일즈포인트 : 188 </w:t>
      </w:r>
    </w:p>
    <w:p>
      <w:r>
        <w:t xml:space="preserve">품절보관함  보관함마이리스트 </w:t>
        <w:br/>
      </w:r>
    </w:p>
    <w:p>
      <w:r>
        <w:t>6586.</w:t>
      </w:r>
    </w:p>
    <w:p/>
    <w:p/>
    <w:p>
      <w:r>
        <w:br/>
        <w:t xml:space="preserve">A+ 내신포유 고1 수학 10-나 - 2008 </w:t>
        <w:br/>
        <w:t xml:space="preserve">맹보섭 (지은이) | 중앙교육진흥연구소 | 2008년 1월10,500원 → 9,450원 (10%할인),  마일리지 520원 (5% 적립) (2) | 세일즈포인트 : 211 </w:t>
      </w:r>
    </w:p>
    <w:p>
      <w:r>
        <w:t xml:space="preserve">품절보관함  보관함마이리스트 </w:t>
        <w:br/>
      </w:r>
    </w:p>
    <w:p>
      <w:r>
        <w:t>6587.</w:t>
      </w:r>
    </w:p>
    <w:p/>
    <w:p/>
    <w:p>
      <w:r>
        <w:br/>
        <w:t xml:space="preserve">A+ 내신포유 고1 수학 10-가 - 2008 </w:t>
        <w:br/>
        <w:t xml:space="preserve">맹보섭 (지은이) | 중앙교육진흥연구소 | 2008년 1월10,500원 → 9,450원 (10%할인),  마일리지 520원 (5% 적립)세일즈포인트 : 144 </w:t>
      </w:r>
    </w:p>
    <w:p>
      <w:r>
        <w:t xml:space="preserve">품절보관함  보관함마이리스트 </w:t>
        <w:br/>
      </w:r>
    </w:p>
    <w:p>
      <w:r>
        <w:t>6588.</w:t>
      </w:r>
    </w:p>
    <w:p/>
    <w:p/>
    <w:p>
      <w:r>
        <w:br/>
        <w:t xml:space="preserve">Hi-D 수리영역 수학 2 + 미분과 적분 - 수능 상위권의 프리미엄, 2008 </w:t>
        <w:br/>
        <w:t xml:space="preserve">박경택 (지은이) | 중앙교육진흥연구소 | 2008년 1월10,500원 → 9,450원 (10%할인),  마일리지 520원 (5% 적립) (1) | 세일즈포인트 : 100 </w:t>
      </w:r>
    </w:p>
    <w:p>
      <w:r>
        <w:t xml:space="preserve">절판보관함  보관함마이리스트 </w:t>
        <w:br/>
      </w:r>
    </w:p>
    <w:p>
      <w:r>
        <w:t>6589.</w:t>
      </w:r>
    </w:p>
    <w:p/>
    <w:p/>
    <w:p>
      <w:r>
        <w:br/>
        <w:t xml:space="preserve">Hi-D 수리영역 수학 1 - 수능 상위권의 프리미엄, 2008 </w:t>
        <w:br/>
        <w:t xml:space="preserve">박경택 (지은이) | 중앙교육진흥연구소 | 2008년 1월8,500원 → 7,650원 (10%할인),  마일리지 420원 (5% 적립) (2) | 세일즈포인트 : 192 </w:t>
      </w:r>
    </w:p>
    <w:p>
      <w:r>
        <w:t xml:space="preserve">절판보관함  보관함마이리스트 </w:t>
        <w:br/>
      </w:r>
    </w:p>
    <w:p>
      <w:r>
        <w:t>6590.</w:t>
      </w:r>
    </w:p>
    <w:p/>
    <w:p/>
    <w:p>
      <w:r>
        <w:br/>
        <w:t xml:space="preserve">확실하게 수학 다잡기 수학 1 - 2009년 수능대비 </w:t>
        <w:br/>
        <w:t xml:space="preserve">이성철 (지은이) | 지상사 | 2008년 1월14,000원 → 12,600원 (10%할인),  마일리지 700원 (5% 적립) (3) | 세일즈포인트 : 23 </w:t>
      </w:r>
    </w:p>
    <w:p>
      <w:r>
        <w:t xml:space="preserve">절판보관함  보관함마이리스트 </w:t>
        <w:br/>
      </w:r>
    </w:p>
    <w:p>
      <w:r>
        <w:t>6591.</w:t>
      </w:r>
    </w:p>
    <w:p/>
    <w:p/>
    <w:p>
      <w:r>
        <w:br/>
        <w:t xml:space="preserve">Gold 수능.내신모의고사 모음집 수리영역 고1 - 2008 </w:t>
        <w:br/>
        <w:t xml:space="preserve">골드교육 편집부 (엮은이) | 골드교육 | 2008년 1월9,000원 → 8,100원 (10%할인),  마일리지 450원 (5% 적립) (1) | 세일즈포인트 : 491 </w:t>
      </w:r>
    </w:p>
    <w:p>
      <w:r>
        <w:t xml:space="preserve">품절보관함  보관함마이리스트 </w:t>
        <w:br/>
      </w:r>
    </w:p>
    <w:p>
      <w:r>
        <w:t>6592.</w:t>
      </w:r>
    </w:p>
    <w:p/>
    <w:p/>
    <w:p>
      <w:r>
        <w:br/>
        <w:t xml:space="preserve">Gold 수능.내신모의고사 모음집 수리영역 (가형) 고2 - 2008 </w:t>
        <w:br/>
        <w:t xml:space="preserve">골드교육 편집부 (엮은이) | 골드교육 | 2008년 1월9,000원 → 8,100원 (10%할인),  마일리지 450원 (5% 적립)세일즈포인트 : 168 </w:t>
      </w:r>
    </w:p>
    <w:p>
      <w:r>
        <w:t xml:space="preserve">품절보관함  보관함마이리스트 </w:t>
        <w:br/>
      </w:r>
    </w:p>
    <w:p>
      <w:r>
        <w:t>6593.</w:t>
      </w:r>
    </w:p>
    <w:p/>
    <w:p/>
    <w:p>
      <w:r>
        <w:br/>
        <w:t xml:space="preserve">누네띠네 수리영역 수1 - 2008 </w:t>
        <w:br/>
        <w:t xml:space="preserve">박건우 (지은이) | 담원(Damone) | 2008년 1월8,500원 → 7,650원 (10%할인),  마일리지 420원 (5% 적립)세일즈포인트 : 28 </w:t>
      </w:r>
    </w:p>
    <w:p>
      <w:r>
        <w:t xml:space="preserve">품절보관함  보관함마이리스트 </w:t>
        <w:br/>
      </w:r>
    </w:p>
    <w:p>
      <w:r>
        <w:t>6594.</w:t>
      </w:r>
    </w:p>
    <w:p/>
    <w:p/>
    <w:p>
      <w:r>
        <w:br/>
        <w:t xml:space="preserve">핵심 3개년 수능기출.모의고사 모음집 수리영역 수학1 고2 - 2010학년도 대비 </w:t>
        <w:br/>
        <w:t xml:space="preserve">메인에듀 편집부 (지은이) | 메인에듀 | 2008년 1월9,000원 → 8,100원 (10%할인),  마일리지 450원 (5% 적립) (1) | 세일즈포인트 : 165 </w:t>
      </w:r>
    </w:p>
    <w:p>
      <w:r>
        <w:t xml:space="preserve">절판보관함  보관함마이리스트 </w:t>
        <w:br/>
      </w:r>
    </w:p>
    <w:p>
      <w:r>
        <w:t>6595.</w:t>
      </w:r>
    </w:p>
    <w:p/>
    <w:p/>
    <w:p>
      <w:r>
        <w:br/>
        <w:t xml:space="preserve">핵심 3개년 수능기출.모의고사 모음집 수리영역 고1 - 2011학년도 대비 </w:t>
        <w:br/>
        <w:t xml:space="preserve">메인에듀 편집부 (지은이) | 메인에듀 | 2008년 1월9,000원 → 8,100원 (10%할인),  마일리지 450원 (5% 적립) (1) | 세일즈포인트 : 128 </w:t>
      </w:r>
    </w:p>
    <w:p>
      <w:r>
        <w:t xml:space="preserve">절판보관함  보관함마이리스트 </w:t>
        <w:br/>
      </w:r>
    </w:p>
    <w:p>
      <w:r>
        <w:t>6596.</w:t>
      </w:r>
    </w:p>
    <w:p/>
    <w:p/>
    <w:p>
      <w:r>
        <w:br/>
        <w:t xml:space="preserve">약점문항 해결전략 수학 2 + 미분과 적분 - 2008 </w:t>
        <w:br/>
        <w:t xml:space="preserve">최수일 (지은이) | 아이수앤수(수앤수) | 2008년 1월13,000원 → 11,700원 (10%할인),  마일리지 650원 (5% 적립)세일즈포인트 : 56 </w:t>
      </w:r>
    </w:p>
    <w:p>
      <w:r>
        <w:t xml:space="preserve">품절보관함  보관함마이리스트 </w:t>
        <w:br/>
      </w:r>
    </w:p>
    <w:p>
      <w:r>
        <w:t>6597.</w:t>
      </w:r>
    </w:p>
    <w:p/>
    <w:p/>
    <w:p>
      <w:r>
        <w:br/>
        <w:t xml:space="preserve">약점문항 해결전략 수학 1 - 2008 </w:t>
        <w:br/>
        <w:t xml:space="preserve">최수일 (지은이) | 아이수앤수(수앤수) | 2008년 1월11,000원 → 9,900원 (10%할인),  마일리지 550원 (5% 적립)세일즈포인트 : 72 </w:t>
      </w:r>
    </w:p>
    <w:p>
      <w:r>
        <w:t xml:space="preserve">절판보관함  보관함마이리스트 </w:t>
        <w:br/>
      </w:r>
    </w:p>
    <w:p>
      <w:r>
        <w:t>6598.</w:t>
      </w:r>
    </w:p>
    <w:p/>
    <w:p/>
    <w:p>
      <w:r>
        <w:br/>
        <w:t xml:space="preserve">대성 초이스 수학 1 - 2009 대학수학능력시험 대비 </w:t>
        <w:br/>
        <w:t xml:space="preserve">대성교육출판 편집부 (엮은이) | 대성교육출판 | 2008년 1월12,000원 → 10,800원 (10%할인),  마일리지 600원 (5% 적립) (1) | 세일즈포인트 : 152 </w:t>
      </w:r>
    </w:p>
    <w:p>
      <w:r>
        <w:t xml:space="preserve">절판보관함  보관함마이리스트 </w:t>
        <w:br/>
      </w:r>
    </w:p>
    <w:p>
      <w:r>
        <w:t>6599.</w:t>
      </w:r>
    </w:p>
    <w:p/>
    <w:p/>
    <w:p>
      <w:r>
        <w:br/>
        <w:t xml:space="preserve">대성 초이스 수학 2 - 2009 대학수학능력시험 대비 </w:t>
        <w:br/>
        <w:t xml:space="preserve">대성교육출판 편집부 (엮은이) | 대성교육출판 | 2008년 1월12,000원 → 10,800원 (10%할인),  마일리지 600원 (5% 적립) (1) | 세일즈포인트 : 105 </w:t>
      </w:r>
    </w:p>
    <w:p>
      <w:r>
        <w:t xml:space="preserve">절판보관함  보관함마이리스트 </w:t>
        <w:br/>
      </w:r>
    </w:p>
    <w:p>
      <w:r>
        <w:t>6600.</w:t>
      </w:r>
    </w:p>
    <w:p/>
    <w:p/>
    <w:p>
      <w:r>
        <w:br/>
        <w:t xml:space="preserve">확실하게 수학 다잡기 10-가.나 - 2009년 수능 대비 </w:t>
        <w:br/>
        <w:t xml:space="preserve">이성철 (지은이) | 지상사 | 2008년 1월12,000원 → 10,800원 (10%할인),  마일리지 600원 (5% 적립) (6) | 세일즈포인트 : 46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지식창고 수학 10-나 - 2008 </w:t>
        <w:br/>
        <w:t xml:space="preserve">손광균 (지은이) | 두산동아(참고서) | 2008년 1월8,000원 → 7,200원 (10%할인),  마일리지 400원 (5% 적립)세일즈포인트 : 37 </w:t>
      </w:r>
    </w:p>
    <w:p>
      <w:r>
        <w:t xml:space="preserve">품절보관함  보관함마이리스트 </w:t>
        <w:br/>
      </w:r>
    </w:p>
    <w:p>
      <w:r>
        <w:t>6602.</w:t>
      </w:r>
    </w:p>
    <w:p/>
    <w:p/>
    <w:p>
      <w:r>
        <w:br/>
        <w:t xml:space="preserve">비콘 수학 1 - 2008 </w:t>
        <w:br/>
        <w:t xml:space="preserve">임영훈 (지은이) | 지학사(참고서) | 2008년 1월10,000원 → 9,000원 (10%할인),  마일리지 500원 (5% 적립)세일즈포인트 : 245 </w:t>
      </w:r>
    </w:p>
    <w:p>
      <w:r>
        <w:t xml:space="preserve">구판절판보관함  보관함마이리스트 </w:t>
        <w:br/>
      </w:r>
    </w:p>
    <w:p>
      <w:r>
        <w:t>6603.</w:t>
      </w:r>
    </w:p>
    <w:p/>
    <w:p/>
    <w:p>
      <w:r>
        <w:br/>
        <w:t xml:space="preserve">비콘 수학 2 - 2008 </w:t>
        <w:br/>
        <w:t xml:space="preserve">임영훈 (지은이) | 지학사(참고서) | 2008년 1월10,000원 → 9,000원 (10%할인),  마일리지 500원 (5% 적립)세일즈포인트 : 86 </w:t>
      </w:r>
    </w:p>
    <w:p>
      <w:r>
        <w:t xml:space="preserve">구판절판보관함  보관함마이리스트 </w:t>
        <w:br/>
      </w:r>
    </w:p>
    <w:p>
      <w:r>
        <w:t>6604.</w:t>
      </w:r>
    </w:p>
    <w:p/>
    <w:p/>
    <w:p>
      <w:r>
        <w:br/>
        <w:t xml:space="preserve">미래창조 수학 10-나 - 2008 </w:t>
        <w:br/>
        <w:t xml:space="preserve">최용준 (지은이) | 천재교육 | 2008년 1월10,000원 → 9,000원 (10%할인),  마일리지 500원 (5% 적립) (2) | 세일즈포인트 : 82 </w:t>
      </w:r>
    </w:p>
    <w:p>
      <w:r>
        <w:t xml:space="preserve">품절보관함  보관함마이리스트 </w:t>
        <w:br/>
      </w:r>
    </w:p>
    <w:p>
      <w:r>
        <w:t>6605.</w:t>
      </w:r>
    </w:p>
    <w:p/>
    <w:p/>
    <w:p>
      <w:r>
        <w:br/>
        <w:t xml:space="preserve">통 수능 모의고사 모음집 수리영역 고1 (통합3개년) - 2009년 수능.내신대비 </w:t>
        <w:br/>
        <w:t xml:space="preserve">서광입시교육평가원 (엮은이) | 서광입시교육평가원 | 2008년 1월10,000원 → 9,000원 (10%할인),  마일리지 500원 (5% 적립)세일즈포인트 : 26 </w:t>
      </w:r>
    </w:p>
    <w:p>
      <w:r>
        <w:t xml:space="preserve">품절보관함  보관함마이리스트 </w:t>
        <w:br/>
      </w:r>
    </w:p>
    <w:p>
      <w:r>
        <w:t>6606.</w:t>
      </w:r>
    </w:p>
    <w:p/>
    <w:p/>
    <w:p>
      <w:r>
        <w:br/>
        <w:t xml:space="preserve">Dream Book 수리영역 수학 1 </w:t>
        <w:br/>
        <w:t xml:space="preserve">최용준 (지은이) | 천재교육 | 2008년 1월10,000원 → 9,000원 (10%할인),  마일리지 500원 (5% 적립)세일즈포인트 : 175 </w:t>
      </w:r>
    </w:p>
    <w:p>
      <w:r>
        <w:t xml:space="preserve">구판절판보관함  보관함마이리스트 </w:t>
        <w:br/>
      </w:r>
    </w:p>
    <w:p>
      <w:r>
        <w:t>6607.</w:t>
      </w:r>
    </w:p>
    <w:p/>
    <w:p/>
    <w:p>
      <w:r>
        <w:br/>
        <w:t xml:space="preserve">특작 수리영역 수학 2 - 2008 </w:t>
        <w:br/>
        <w:t xml:space="preserve">최수일 (지은이) | 좋은책신사고 | 2008년 1월11,500원 → 10,350원 (10%할인),  마일리지 570원 (5% 적립) (2) | 세일즈포인트 : 242 </w:t>
      </w:r>
    </w:p>
    <w:p>
      <w:r>
        <w:t xml:space="preserve">절판보관함  보관함마이리스트 </w:t>
        <w:br/>
      </w:r>
    </w:p>
    <w:p>
      <w:r>
        <w:t>6608.</w:t>
      </w:r>
    </w:p>
    <w:p/>
    <w:p/>
    <w:p>
      <w:r>
        <w:br/>
        <w:t xml:space="preserve">빌트인 고1 수학 -상권 - 2008 </w:t>
        <w:br/>
        <w:t xml:space="preserve">김형석 (지은이) | 수학은국력 | 2008년 1월10,000원 → 9,000원 (10%할인),  마일리지 500원 (5% 적립)세일즈포인트 : 12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6609.</w:t>
      </w:r>
    </w:p>
    <w:p/>
    <w:p/>
    <w:p>
      <w:r>
        <w:br/>
        <w:t xml:space="preserve">선 수학 10-가 - 2008 </w:t>
        <w:br/>
        <w:t xml:space="preserve">지학사 편집부 (엮은이) | 지학사(참고서) | 2008년 1월10,000원 → 9,000원 (10%할인),  마일리지 500원 (5% 적립)세일즈포인트 : 45 </w:t>
      </w:r>
    </w:p>
    <w:p>
      <w:r>
        <w:t xml:space="preserve">절판보관함  보관함마이리스트 </w:t>
        <w:br/>
      </w:r>
    </w:p>
    <w:p>
      <w:r>
        <w:t>6610.</w:t>
      </w:r>
    </w:p>
    <w:p/>
    <w:p/>
    <w:p>
      <w:r>
        <w:br/>
        <w:t xml:space="preserve">미래창조 수학 1 - 2008 </w:t>
        <w:br/>
        <w:t xml:space="preserve">최용준 (지은이) | 천재교육 | 2008년 1월10,000원 → 9,000원 (10%할인),  마일리지 500원 (5% 적립)세일즈포인트 : 81 </w:t>
      </w:r>
    </w:p>
    <w:p>
      <w:r>
        <w:t xml:space="preserve">절판보관함  보관함마이리스트 </w:t>
        <w:br/>
      </w:r>
    </w:p>
    <w:p>
      <w:r>
        <w:t>6611.</w:t>
      </w:r>
    </w:p>
    <w:p/>
    <w:p/>
    <w:p>
      <w:r>
        <w:br/>
        <w:t xml:space="preserve">미래창조 수학 10-가 - 2008 </w:t>
        <w:br/>
        <w:t xml:space="preserve">최용준 (지은이) | 천재교육 | 2008년 1월9,000원 → 8,100원 (10%할인),  마일리지 450원 (5% 적립) (1) | 세일즈포인트 : 114 </w:t>
      </w:r>
    </w:p>
    <w:p>
      <w:r>
        <w:t xml:space="preserve">절판보관함  보관함마이리스트 </w:t>
        <w:br/>
      </w:r>
    </w:p>
    <w:p>
      <w:r>
        <w:t>6612.</w:t>
      </w:r>
    </w:p>
    <w:p/>
    <w:p/>
    <w:p>
      <w:r>
        <w:br/>
        <w:t xml:space="preserve">한수위 고등수학 내신편 10-나 - 2008 </w:t>
        <w:br/>
        <w:t xml:space="preserve">조진호 (지은이) | 한수위 | 2008년 1월11,000원 → 9,900원 (10%할인),  마일리지 550원 (5% 적립)세일즈포인트 : 29 </w:t>
      </w:r>
    </w:p>
    <w:p>
      <w:r>
        <w:t xml:space="preserve">절판보관함  보관함마이리스트 </w:t>
        <w:br/>
      </w:r>
    </w:p>
    <w:p>
      <w:r>
        <w:t>6613.</w:t>
      </w:r>
    </w:p>
    <w:p/>
    <w:p/>
    <w:p>
      <w:r>
        <w:br/>
        <w:t xml:space="preserve">한수위 고등수학 내신편 10-가 - 2008 </w:t>
        <w:br/>
        <w:t xml:space="preserve">조진호 (지은이) | 한수위 | 2008년 1월11,000원 → 9,900원 (10%할인),  마일리지 550원 (5% 적립)세일즈포인트 : 18 </w:t>
      </w:r>
    </w:p>
    <w:p>
      <w:r>
        <w:t xml:space="preserve">절판보관함  보관함마이리스트 </w:t>
        <w:br/>
      </w:r>
    </w:p>
    <w:p>
      <w:r>
        <w:t>6614.</w:t>
      </w:r>
    </w:p>
    <w:p/>
    <w:p/>
    <w:p>
      <w:r>
        <w:br/>
        <w:t xml:space="preserve">내신만만 수학 10-나 690제 - 2008 </w:t>
        <w:br/>
        <w:t xml:space="preserve">임미선 (지은이) | 교학사(중고등) | 2008년 1월9,000원 → 8,100원 (10%할인),  마일리지 450원 (5% 적립) (1) | 세일즈포인트 : 36 </w:t>
      </w:r>
    </w:p>
    <w:p>
      <w:r>
        <w:t xml:space="preserve">품절보관함  보관함마이리스트 </w:t>
        <w:br/>
      </w:r>
    </w:p>
    <w:p>
      <w:r>
        <w:t>6615.</w:t>
      </w:r>
    </w:p>
    <w:p/>
    <w:p/>
    <w:p>
      <w:r>
        <w:br/>
        <w:t xml:space="preserve">누네띠네 수리영역 10-가.나 - 2008 </w:t>
        <w:br/>
        <w:t xml:space="preserve">박건우 (지은이) | 담원(Damone) | 2008년 1월8,500원 → 7,650원 (10%할인),  마일리지 420원 (5% 적립)세일즈포인트 : 24 </w:t>
      </w:r>
    </w:p>
    <w:p>
      <w:r>
        <w:t xml:space="preserve">품절보관함  보관함마이리스트 </w:t>
        <w:br/>
      </w:r>
    </w:p>
    <w:p>
      <w:r>
        <w:t>6616.</w:t>
      </w:r>
    </w:p>
    <w:p/>
    <w:p/>
    <w:p>
      <w:r>
        <w:br/>
        <w:t xml:space="preserve">내신만만 수학 1 660제 - 2008 </w:t>
        <w:br/>
        <w:t xml:space="preserve">임미선 (지은이) | 교학사(중고등) | 2008년 1월9,000원 → 8,100원 (10%할인),  마일리지 450원 (5% 적립) (1) | 세일즈포인트 : 81 </w:t>
      </w:r>
    </w:p>
    <w:p>
      <w:r>
        <w:t xml:space="preserve">절판보관함  보관함마이리스트 </w:t>
        <w:br/>
      </w:r>
    </w:p>
    <w:p>
      <w:r>
        <w:t>6617.</w:t>
      </w:r>
    </w:p>
    <w:p/>
    <w:p/>
    <w:p>
      <w:r>
        <w:br/>
        <w:t xml:space="preserve">내신만만 수학 10-가 740제 - 2008 </w:t>
        <w:br/>
        <w:t xml:space="preserve">임미선 (지은이) | 교학사(중고등) | 2008년 1월9,000원 → 8,100원 (10%할인),  마일리지 450원 (5% 적립)세일즈포인트 : 52 </w:t>
      </w:r>
    </w:p>
    <w:p>
      <w:r>
        <w:t xml:space="preserve">품절보관함  보관함마이리스트 </w:t>
        <w:br/>
      </w:r>
    </w:p>
    <w:p>
      <w:r>
        <w:t>6618.</w:t>
      </w:r>
    </w:p>
    <w:p/>
    <w:p/>
    <w:p>
      <w:r>
        <w:br/>
        <w:t xml:space="preserve">파우어 수학 10-가 - 2008 </w:t>
        <w:br/>
        <w:t xml:space="preserve">임영훈 (지은이) | 교학사(중고등) | 2008년 1월13,000원 → 11,700원 (10%할인),  마일리지 650원 (5% 적립)세일즈포인트 : 13 </w:t>
      </w:r>
    </w:p>
    <w:p>
      <w:r>
        <w:t xml:space="preserve">품절보관함  보관함마이리스트 </w:t>
        <w:br/>
      </w:r>
    </w:p>
    <w:p>
      <w:r>
        <w:t>6619.</w:t>
      </w:r>
    </w:p>
    <w:p/>
    <w:p/>
    <w:p>
      <w:r>
        <w:br/>
        <w:t xml:space="preserve">아미고 수리영역 수학 2 - 수능 유형별 문제집, 2008 </w:t>
        <w:br/>
        <w:t xml:space="preserve">임영훈 (지은이) | 교학사(중고등) | 2008년 1월10,000원 → 9,000원 (10%할인),  마일리지 500원 (5% 적립)세일즈포인트 : 58 </w:t>
      </w:r>
    </w:p>
    <w:p>
      <w:r>
        <w:t xml:space="preserve">절판보관함  보관함마이리스트 </w:t>
        <w:br/>
      </w:r>
    </w:p>
    <w:p>
      <w:r>
        <w:t>6620.</w:t>
      </w:r>
    </w:p>
    <w:p/>
    <w:p/>
    <w:p>
      <w:r>
        <w:br/>
        <w:t xml:space="preserve">Tong 통 수학 10-나 고1 - 2008 </w:t>
        <w:br/>
        <w:t xml:space="preserve">이희종, 김진화 (지은이) | 교학사(중고등) | 2008년 1월8,500원 → 7,650원 (10%할인),  마일리지 420원 (5% 적립) (1) | 세일즈포인트 : 80 </w:t>
      </w:r>
    </w:p>
    <w:p>
      <w:r>
        <w:t xml:space="preserve">절판보관함  보관함마이리스트 </w:t>
        <w:br/>
      </w:r>
    </w:p>
    <w:p>
      <w:r>
        <w:t>6621.</w:t>
      </w:r>
    </w:p>
    <w:p/>
    <w:p/>
    <w:p>
      <w:r>
        <w:br/>
        <w:t xml:space="preserve">파우어 수학 10-나 - 新개념 내신 만점 대비서, 2008 </w:t>
        <w:br/>
        <w:t xml:space="preserve">임영훈 (지은이) | 교학사(중고등) | 2008년 1월13,000원 → 11,700원 (10%할인),  마일리지 650원 (5% 적립)세일즈포인트 : 26 </w:t>
      </w:r>
    </w:p>
    <w:p>
      <w:r>
        <w:t xml:space="preserve">품절보관함  보관함마이리스트 </w:t>
        <w:br/>
      </w:r>
    </w:p>
    <w:p>
      <w:r>
        <w:t>6622.</w:t>
      </w:r>
    </w:p>
    <w:p/>
    <w:p/>
    <w:p>
      <w:r>
        <w:br/>
        <w:t xml:space="preserve">PD 수학 10-나 - Pattern Drill, 2008 </w:t>
        <w:br/>
        <w:t xml:space="preserve">이규섭 (지은이) | 교학사(중고등) | 2008년 1월12,000원 → 10,800원 (10%할인),  마일리지 600원 (5% 적립)세일즈포인트 : 30 </w:t>
      </w:r>
    </w:p>
    <w:p>
      <w:r>
        <w:t xml:space="preserve">절판보관함  보관함마이리스트 </w:t>
        <w:br/>
      </w:r>
    </w:p>
    <w:p>
      <w:r>
        <w:t>6623.</w:t>
      </w:r>
    </w:p>
    <w:p/>
    <w:p/>
    <w:p>
      <w:r>
        <w:br/>
        <w:t xml:space="preserve">PD 수학 10-가 - Pattern Drill, 2008 </w:t>
        <w:br/>
        <w:t xml:space="preserve">이규섭 (지은이) | 교학사(중고등) | 2008년 1월12,000원 → 10,800원 (10%할인),  마일리지 600원 (5% 적립)세일즈포인트 : 19 </w:t>
      </w:r>
    </w:p>
    <w:p>
      <w:r>
        <w:t xml:space="preserve">품절보관함  보관함마이리스트 </w:t>
        <w:br/>
      </w:r>
    </w:p>
    <w:p>
      <w:r>
        <w:t>6624.</w:t>
      </w:r>
    </w:p>
    <w:p/>
    <w:p/>
    <w:p>
      <w:r>
        <w:br/>
        <w:t xml:space="preserve">수능력발전소 수리영역 수학 1 - 2008 </w:t>
        <w:br/>
        <w:t xml:space="preserve">김형균 (지은이) | 와이즈스톰(와이즈이엔비) | 2008년 1월13,000원 → 11,700원 (10%할인),  마일리지 650원 (5% 적립)세일즈포인트 : 91 </w:t>
      </w:r>
    </w:p>
    <w:p>
      <w:r>
        <w:t xml:space="preserve">품절보관함  보관함마이리스트 </w:t>
        <w:br/>
      </w:r>
    </w:p>
    <w:p>
      <w:r>
        <w:t>6625.</w:t>
      </w:r>
    </w:p>
    <w:p/>
    <w:p/>
    <w:p>
      <w:r>
        <w:br/>
        <w:t xml:space="preserve">수능력발전소 수리영역 수학 2 + 미적 - 2008 </w:t>
        <w:br/>
        <w:t xml:space="preserve">김형균 (지은이) | 와이즈스톰(와이즈이엔비) | 2008년 1월12,000원 → 10,800원 (10%할인),  마일리지 600원 (5% 적립)세일즈포인트 : 36 </w:t>
      </w:r>
    </w:p>
    <w:p>
      <w:r>
        <w:t xml:space="preserve">품절보관함  보관함마이리스트 </w:t>
        <w:br/>
      </w:r>
    </w:p>
    <w:p>
      <w:r>
        <w:t>6626.</w:t>
      </w:r>
    </w:p>
    <w:p/>
    <w:p/>
    <w:p>
      <w:r>
        <w:br/>
        <w:t xml:space="preserve">엑시트 명쾌통쾌 7차 수능 기출 문제집 수리영역 수학 1 - 2008 </w:t>
        <w:br/>
        <w:t xml:space="preserve">김도환 (지은이) | 한국학력평가원 | 2008년 1월9,500원 → 8,550원 (10%할인),  마일리지 470원 (5% 적립) (2) | 세일즈포인트 : 100 </w:t>
      </w:r>
    </w:p>
    <w:p>
      <w:r>
        <w:t xml:space="preserve">절판보관함  보관함마이리스트 </w:t>
        <w:br/>
      </w:r>
    </w:p>
    <w:p>
      <w:r>
        <w:t>6627.</w:t>
      </w:r>
    </w:p>
    <w:p/>
    <w:p/>
    <w:p>
      <w:r>
        <w:br/>
        <w:t xml:space="preserve">X-Power 수리영역 수학 2 - 2008 </w:t>
        <w:br/>
        <w:t xml:space="preserve">임범철 (지은이) | 교학사(중고등) | 2008년 1월11,000원 → 9,900원 (10%할인),  마일리지 550원 (5% 적립)세일즈포인트 : 32 </w:t>
      </w:r>
    </w:p>
    <w:p>
      <w:r>
        <w:t xml:space="preserve">절판보관함  보관함마이리스트 </w:t>
        <w:br/>
      </w:r>
    </w:p>
    <w:p>
      <w:r>
        <w:t>6628.</w:t>
      </w:r>
    </w:p>
    <w:p/>
    <w:p/>
    <w:p>
      <w:r>
        <w:br/>
        <w:t xml:space="preserve">X-Power 수리영역 미분과 적분 - 2008 </w:t>
        <w:br/>
        <w:t xml:space="preserve">임범철 (지은이) | 교학사(중고등) | 2008년 1월8,000원 → 7,200원 (10%할인),  마일리지 400원 (5% 적립)세일즈포인트 : 29 </w:t>
      </w:r>
    </w:p>
    <w:p>
      <w:r>
        <w:t xml:space="preserve">절판보관함  보관함마이리스트 </w:t>
        <w:br/>
      </w:r>
    </w:p>
    <w:p>
      <w:r>
        <w:t>6629.</w:t>
      </w:r>
    </w:p>
    <w:p/>
    <w:p/>
    <w:p>
      <w:r>
        <w:br/>
        <w:t xml:space="preserve">X-POWER 수리영역 수학 1 - 2008 </w:t>
        <w:br/>
        <w:t xml:space="preserve">임범철 (지은이) | 교학사(중고등) | 2008년 1월11,000원 → 9,900원 (10%할인),  마일리지 550원 (5% 적립)세일즈포인트 : 24 </w:t>
      </w:r>
    </w:p>
    <w:p>
      <w:r>
        <w:t xml:space="preserve">절판보관함  보관함마이리스트 </w:t>
        <w:br/>
      </w:r>
    </w:p>
    <w:p>
      <w:r>
        <w:t>6630.</w:t>
      </w:r>
    </w:p>
    <w:p/>
    <w:p/>
    <w:p>
      <w:r>
        <w:br/>
        <w:t xml:space="preserve">한수위 고등수학 실전편 미분과 적분 - 수능실전+응용, 2008 </w:t>
        <w:br/>
        <w:t xml:space="preserve">유병근 (지은이) | 한수위 | 2008년 1월10,000원 → 9,000원 (10%할인),  마일리지 500원 (5% 적립)세일즈포인트 : 185 </w:t>
      </w:r>
    </w:p>
    <w:p>
      <w:r>
        <w:t xml:space="preserve">품절보관함  보관함마이리스트 </w:t>
        <w:br/>
      </w:r>
    </w:p>
    <w:p>
      <w:r>
        <w:t>6631.</w:t>
      </w:r>
    </w:p>
    <w:p/>
    <w:p/>
    <w:p>
      <w:r>
        <w:br/>
        <w:t xml:space="preserve">한수위 고등수학 실전편 수학 2 - 수능실전+응용, 2008 </w:t>
        <w:br/>
        <w:t xml:space="preserve">유병근 (지은이) | 한수위 | 2008년 1월13,000원 → 11,700원 (10%할인),  마일리지 650원 (5% 적립)세일즈포인트 : 161 </w:t>
      </w:r>
    </w:p>
    <w:p>
      <w:r>
        <w:t xml:space="preserve">구판절판보관함  보관함마이리스트 </w:t>
        <w:br/>
      </w:r>
    </w:p>
    <w:p>
      <w:r>
        <w:t>6632.</w:t>
      </w:r>
    </w:p>
    <w:p/>
    <w:p/>
    <w:p>
      <w:r>
        <w:br/>
        <w:t xml:space="preserve">한수위 고등수학 실전편 수학 1 - 수능실전+응용, 2008 </w:t>
        <w:br/>
        <w:t xml:space="preserve">유병근 (지은이) | 한수위 | 2008년 1월13,000원 → 11,700원 (10%할인),  마일리지 650원 (5% 적립) (1) | 세일즈포인트 : 419 </w:t>
      </w:r>
    </w:p>
    <w:p>
      <w:r>
        <w:t xml:space="preserve">품절보관함  보관함마이리스트 </w:t>
        <w:br/>
      </w:r>
    </w:p>
    <w:p>
      <w:r>
        <w:t>6633.</w:t>
      </w:r>
    </w:p>
    <w:p/>
    <w:p/>
    <w:p>
      <w:r>
        <w:br/>
        <w:t xml:space="preserve">한수위 고등수학 일등급 10-가 - 실전대비+응용, 2008 </w:t>
        <w:br/>
        <w:t xml:space="preserve">유병근 (지은이) | 한수위 | 2008년 1월12,000원 → 10,800원 (10%할인),  마일리지 600원 (5% 적립) (1) | 세일즈포인트 : 137 </w:t>
      </w:r>
    </w:p>
    <w:p>
      <w:r>
        <w:t xml:space="preserve">절판보관함  보관함마이리스트 </w:t>
        <w:br/>
      </w:r>
    </w:p>
    <w:p>
      <w:r>
        <w:t>6634.</w:t>
      </w:r>
    </w:p>
    <w:p/>
    <w:p/>
    <w:p>
      <w:r>
        <w:br/>
        <w:t xml:space="preserve">스피드 특강 수학 10-가 - 20강 + 핵심유형 50, 2008 </w:t>
        <w:br/>
        <w:t xml:space="preserve">이명균 (지은이) | 교학사(중고등) | 2008년 1월8,000원 → 7,200원 (10%할인),  마일리지 400원 (5% 적립)세일즈포인트 : 32 </w:t>
      </w:r>
    </w:p>
    <w:p>
      <w:r>
        <w:t xml:space="preserve">절판보관함  보관함마이리스트 </w:t>
        <w:br/>
      </w:r>
    </w:p>
    <w:p>
      <w:r>
        <w:t>6635.</w:t>
      </w:r>
    </w:p>
    <w:p/>
    <w:p/>
    <w:p>
      <w:r>
        <w:br/>
        <w:t xml:space="preserve">스피드 특강 수학 1 - 20강 + 핵심유형 50, 2008 </w:t>
        <w:br/>
        <w:t xml:space="preserve">이명균 (지은이) | 교학사(중고등) | 2008년 1월8,000원 → 7,200원 (10%할인),  마일리지 400원 (5% 적립) (1) | 세일즈포인트 : 31 </w:t>
      </w:r>
    </w:p>
    <w:p>
      <w:r>
        <w:t xml:space="preserve">절판보관함  보관함마이리스트 </w:t>
        <w:br/>
      </w:r>
    </w:p>
    <w:p>
      <w:r>
        <w:t>6636.</w:t>
      </w:r>
    </w:p>
    <w:p/>
    <w:p/>
    <w:p>
      <w:r>
        <w:br/>
        <w:t xml:space="preserve">스피드 특강 수학 10-가+나 - 20강 + 핵심유형 50, 2008 </w:t>
        <w:br/>
        <w:t xml:space="preserve">이명균 (지은이) | 교학사(중고등) | 2008년 1월8,000원 → 7,200원 (10%할인),  마일리지 400원 (5% 적립)세일즈포인트 : 63 </w:t>
      </w:r>
    </w:p>
    <w:p>
      <w:r>
        <w:t xml:space="preserve">절판보관함  보관함마이리스트 </w:t>
        <w:br/>
      </w:r>
    </w:p>
    <w:p>
      <w:r>
        <w:t>6637.</w:t>
      </w:r>
    </w:p>
    <w:p/>
    <w:p/>
    <w:p>
      <w:r>
        <w:br/>
        <w:t xml:space="preserve">Tong 통 수학 10-가 고1 - 2008 </w:t>
        <w:br/>
        <w:t xml:space="preserve">이희종, 김진화 (지은이) | 교학사(중고등) | 2008년 1월8,500원 → 7,650원 (10%할인),  마일리지 420원 (5% 적립) (1) | 세일즈포인트 : 61 </w:t>
      </w:r>
    </w:p>
    <w:p>
      <w:r>
        <w:t xml:space="preserve">절판보관함  보관함마이리스트 </w:t>
        <w:br/>
      </w:r>
    </w:p>
    <w:p>
      <w:r>
        <w:t>6638.</w:t>
      </w:r>
    </w:p>
    <w:p/>
    <w:p/>
    <w:p>
      <w:r>
        <w:br/>
        <w:t xml:space="preserve">Tong 통 수학 1 - 2008 </w:t>
        <w:br/>
        <w:t xml:space="preserve">김낙원 (지은이) | 교학사(중고등) | 2008년 1월9,500원 → 8,550원 (10%할인),  마일리지 470원 (5% 적립) (1) | 세일즈포인트 : 69 </w:t>
      </w:r>
    </w:p>
    <w:p>
      <w:r>
        <w:t xml:space="preserve">구판절판보관함  보관함마이리스트 </w:t>
        <w:br/>
      </w:r>
    </w:p>
    <w:p>
      <w:r>
        <w:t>6639.</w:t>
      </w:r>
    </w:p>
    <w:p/>
    <w:p/>
    <w:p>
      <w:r>
        <w:br/>
        <w:t xml:space="preserve">마플 수학 1 총정리 - 2008 </w:t>
        <w:br/>
        <w:t xml:space="preserve">임정선 (지은이) | 희망에듀 | 2008년 1월17,000원 → 15,300원 (10%할인),  마일리지 850원 (5% 적립)세일즈포인트 : 62 </w:t>
      </w:r>
    </w:p>
    <w:p>
      <w:r>
        <w:t xml:space="preserve">절판보관함  보관함마이리스트 </w:t>
        <w:br/>
      </w:r>
    </w:p>
    <w:p>
      <w:r>
        <w:t>6640.</w:t>
      </w:r>
    </w:p>
    <w:p/>
    <w:p/>
    <w:p>
      <w:r>
        <w:br/>
        <w:t xml:space="preserve">마플 수학 2/선택미적 총정리 - 2008 </w:t>
        <w:br/>
        <w:t xml:space="preserve">임정선 (지은이) | 희망에듀 | 2008년 1월16,000원 → 14,400원 (10%할인),  마일리지 800원 (5% 적립)세일즈포인트 : 45 </w:t>
      </w:r>
    </w:p>
    <w:p>
      <w:r>
        <w:t xml:space="preserve">절판보관함  보관함마이리스트 </w:t>
        <w:br/>
      </w:r>
    </w:p>
    <w:p>
      <w:r>
        <w:t>6641.</w:t>
      </w:r>
    </w:p>
    <w:p/>
    <w:p/>
    <w:p>
      <w:r>
        <w:br/>
        <w:t xml:space="preserve">중간.기말고사 대비 모의고사 기출모음집 수리영역 고1 - 2008 </w:t>
        <w:br/>
        <w:t xml:space="preserve">평가교육자료원 편집부 (엮은이) | 평가교육자료원 | 2008년 1월6,500원 → 5,850원 (10%할인),  마일리지 320원 (5% 적립)세일즈포인트 : 53 </w:t>
      </w:r>
    </w:p>
    <w:p>
      <w:r>
        <w:t xml:space="preserve">품절보관함  보관함마이리스트 </w:t>
        <w:br/>
      </w:r>
    </w:p>
    <w:p>
      <w:r>
        <w:t>6642.</w:t>
      </w:r>
    </w:p>
    <w:p/>
    <w:p/>
    <w:p>
      <w:r>
        <w:br/>
        <w:t xml:space="preserve">수리영역 기출분석편 수학 1 - 한수위, 2008 </w:t>
        <w:br/>
        <w:t xml:space="preserve">유병근, 송진우 (지은이) | 한수위 | 2008년 1월11,000원 → 9,900원 (10%할인),  마일리지 550원 (5% 적립) (2) | 세일즈포인트 : 34 </w:t>
      </w:r>
    </w:p>
    <w:p>
      <w:r>
        <w:t xml:space="preserve">품절보관함  보관함마이리스트 </w:t>
        <w:br/>
      </w:r>
    </w:p>
    <w:p>
      <w:r>
        <w:t>6643.</w:t>
      </w:r>
    </w:p>
    <w:p/>
    <w:p/>
    <w:p>
      <w:r>
        <w:br/>
        <w:t xml:space="preserve">헤세드 수학 고등수학 중급편 (상) - 기본서 </w:t>
        <w:br/>
        <w:t xml:space="preserve">한국미래교육개발원 편집부 (엮은이) | 한국미래교육개발원 | 2008년 1월16,000원 → 14,400원 (10%할인),  마일리지 800원 (5% 적립)세일즈포인트 : 13 </w:t>
      </w:r>
    </w:p>
    <w:p>
      <w:r>
        <w:t xml:space="preserve">품절보관함  보관함마이리스트 </w:t>
        <w:br/>
      </w:r>
    </w:p>
    <w:p>
      <w:r>
        <w:t>6644.</w:t>
      </w:r>
    </w:p>
    <w:p/>
    <w:p/>
    <w:p>
      <w:r>
        <w:br/>
        <w:t xml:space="preserve">수학거미 수학 1 - Basic Spider Mathematics </w:t>
        <w:br/>
        <w:t xml:space="preserve">안재찬 (지은이) | AJBEE | 2008년 1월15,000원 → 13,500원 (10%할인),  마일리지 750원 (5% 적립)세일즈포인트 : 102 </w:t>
      </w:r>
    </w:p>
    <w:p>
      <w:r>
        <w:t xml:space="preserve">품절보관함  보관함마이리스트 </w:t>
        <w:br/>
      </w:r>
    </w:p>
    <w:p>
      <w:r>
        <w:t>6645.</w:t>
      </w:r>
    </w:p>
    <w:p/>
    <w:p/>
    <w:p>
      <w:r>
        <w:br/>
        <w:t xml:space="preserve">유형별 난이도별 수학 10-가 - 수학잡고 대학가기, 2008 </w:t>
        <w:br/>
        <w:t xml:space="preserve">오종래 (지은이) | 내신플러스(내신끝) | 2008년 1월10,500원 → 9,450원 (10%할인),  마일리지 520원 (5% 적립)세일즈포인트 : 19 </w:t>
      </w:r>
    </w:p>
    <w:p>
      <w:r>
        <w:t xml:space="preserve">절판보관함  보관함마이리스트 </w:t>
        <w:br/>
      </w:r>
    </w:p>
    <w:p>
      <w:r>
        <w:t>6646.</w:t>
      </w:r>
    </w:p>
    <w:p/>
    <w:p/>
    <w:p>
      <w:r>
        <w:br/>
        <w:t xml:space="preserve">유형별 난이도별 수학 1 - 수학잡고 대학가기, 2008 </w:t>
        <w:br/>
        <w:t xml:space="preserve">오종래 (지은이) | 내신플러스(내신끝) | 2008년 1월10,500원 → 9,450원 (10%할인),  마일리지 520원 (5% 적립)세일즈포인트 : 51 </w:t>
      </w:r>
    </w:p>
    <w:p>
      <w:r>
        <w:t xml:space="preserve">절판보관함  보관함마이리스트 </w:t>
        <w:br/>
      </w:r>
    </w:p>
    <w:p>
      <w:r>
        <w:t>6647.</w:t>
      </w:r>
    </w:p>
    <w:p/>
    <w:p/>
    <w:p>
      <w:r>
        <w:br/>
        <w:t xml:space="preserve">내신스펙 수학 10-나 - 2008 </w:t>
        <w:br/>
        <w:t xml:space="preserve">전성은 (지은이) | 디딤돌 | 2008년 1월10,000원 → 9,000원 (10%할인),  마일리지 500원 (5% 적립) (1) | 세일즈포인트 : 78 </w:t>
      </w:r>
    </w:p>
    <w:p>
      <w:r>
        <w:t xml:space="preserve">절판보관함  보관함마이리스트 </w:t>
        <w:br/>
      </w:r>
    </w:p>
    <w:p>
      <w:r>
        <w:t>6648.</w:t>
      </w:r>
    </w:p>
    <w:p/>
    <w:p/>
    <w:p>
      <w:r>
        <w:br/>
        <w:t xml:space="preserve">내신스펙 수학 2 </w:t>
        <w:br/>
        <w:t xml:space="preserve">전성은 (지은이) | 디딤돌 | 2008년 1월13,000원 → 11,700원 (10%할인),  마일리지 650원 (5% 적립)세일즈포인트 : 98 </w:t>
      </w:r>
    </w:p>
    <w:p>
      <w:r>
        <w:t xml:space="preserve">품절보관함  보관함마이리스트 </w:t>
        <w:br/>
      </w:r>
    </w:p>
    <w:p>
      <w:r>
        <w:t>6649.</w:t>
      </w:r>
    </w:p>
    <w:p/>
    <w:p/>
    <w:p>
      <w:r>
        <w:br/>
        <w:t xml:space="preserve">Smash Up! 4점 깨부수기 수학 1 - 1등급을 결정짓는 </w:t>
        <w:br/>
        <w:t xml:space="preserve">대한교과서 편집부 (엮은이) | 미래엔 | 2008년 1월8,500원 → 7,650원 (10%할인),  마일리지 420원 (5% 적립) (2) | 세일즈포인트 : 406 </w:t>
      </w:r>
    </w:p>
    <w:p>
      <w:r>
        <w:t xml:space="preserve">절판보관함  보관함마이리스트 </w:t>
        <w:br/>
      </w:r>
    </w:p>
    <w:p>
      <w:r>
        <w:t>6650.</w:t>
      </w:r>
    </w:p>
    <w:p/>
    <w:p/>
    <w:p>
      <w:r>
        <w:br/>
        <w:t xml:space="preserve">Smash Up! 3.4점 깨부수기 수학 2 - 1등급을 결정짓는 </w:t>
        <w:br/>
        <w:t xml:space="preserve">대한교과서 편집부 (엮은이) | 미래엔 | 2008년 1월9,000원 → 8,100원 (10%할인),  마일리지 450원 (5% 적립) (3) | 세일즈포인트 : 181 </w:t>
      </w:r>
    </w:p>
    <w:p>
      <w:r>
        <w:t xml:space="preserve">품절보관함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유별난 수능기출 수리영역 수학 2 + 미분과 적분 - 2009 수능 이 책을 벗어나지 못한다 </w:t>
        <w:br/>
        <w:t xml:space="preserve">대한교과서 편집부 (엮은이) | 미래엔 | 2008년 1월13,000원 → 11,700원 (10%할인),  마일리지 650원 (5% 적립)세일즈포인트 : 61 </w:t>
      </w:r>
    </w:p>
    <w:p>
      <w:r>
        <w:t xml:space="preserve">품절보관함  보관함마이리스트 </w:t>
        <w:br/>
      </w:r>
    </w:p>
    <w:p>
      <w:r>
        <w:t>6652.</w:t>
      </w:r>
    </w:p>
    <w:p/>
    <w:p/>
    <w:p>
      <w:r>
        <w:br/>
        <w:t xml:space="preserve">스카이(SKY) 수학 10-가 - 2008 </w:t>
        <w:br/>
        <w:t xml:space="preserve">이규섭 (지은이) | 새롬교육 | 2008년 1월9,000원 → 8,100원 (10%할인),  마일리지 450원 (5% 적립)세일즈포인트 : 97 </w:t>
      </w:r>
    </w:p>
    <w:p>
      <w:r>
        <w:t xml:space="preserve">품절보관함  보관함마이리스트 </w:t>
        <w:br/>
      </w:r>
    </w:p>
    <w:p>
      <w:r>
        <w:t>6653.</w:t>
      </w:r>
    </w:p>
    <w:p/>
    <w:p/>
    <w:p>
      <w:r>
        <w:br/>
        <w:t xml:space="preserve">스카이(SKY) 수학 10-나 - 2008 </w:t>
        <w:br/>
        <w:t xml:space="preserve">이규섭 (지은이) | 새롬교육 | 2008년 1월9,500원 → 8,550원 (10%할인),  마일리지 470원 (5% 적립)세일즈포인트 : 146 </w:t>
      </w:r>
    </w:p>
    <w:p>
      <w:r>
        <w:t xml:space="preserve">품절보관함  보관함마이리스트 </w:t>
        <w:br/>
      </w:r>
    </w:p>
    <w:p>
      <w:r>
        <w:t>6654.</w:t>
      </w:r>
    </w:p>
    <w:p/>
    <w:p/>
    <w:p>
      <w:r>
        <w:br/>
        <w:t xml:space="preserve">최근 15년간 수학 2 - 수능.내신의 맥과 핵을 찾는다, 2008 </w:t>
        <w:br/>
        <w:t xml:space="preserve">수능교육21 편집부 (엮은이) | 수능교육21 | 2008년 1월9,000원 → 8,100원 (10%할인),  마일리지 450원 (5% 적립)세일즈포인트 : 44 </w:t>
      </w:r>
    </w:p>
    <w:p>
      <w:r>
        <w:t xml:space="preserve">절판보관함  보관함마이리스트 </w:t>
        <w:br/>
      </w:r>
    </w:p>
    <w:p>
      <w:r>
        <w:t>6655.</w:t>
      </w:r>
    </w:p>
    <w:p/>
    <w:p/>
    <w:p>
      <w:r>
        <w:br/>
        <w:t xml:space="preserve">최근 15년간 수학 미분과 적분 - 수능.내신의 맥과 핵을 찾는다, 2008 </w:t>
        <w:br/>
        <w:t xml:space="preserve">수능교육21 편집부 (엮은이) | 수능교육21 | 2008년 1월6,500원 → 5,850원 (10%할인),  마일리지 320원 (5% 적립) (1) | 세일즈포인트 : 29 </w:t>
      </w:r>
    </w:p>
    <w:p>
      <w:r>
        <w:t xml:space="preserve">절판보관함  보관함마이리스트 </w:t>
        <w:br/>
      </w:r>
    </w:p>
    <w:p>
      <w:r>
        <w:t>6656.</w:t>
      </w:r>
    </w:p>
    <w:p/>
    <w:p/>
    <w:p>
      <w:r>
        <w:br/>
        <w:t xml:space="preserve">Draw Up 수학 10-나 - 2008 </w:t>
        <w:br/>
        <w:t xml:space="preserve">NewUp(뉴업) 편집부 (엮은이) | NewUp(뉴업) | 2008년 1월8,500원 → 7,650원 (10%할인),  마일리지 420원 (5% 적립)세일즈포인트 : 31 </w:t>
      </w:r>
    </w:p>
    <w:p>
      <w:r>
        <w:t xml:space="preserve">절판보관함  보관함마이리스트 </w:t>
        <w:br/>
      </w:r>
    </w:p>
    <w:p>
      <w:r>
        <w:t>6657.</w:t>
      </w:r>
    </w:p>
    <w:p/>
    <w:p/>
    <w:p>
      <w:r>
        <w:br/>
        <w:t xml:space="preserve">내신플러스 미분과 적분 250제 - 2008 </w:t>
        <w:br/>
        <w:t xml:space="preserve">오종래 (지은이) | 내신플러스(내신끝) | 2008년 1월8,000원 → 7,200원 (10%할인),  마일리지 400원 (5% 적립)세일즈포인트 : 59 </w:t>
      </w:r>
    </w:p>
    <w:p>
      <w:r>
        <w:t xml:space="preserve">절판보관함  보관함마이리스트 </w:t>
        <w:br/>
      </w:r>
    </w:p>
    <w:p>
      <w:r>
        <w:t>6658.</w:t>
      </w:r>
    </w:p>
    <w:p/>
    <w:p/>
    <w:p>
      <w:r>
        <w:br/>
        <w:t xml:space="preserve">최근 15년간 수학 10-가.나 - 수능.내신의 맥과 핵을 찾는다, 2008 </w:t>
        <w:br/>
        <w:t xml:space="preserve">수능교육21 편집부 (엮은이) | 수능교육21 | 2008년 1월10,000원 → 9,000원 (10%할인),  마일리지 500원 (5% 적립)세일즈포인트 : 62 </w:t>
      </w:r>
    </w:p>
    <w:p>
      <w:r>
        <w:t xml:space="preserve">절판보관함  보관함마이리스트 </w:t>
        <w:br/>
      </w:r>
    </w:p>
    <w:p>
      <w:r>
        <w:t>6659.</w:t>
      </w:r>
    </w:p>
    <w:p/>
    <w:p/>
    <w:p>
      <w:r>
        <w:br/>
        <w:t xml:space="preserve">최근 15년간 수학 1 - 수능.내신의 맥과 핵을 찾는다, 2008 </w:t>
        <w:br/>
        <w:t xml:space="preserve">수능교육21 편집부 (엮은이) | 수능교육21 | 2008년 1월10,000원 → 9,000원 (10%할인),  마일리지 500원 (5% 적립) (1) | 세일즈포인트 : 88 </w:t>
      </w:r>
    </w:p>
    <w:p>
      <w:r>
        <w:t xml:space="preserve">절판보관함  보관함마이리스트 </w:t>
        <w:br/>
      </w:r>
    </w:p>
    <w:p>
      <w:r>
        <w:t>6660.</w:t>
      </w:r>
    </w:p>
    <w:p/>
    <w:p/>
    <w:p>
      <w:r>
        <w:br/>
        <w:t xml:space="preserve">내신스펙 수학 10-가 - 2008 </w:t>
        <w:br/>
        <w:t xml:space="preserve">전성은 (지은이) | 디딤돌 | 2008년 1월10,000원 → 9,000원 (10%할인),  마일리지 500원 (5% 적립)세일즈포인트 : 57 </w:t>
      </w:r>
    </w:p>
    <w:p>
      <w:r>
        <w:t xml:space="preserve">품절보관함  보관함마이리스트 </w:t>
        <w:br/>
      </w:r>
    </w:p>
    <w:p>
      <w:r>
        <w:t>6661.</w:t>
      </w:r>
    </w:p>
    <w:p/>
    <w:p/>
    <w:p>
      <w:r>
        <w:br/>
        <w:t xml:space="preserve">내신스펙 수학 1 </w:t>
        <w:br/>
        <w:t xml:space="preserve">전성은 (지은이) | 디딤돌 | 2008년 1월13,000원 → 11,700원 (10%할인),  마일리지 650원 (5% 적립) (3) | 세일즈포인트 : 301 </w:t>
      </w:r>
    </w:p>
    <w:p>
      <w:r>
        <w:t xml:space="preserve">절판보관함  보관함마이리스트 </w:t>
        <w:br/>
      </w:r>
    </w:p>
    <w:p>
      <w:r>
        <w:t>6662.</w:t>
      </w:r>
    </w:p>
    <w:p/>
    <w:p/>
    <w:p>
      <w:r>
        <w:br/>
        <w:t xml:space="preserve">Draw Up 수학 1 - 2008년용 </w:t>
        <w:br/>
        <w:t xml:space="preserve">NewUp(뉴업) 편집부 (엮은이) | NewUp(뉴업) | 2008년 1월9,500원 → 8,550원 (10%할인),  마일리지 470원 (5% 적립) (1) | 세일즈포인트 : 55 </w:t>
      </w:r>
    </w:p>
    <w:p>
      <w:r>
        <w:t xml:space="preserve">절판보관함  보관함마이리스트 </w:t>
        <w:br/>
      </w:r>
    </w:p>
    <w:p>
      <w:r>
        <w:t>6663.</w:t>
      </w:r>
    </w:p>
    <w:p/>
    <w:p/>
    <w:p>
      <w:r>
        <w:br/>
        <w:t xml:space="preserve">수학 문제 삼매경 수학10-나 핵심편 </w:t>
        <w:br/>
        <w:t xml:space="preserve">왕규채 (지은이) | 이투스북 | 2007년 12월6,500원 → 5,850원 (10%할인),  마일리지 320원 (5% 적립) (1) | 세일즈포인트 : 64 </w:t>
      </w:r>
    </w:p>
    <w:p>
      <w:r>
        <w:t xml:space="preserve">구판절판보관함  보관함마이리스트 </w:t>
        <w:br/>
      </w:r>
    </w:p>
    <w:p>
      <w:r>
        <w:t>6664.</w:t>
      </w:r>
    </w:p>
    <w:p/>
    <w:p/>
    <w:p>
      <w:r>
        <w:br/>
        <w:t xml:space="preserve">수학 문제 삼매경 수학10-가 종합편 </w:t>
        <w:br/>
        <w:t xml:space="preserve">왕규채 (지은이) | 이투스북 | 2007년 12월10,000원 → 9,000원 (10%할인),  마일리지 500원 (5% 적립) (1) | 세일즈포인트 : 58 </w:t>
      </w:r>
    </w:p>
    <w:p>
      <w:r>
        <w:t xml:space="preserve">절판보관함  보관함마이리스트 </w:t>
        <w:br/>
      </w:r>
    </w:p>
    <w:p>
      <w:r>
        <w:t>6665.</w:t>
      </w:r>
    </w:p>
    <w:p/>
    <w:p/>
    <w:p>
      <w:r>
        <w:br/>
        <w:t xml:space="preserve">수학 문제 삼매경 수학Ⅰ 종합편 </w:t>
        <w:br/>
        <w:t xml:space="preserve">왕규채 (지은이) | 이투스북 | 2007년 12월13,000원 → 11,700원 (10%할인),  마일리지 650원 (5% 적립)세일즈포인트 : 62 </w:t>
      </w:r>
    </w:p>
    <w:p>
      <w:r>
        <w:t xml:space="preserve">절판보관함  보관함마이리스트 </w:t>
        <w:br/>
      </w:r>
    </w:p>
    <w:p>
      <w:r>
        <w:t>6666.</w:t>
      </w:r>
    </w:p>
    <w:p/>
    <w:p/>
    <w:p>
      <w:r>
        <w:br/>
        <w:t xml:space="preserve">새롬N제 수리영역 수학 1 1000제 - 2009년 수능대비 </w:t>
        <w:br/>
        <w:t xml:space="preserve">새롬교육 편집부 (엮은이) | 새롬교육 | 2007년 12월13,500원 → 12,150원 (10%할인),  마일리지 670원 (5% 적립) (7) | 세일즈포인트 : 798 </w:t>
      </w:r>
    </w:p>
    <w:p>
      <w:r>
        <w:t xml:space="preserve">품절보관함  보관함마이리스트 </w:t>
        <w:br/>
      </w:r>
    </w:p>
    <w:p>
      <w:r>
        <w:t>6667.</w:t>
      </w:r>
    </w:p>
    <w:p/>
    <w:p/>
    <w:p>
      <w:r>
        <w:br/>
        <w:t xml:space="preserve">고품격 수리 수학 1 - 2008 </w:t>
        <w:br/>
        <w:t xml:space="preserve">강형종 (지은이) | 단단북스 | 2007년 12월15,000원 → 13,500원 (10%할인),  마일리지 750원 (5% 적립)세일즈포인트 : 32 </w:t>
      </w:r>
    </w:p>
    <w:p>
      <w:r>
        <w:t xml:space="preserve">품절보관함  보관함마이리스트 </w:t>
        <w:br/>
      </w:r>
    </w:p>
    <w:p>
      <w:r>
        <w:t>6668.</w:t>
      </w:r>
    </w:p>
    <w:p/>
    <w:p/>
    <w:p>
      <w:r>
        <w:br/>
        <w:t xml:space="preserve">카이 수학 1 유형 바이블 - 수리영역 1등급 프로젝트, 2008 </w:t>
        <w:br/>
        <w:t xml:space="preserve">단단북스 편집부 (지은이) | 단단북스 | 2007년 12월14,000원 → 12,600원 (10%할인),  마일리지 700원 (5% 적립)세일즈포인트 : 121 </w:t>
      </w:r>
    </w:p>
    <w:p>
      <w:r>
        <w:t xml:space="preserve">절판보관함  보관함마이리스트 </w:t>
        <w:br/>
      </w:r>
    </w:p>
    <w:p>
      <w:r>
        <w:t>6669.</w:t>
      </w:r>
    </w:p>
    <w:p/>
    <w:p/>
    <w:p>
      <w:r>
        <w:br/>
        <w:t xml:space="preserve">수리영역 10-가 끝내기 - 개념편, 2008 </w:t>
        <w:br/>
        <w:t xml:space="preserve">김평식 (지은이) | KODUS | 2007년 12월13,000원 → 11,700원 (10%할인),  마일리지 650원 (5% 적립)세일즈포인트 : 12 </w:t>
      </w:r>
    </w:p>
    <w:p>
      <w:r>
        <w:t xml:space="preserve">절판보관함  보관함마이리스트 </w:t>
        <w:br/>
      </w:r>
    </w:p>
    <w:p>
      <w:r>
        <w:t>6670.</w:t>
      </w:r>
    </w:p>
    <w:p/>
    <w:p/>
    <w:p>
      <w:r>
        <w:br/>
        <w:t xml:space="preserve">수학의 원리 수학 1 (해설 별매) </w:t>
        <w:br/>
        <w:t xml:space="preserve">한석원, 한석만 (지은이) | 깊은생각 | 2007년 12월17,000원 → 15,300원 (10%할인),  마일리지 850원 (5% 적립) (1) | 세일즈포인트 : 110 </w:t>
      </w:r>
    </w:p>
    <w:p>
      <w:r>
        <w:t xml:space="preserve">품절보관함  보관함마이리스트 </w:t>
        <w:br/>
      </w:r>
    </w:p>
    <w:p>
      <w:r>
        <w:t>6671.</w:t>
      </w:r>
    </w:p>
    <w:p/>
    <w:p/>
    <w:p>
      <w:r>
        <w:br/>
        <w:t xml:space="preserve">새롬N제 수리영역 수학 2 800제 - 2009년 수능대비 </w:t>
        <w:br/>
        <w:t xml:space="preserve">새롬교육 편집부 (엮은이) | 새롬교육 | 2007년 12월12,000원 → 10,800원 (10%할인),  마일리지 600원 (5% 적립) (2) | 세일즈포인트 : 231 </w:t>
      </w:r>
    </w:p>
    <w:p>
      <w:r>
        <w:t xml:space="preserve">품절보관함  보관함마이리스트 </w:t>
        <w:br/>
      </w:r>
    </w:p>
    <w:p>
      <w:r>
        <w:t>6672.</w:t>
      </w:r>
    </w:p>
    <w:p/>
    <w:p/>
    <w:p>
      <w:r>
        <w:br/>
        <w:t xml:space="preserve">파사쥬 Black Book 수리영역 수학 2 - 2009 수능대비 </w:t>
        <w:br/>
        <w:t xml:space="preserve">대한교과서 편집부 (엮은이) | 미래엔 | 2007년 12월9,000원 → 8,100원 (10%할인),  마일리지 450원 (5% 적립) (1) | 세일즈포인트 : 232 </w:t>
      </w:r>
    </w:p>
    <w:p>
      <w:r>
        <w:t xml:space="preserve">절판보관함  보관함마이리스트 </w:t>
        <w:br/>
      </w:r>
    </w:p>
    <w:p>
      <w:r>
        <w:t>6673.</w:t>
      </w:r>
    </w:p>
    <w:p/>
    <w:p/>
    <w:p>
      <w:r>
        <w:br/>
        <w:t xml:space="preserve">파사쥬 Black Book 수리영역 수학 1 - 2009 수능대비 </w:t>
        <w:br/>
        <w:t xml:space="preserve">대한교과서 편집부 (엮은이) | 미래엔 | 2007년 12월11,000원 → 9,900원 (10%할인),  마일리지 550원 (5% 적립)세일즈포인트 : 471 </w:t>
      </w:r>
    </w:p>
    <w:p>
      <w:r>
        <w:t xml:space="preserve">품절보관함  보관함마이리스트 </w:t>
        <w:br/>
      </w:r>
    </w:p>
    <w:p>
      <w:r>
        <w:t>6674.</w:t>
      </w:r>
    </w:p>
    <w:p/>
    <w:p/>
    <w:p>
      <w:r>
        <w:br/>
        <w:t xml:space="preserve">새롬N제 수리영역 미분과 적분 400제 - 2009년 수능대비 </w:t>
        <w:br/>
        <w:t xml:space="preserve">새롬교육 편집부 (엮은이) | 새롬교육 | 2007년 12월9,500원 → 8,550원 (10%할인),  마일리지 470원 (5% 적립) (1) | 세일즈포인트 : 173 </w:t>
      </w:r>
    </w:p>
    <w:p>
      <w:r>
        <w:t xml:space="preserve">절판보관함  보관함마이리스트 </w:t>
        <w:br/>
      </w:r>
    </w:p>
    <w:p>
      <w:r>
        <w:t>6675.</w:t>
      </w:r>
    </w:p>
    <w:p/>
    <w:p/>
    <w:p>
      <w:r>
        <w:br/>
        <w:t xml:space="preserve">길토래비 수능 수학 1 - 2008 </w:t>
        <w:br/>
        <w:t xml:space="preserve">이규섭 (지은이) | 길토래비 | 2007년 12월11,000원 → 9,900원 (10%할인),  마일리지 550원 (5% 적립)세일즈포인트 : 45 </w:t>
      </w:r>
    </w:p>
    <w:p>
      <w:r>
        <w:t xml:space="preserve">품절보관함  보관함마이리스트 </w:t>
        <w:br/>
      </w:r>
    </w:p>
    <w:p>
      <w:r>
        <w:t>6676.</w:t>
      </w:r>
    </w:p>
    <w:p/>
    <w:p/>
    <w:p>
      <w:r>
        <w:br/>
        <w:t xml:space="preserve">로그인 수능 수학 2 - 2008 </w:t>
        <w:br/>
        <w:t xml:space="preserve">이종일 (지은이) | 새롬교육 | 2007년 12월8,500원 → 7,650원 (10%할인),  마일리지 420원 (5% 적립) (1) | 세일즈포인트 : 82 </w:t>
      </w:r>
    </w:p>
    <w:p>
      <w:r>
        <w:t xml:space="preserve">품절보관함  보관함마이리스트 </w:t>
        <w:br/>
      </w:r>
    </w:p>
    <w:p>
      <w:r>
        <w:t>6677.</w:t>
      </w:r>
    </w:p>
    <w:p/>
    <w:p/>
    <w:p>
      <w:r>
        <w:br/>
        <w:t xml:space="preserve">로그인 수능 수학 1 - 2008 </w:t>
        <w:br/>
        <w:t xml:space="preserve">이종일 (지은이) | 새롬교육 | 2007년 12월9,000원 → 8,100원 (10%할인),  마일리지 450원 (5% 적립) (2) | 세일즈포인트 : 136 </w:t>
      </w:r>
    </w:p>
    <w:p>
      <w:r>
        <w:t xml:space="preserve">절판보관함  보관함마이리스트 </w:t>
        <w:br/>
      </w:r>
    </w:p>
    <w:p>
      <w:r>
        <w:t>6678.</w:t>
      </w:r>
    </w:p>
    <w:p/>
    <w:p/>
    <w:p>
      <w:r>
        <w:br/>
        <w:t xml:space="preserve">수학의 원리 수학1 해설집 - 정답 및 해설 </w:t>
        <w:br/>
        <w:t xml:space="preserve">한석원, 한석만 (지은이) | 깊은생각 | 2007년 12월3,000원 → 2,700원 (10%할인),  마일리지 150원 (5% 적립) (1) | 세일즈포인트 : 127 </w:t>
      </w:r>
    </w:p>
    <w:p>
      <w:r>
        <w:t xml:space="preserve">절판보관함  보관함마이리스트 </w:t>
        <w:br/>
      </w:r>
    </w:p>
    <w:p>
      <w:r>
        <w:t>6679.</w:t>
      </w:r>
    </w:p>
    <w:p/>
    <w:p/>
    <w:p>
      <w:r>
        <w:br/>
        <w:t xml:space="preserve">Gold 고3 3년간 전국연합 + 진학에듀 수능.내신 모의고사 모음집 수리영역 가형 - 2008 </w:t>
        <w:br/>
        <w:t xml:space="preserve">골드교육 편집부 (엮은이) | 골드교육 | 2007년 12월9,000원 → 8,100원 (10%할인),  마일리지 450원 (5% 적립)세일즈포인트 : 89 </w:t>
      </w:r>
    </w:p>
    <w:p>
      <w:r>
        <w:t xml:space="preserve">절판보관함  보관함마이리스트 </w:t>
        <w:br/>
      </w:r>
    </w:p>
    <w:p>
      <w:r>
        <w:t>6680.</w:t>
      </w:r>
    </w:p>
    <w:p/>
    <w:p/>
    <w:p>
      <w:r>
        <w:br/>
        <w:t xml:space="preserve">Gold 고3 3년간 전국연합 + 진학에듀 수능.내신 모의고사 모음집 수리영역 나형 - 2008 </w:t>
        <w:br/>
        <w:t xml:space="preserve">골드교육 편집부 (엮은이) | 골드교육 | 2007년 12월8,000원 → 7,200원 (10%할인),  마일리지 400원 (5% 적립)세일즈포인트 : 116 </w:t>
      </w:r>
    </w:p>
    <w:p>
      <w:r>
        <w:t xml:space="preserve">절판보관함  보관함마이리스트 </w:t>
        <w:br/>
      </w:r>
    </w:p>
    <w:p>
      <w:r>
        <w:t>6681.</w:t>
      </w:r>
    </w:p>
    <w:p/>
    <w:p/>
    <w:p>
      <w:r>
        <w:br/>
        <w:t xml:space="preserve">수능.내신대비 모의고사 총정리 수리영역(나형) 고2 - 2010학년도 대비 </w:t>
        <w:br/>
        <w:t xml:space="preserve">시사대입이그잼뱅크 편집부 (엮은이) | 시사이그잼뱅크 | 2007년 12월10,000원 → 9,000원 (10%할인),  마일리지 500원 (5% 적립) (1) | 세일즈포인트 : 41 </w:t>
      </w:r>
    </w:p>
    <w:p>
      <w:r>
        <w:t xml:space="preserve">절판보관함  보관함마이리스트 </w:t>
        <w:br/>
      </w:r>
    </w:p>
    <w:p>
      <w:r>
        <w:t>6682.</w:t>
      </w:r>
    </w:p>
    <w:p/>
    <w:p/>
    <w:p>
      <w:r>
        <w:br/>
        <w:t xml:space="preserve">수능.내신대비 모의고사 총정리 수리영역(가형) 고2 - 2010학년도 대비 </w:t>
        <w:br/>
        <w:t xml:space="preserve">시사대입이그잼뱅크 편집부 (엮은이) | 시사이그잼뱅크 | 2007년 12월10,000원 → 9,000원 (10%할인),  마일리지 500원 (5% 적립)세일즈포인트 : 31 </w:t>
      </w:r>
    </w:p>
    <w:p>
      <w:r>
        <w:t xml:space="preserve">절판보관함  보관함마이리스트 </w:t>
        <w:br/>
      </w:r>
    </w:p>
    <w:p>
      <w:r>
        <w:t>6683.</w:t>
      </w:r>
    </w:p>
    <w:p/>
    <w:p/>
    <w:p>
      <w:r>
        <w:br/>
        <w:t xml:space="preserve">블랙박스 수능 수리영역 수학 1 - 2008 </w:t>
        <w:br/>
        <w:t xml:space="preserve">장성욱 (지은이) | 진학사(블랙박스) | 2007년 12월10,500원 → 9,450원 (10%할인),  마일리지 520원 (5% 적립) (2) | 세일즈포인트 : 229 </w:t>
      </w:r>
    </w:p>
    <w:p>
      <w:r>
        <w:t xml:space="preserve">품절보관함  보관함마이리스트 </w:t>
        <w:br/>
      </w:r>
    </w:p>
    <w:p>
      <w:r>
        <w:t>6684.</w:t>
      </w:r>
    </w:p>
    <w:p/>
    <w:p/>
    <w:p>
      <w:r>
        <w:br/>
        <w:t xml:space="preserve">블랙박스 수능 수리영역 수학 2 - 2008 </w:t>
        <w:br/>
        <w:t xml:space="preserve">장성욱 (지은이) | 진학사(블랙박스) | 2007년 12월12,000원 → 10,800원 (10%할인),  마일리지 600원 (5% 적립) (1) | 세일즈포인트 : 58 </w:t>
      </w:r>
    </w:p>
    <w:p>
      <w:r>
        <w:t xml:space="preserve">품절보관함  보관함마이리스트 </w:t>
        <w:br/>
      </w:r>
    </w:p>
    <w:p>
      <w:r>
        <w:t>6685.</w:t>
      </w:r>
    </w:p>
    <w:p/>
    <w:p/>
    <w:p>
      <w:r>
        <w:br/>
        <w:t xml:space="preserve">통 수능 모의고사 모음집 수리영역(나형) 고3 (통합3개년) - 2009년 수능.내신대비 </w:t>
        <w:br/>
        <w:t xml:space="preserve">서광입시교육평가원 (엮은이) | 서광입시교육평가원 | 2007년 12월10,000원 → 9,000원 (10%할인),  마일리지 500원 (5% 적립)세일즈포인트 : 26 </w:t>
      </w:r>
    </w:p>
    <w:p>
      <w:r>
        <w:t xml:space="preserve">품절보관함  보관함마이리스트 </w:t>
        <w:br/>
      </w:r>
    </w:p>
    <w:p>
      <w:r>
        <w:t>6686.</w:t>
      </w:r>
    </w:p>
    <w:p/>
    <w:p/>
    <w:p>
      <w:r>
        <w:br/>
        <w:t xml:space="preserve">유난히 설명이 잘된 수학 : 미분 적분 1 - 기울기와 극한의 상상 </w:t>
        <w:br/>
        <w:t xml:space="preserve">김경환 (지은이) | 퍼브릭아이 | 2007년 12월12,000원 → 10,800원 (10%할인),  마일리지 600원 (5% 적립)세일즈포인트 : 155 </w:t>
      </w:r>
    </w:p>
    <w:p>
      <w:r>
        <w:t xml:space="preserve">품절보관함  보관함마이리스트 </w:t>
        <w:br/>
      </w:r>
    </w:p>
    <w:p>
      <w:r>
        <w:t>6687.</w:t>
      </w:r>
    </w:p>
    <w:p/>
    <w:p/>
    <w:p>
      <w:r>
        <w:br/>
        <w:t xml:space="preserve">신사고 S 수능 수리영역 수학 2 - 2009 수능대비 </w:t>
        <w:br/>
        <w:t xml:space="preserve">왕규채 (지은이) | 좋은책신사고 | 2007년 12월10,000원 → 9,000원 (10%할인),  마일리지 500원 (5% 적립)세일즈포인트 : 140 </w:t>
      </w:r>
    </w:p>
    <w:p>
      <w:r>
        <w:t xml:space="preserve">품절보관함  보관함마이리스트 </w:t>
        <w:br/>
      </w:r>
    </w:p>
    <w:p>
      <w:r>
        <w:t>6688.</w:t>
      </w:r>
    </w:p>
    <w:p/>
    <w:p/>
    <w:p>
      <w:r>
        <w:br/>
        <w:t xml:space="preserve">통 수능 모의고사 모음집 수리영역(가형) 고3 (통합3개년) - 2009년 수능.내신대비 </w:t>
        <w:br/>
        <w:t xml:space="preserve">서광입시교육평가원 (엮은이) | 서광입시교육평가원 | 2007년 12월10,000원 → 9,000원 (10%할인),  마일리지 500원 (5% 적립)세일즈포인트 : 17 </w:t>
      </w:r>
    </w:p>
    <w:p>
      <w:r>
        <w:t xml:space="preserve">품절보관함  보관함마이리스트 </w:t>
        <w:br/>
      </w:r>
    </w:p>
    <w:p>
      <w:r>
        <w:t>6689.</w:t>
      </w:r>
    </w:p>
    <w:p/>
    <w:p/>
    <w:p>
      <w:r>
        <w:br/>
        <w:t xml:space="preserve">특작 수학 10 가.나 - 2008 </w:t>
        <w:br/>
        <w:t xml:space="preserve">최수일 (지은이) | 좋은책신사고 | 2007년 12월11,500원 → 10,350원 (10%할인),  마일리지 570원 (5% 적립) (3) | 세일즈포인트 : 660 </w:t>
      </w:r>
    </w:p>
    <w:p>
      <w:r>
        <w:t xml:space="preserve">품절보관함  보관함마이리스트 </w:t>
        <w:br/>
      </w:r>
    </w:p>
    <w:p>
      <w:r>
        <w:t>6690.</w:t>
      </w:r>
    </w:p>
    <w:p/>
    <w:p/>
    <w:p>
      <w:r>
        <w:br/>
        <w:t xml:space="preserve">전국연합 실전핵심 모의고사 수학 나형 고3 - 2009년 대비 </w:t>
        <w:br/>
        <w:t xml:space="preserve">맑은샘(호크마) 편집부 (지은이) | 맑은샘(호크마) | 2007년 12월8,500원 → 7,650원 (10%할인),  마일리지 420원 (5% 적립)세일즈포인트 : 68 </w:t>
      </w:r>
    </w:p>
    <w:p>
      <w:r>
        <w:t xml:space="preserve">품절보관함  보관함마이리스트 </w:t>
        <w:br/>
      </w:r>
    </w:p>
    <w:p>
      <w:r>
        <w:t>6691.</w:t>
      </w:r>
    </w:p>
    <w:p/>
    <w:p/>
    <w:p>
      <w:r>
        <w:br/>
        <w:t xml:space="preserve">수능대세 수리 영역 수학 2 - 2009 대비 </w:t>
        <w:br/>
        <w:t xml:space="preserve">UwayBooks(유웨이북스) 편집부 (엮은이) | 유웨이북스(UwayBooks) | 2007년 12월11,000원 → 9,900원 (10%할인),  마일리지 550원 (5% 적립)세일즈포인트 : 108 </w:t>
      </w:r>
    </w:p>
    <w:p>
      <w:r>
        <w:t xml:space="preserve">절판보관함  보관함마이리스트 </w:t>
        <w:br/>
      </w:r>
    </w:p>
    <w:p>
      <w:r>
        <w:t>6692.</w:t>
      </w:r>
    </w:p>
    <w:p/>
    <w:p/>
    <w:p>
      <w:r>
        <w:br/>
        <w:t xml:space="preserve">수능대세 수리 영역 수학 1 - 2009 대비 </w:t>
        <w:br/>
        <w:t xml:space="preserve">UwayBooks(유웨이북스) 편집부 (엮은이) | 유웨이북스(UwayBooks) | 2007년 12월11,000원 → 9,900원 (10%할인),  마일리지 550원 (5% 적립)세일즈포인트 : 159 </w:t>
      </w:r>
    </w:p>
    <w:p>
      <w:r>
        <w:t xml:space="preserve">절판보관함  보관함마이리스트 </w:t>
        <w:br/>
      </w:r>
    </w:p>
    <w:p>
      <w:r>
        <w:t>6693.</w:t>
      </w:r>
    </w:p>
    <w:p/>
    <w:p/>
    <w:p>
      <w:r>
        <w:br/>
        <w:t xml:space="preserve">특작 수리영역 수학 1 - 2008 </w:t>
        <w:br/>
        <w:t xml:space="preserve">최수일 (지은이) | 좋은책신사고 | 2007년 12월11,000원 → 9,900원 (10%할인),  마일리지 550원 (5% 적립) (4) | 세일즈포인트 : 587 </w:t>
      </w:r>
    </w:p>
    <w:p>
      <w:r>
        <w:t xml:space="preserve">절판보관함  보관함마이리스트 </w:t>
        <w:br/>
      </w:r>
    </w:p>
    <w:p>
      <w:r>
        <w:t>6694.</w:t>
      </w:r>
    </w:p>
    <w:p/>
    <w:p/>
    <w:p>
      <w:r>
        <w:br/>
        <w:t xml:space="preserve">신사고 S 수능 수리영역 수학 1 - 2008 </w:t>
        <w:br/>
        <w:t xml:space="preserve">왕규채 (지은이) | 좋은책신사고 | 2007년 12월10,000원 → 9,000원 (10%할인),  마일리지 500원 (5% 적립) (3) | 세일즈포인트 : 330 </w:t>
      </w:r>
    </w:p>
    <w:p>
      <w:r>
        <w:t xml:space="preserve">절판보관함  보관함마이리스트 </w:t>
        <w:br/>
      </w:r>
    </w:p>
    <w:p>
      <w:r>
        <w:t>6695.</w:t>
      </w:r>
    </w:p>
    <w:p/>
    <w:p/>
    <w:p>
      <w:r>
        <w:br/>
        <w:t xml:space="preserve">엑시트 단기완성 수리영역 수학 1 - 16+4강, 2008 </w:t>
        <w:br/>
        <w:t xml:space="preserve">전성은 (지은이) | 한국학력평가원 | 2007년 12월8,000원 → 7,200원 (10%할인),  마일리지 400원 (5% 적립) (2) | 세일즈포인트 : 181 </w:t>
      </w:r>
    </w:p>
    <w:p>
      <w:r>
        <w:t xml:space="preserve">절판보관함  보관함마이리스트 </w:t>
        <w:br/>
      </w:r>
    </w:p>
    <w:p>
      <w:r>
        <w:t>6696.</w:t>
      </w:r>
    </w:p>
    <w:p/>
    <w:p/>
    <w:p>
      <w:r>
        <w:br/>
        <w:t xml:space="preserve">엑시트 단기완성 수리영역 수학 10-나 - 16+4강, 2008 </w:t>
        <w:br/>
        <w:t xml:space="preserve">최은자 (지은이) | 한국학력평가원 | 2007년 12월8,000원 → 7,200원 (10%할인),  마일리지 400원 (5% 적립)세일즈포인트 : 74 </w:t>
      </w:r>
    </w:p>
    <w:p>
      <w:r>
        <w:t xml:space="preserve">품절보관함  보관함마이리스트 </w:t>
        <w:br/>
      </w:r>
    </w:p>
    <w:p>
      <w:r>
        <w:t>6697.</w:t>
      </w:r>
    </w:p>
    <w:p/>
    <w:p/>
    <w:p>
      <w:r>
        <w:br/>
        <w:t xml:space="preserve">핵심 3개년 수능기출.모의고사 모음집 수리영역 가형 고3 - 2009학년도 대비 </w:t>
        <w:br/>
        <w:t xml:space="preserve">메인에듀 편집부 (지은이) | 메인에듀 | 2007년 12월11,000원 → 9,900원 (10%할인),  마일리지 550원 (5% 적립)세일즈포인트 : 59 </w:t>
      </w:r>
    </w:p>
    <w:p>
      <w:r>
        <w:t xml:space="preserve">절판보관함  보관함마이리스트 </w:t>
        <w:br/>
      </w:r>
    </w:p>
    <w:p>
      <w:r>
        <w:t>6698.</w:t>
      </w:r>
    </w:p>
    <w:p/>
    <w:p/>
    <w:p>
      <w:r>
        <w:br/>
        <w:t xml:space="preserve">핵심 3개년 수능기출.모의고사 모음집 수리영역 나형 고3 - 2009학년도 대비 </w:t>
        <w:br/>
        <w:t xml:space="preserve">메인에듀 편집부 (지은이) | 메인에듀 | 2007년 12월10,000원 → 9,000원 (10%할인),  마일리지 500원 (5% 적립)세일즈포인트 : 89 </w:t>
      </w:r>
    </w:p>
    <w:p>
      <w:r>
        <w:t xml:space="preserve">절판보관함  보관함마이리스트 </w:t>
        <w:br/>
      </w:r>
    </w:p>
    <w:p>
      <w:r>
        <w:t>6699.</w:t>
      </w:r>
    </w:p>
    <w:p/>
    <w:p/>
    <w:p>
      <w:r>
        <w:br/>
        <w:t xml:space="preserve">쏙, 수리영역 수학 1 18강+종합문제3강 - 2008 </w:t>
        <w:br/>
        <w:t xml:space="preserve">정원진 (지은이) | 좋은책신사고 | 2007년 12월7,500원 → 6,750원 (10%할인),  마일리지 370원 (5% 적립) (1) | 세일즈포인트 : 151 </w:t>
      </w:r>
    </w:p>
    <w:p>
      <w:r>
        <w:t xml:space="preserve">품절보관함  보관함마이리스트 </w:t>
        <w:br/>
      </w:r>
    </w:p>
    <w:p>
      <w:r>
        <w:t>6700.</w:t>
      </w:r>
    </w:p>
    <w:p/>
    <w:p/>
    <w:p>
      <w:r>
        <w:br/>
        <w:t xml:space="preserve">유난히 설명이 잘된 수학 :  미분 적분 2 - 기울기와 극한의 상상 </w:t>
        <w:br/>
        <w:t xml:space="preserve">김경환 (지은이) | 퍼브릭아이 | 2007년 11월12,000원 → 10,800원 (10%할인),  마일리지 600원 (5% 적립) (2) | 세일즈포인트 : 139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길토래비 수능 수학 2 </w:t>
        <w:br/>
        <w:t xml:space="preserve">이규섭 (지은이) | 길토래비 | 2007년 11월11,000원 → 9,900원 (10%할인),  마일리지 550원 (5% 적립)세일즈포인트 : 62 </w:t>
      </w:r>
    </w:p>
    <w:p>
      <w:r>
        <w:t xml:space="preserve">품절보관함  보관함마이리스트 </w:t>
        <w:br/>
      </w:r>
    </w:p>
    <w:p>
      <w:r>
        <w:t>6702.</w:t>
      </w:r>
    </w:p>
    <w:p/>
    <w:p/>
    <w:p>
      <w:r>
        <w:br/>
        <w:t xml:space="preserve">allpll 나노튜너 수학 2 - 2008 </w:t>
        <w:br/>
        <w:t xml:space="preserve">올플커뮤니케이션 편집부 (지은이) | 하비스트(올플커뮤니케이션) | 2007년 11월6,000원 → 5,400원 (10%할인),  마일리지 300원 (5% 적립)세일즈포인트 : 56 </w:t>
      </w:r>
    </w:p>
    <w:p>
      <w:r>
        <w:t xml:space="preserve">품절보관함  보관함마이리스트 </w:t>
        <w:br/>
      </w:r>
    </w:p>
    <w:p>
      <w:r>
        <w:t>6703.</w:t>
      </w:r>
    </w:p>
    <w:p/>
    <w:p/>
    <w:p>
      <w:r>
        <w:br/>
        <w:t xml:space="preserve">새롬 수학 2 내신특강 - 2008 </w:t>
        <w:br/>
        <w:t xml:space="preserve">박복현 (지은이) | 새롬교육 | 2007년 11월8,500원 → 7,650원 (10%할인),  마일리지 420원 (5% 적립)세일즈포인트 : 30 </w:t>
      </w:r>
    </w:p>
    <w:p>
      <w:r>
        <w:t xml:space="preserve">품절보관함  보관함마이리스트 </w:t>
        <w:br/>
      </w:r>
    </w:p>
    <w:p>
      <w:r>
        <w:t>6704.</w:t>
      </w:r>
    </w:p>
    <w:p/>
    <w:p/>
    <w:p>
      <w:r>
        <w:br/>
        <w:t xml:space="preserve">리더스 수학 10-가 - 2008 </w:t>
        <w:br/>
        <w:t xml:space="preserve">송갑석 (지은이) | 금성출판사(금성교과서) | 2007년 11월8,500원 → 7,650원 (10%할인),  마일리지 420원 (5% 적립)세일즈포인트 : 17 </w:t>
      </w:r>
    </w:p>
    <w:p>
      <w:r>
        <w:t xml:space="preserve">품절보관함  보관함마이리스트 </w:t>
        <w:br/>
      </w:r>
    </w:p>
    <w:p>
      <w:r>
        <w:t>6705.</w:t>
      </w:r>
    </w:p>
    <w:p/>
    <w:p/>
    <w:p>
      <w:r>
        <w:br/>
        <w:t xml:space="preserve">내신대세 수학 10-나 - 2008 </w:t>
        <w:br/>
        <w:t xml:space="preserve">UwayBooks(유웨이북스) 편집부 (엮은이) | 유웨이북스(UwayBooks) | 2007년 11월8,500원 → 7,650원 (10%할인),  마일리지 420원 (5% 적립)세일즈포인트 : 62 </w:t>
      </w:r>
    </w:p>
    <w:p>
      <w:r>
        <w:t xml:space="preserve">품절보관함  보관함마이리스트 </w:t>
        <w:br/>
      </w:r>
    </w:p>
    <w:p>
      <w:r>
        <w:t>6706.</w:t>
      </w:r>
    </w:p>
    <w:p/>
    <w:p/>
    <w:p>
      <w:r>
        <w:br/>
        <w:t xml:space="preserve">내신대세 수학 10-가 - 2008 </w:t>
        <w:br/>
        <w:t xml:space="preserve">UwayBooks(유웨이북스) 편집부 (엮은이) | 유웨이북스(UwayBooks) | 2007년 11월8,500원 → 7,650원 (10%할인),  마일리지 420원 (5% 적립)세일즈포인트 : 49 </w:t>
      </w:r>
    </w:p>
    <w:p>
      <w:r>
        <w:t xml:space="preserve">품절보관함  보관함마이리스트 </w:t>
        <w:br/>
      </w:r>
    </w:p>
    <w:p>
      <w:r>
        <w:t>6707.</w:t>
      </w:r>
    </w:p>
    <w:p/>
    <w:p/>
    <w:p>
      <w:r>
        <w:br/>
        <w:t xml:space="preserve">수리논술 교과서 수학 10-가 - math essay test, 2008 </w:t>
        <w:br/>
        <w:t xml:space="preserve">박태훈 (지은이) | AJBEE | 2007년 11월20,000원 → 18,000원 (10%할인),  마일리지 1,000원 (5% 적립)세일즈포인트 : 26 </w:t>
      </w:r>
    </w:p>
    <w:p>
      <w:r>
        <w:t xml:space="preserve">품절보관함  보관함마이리스트 </w:t>
        <w:br/>
      </w:r>
    </w:p>
    <w:p>
      <w:r>
        <w:t>6708.</w:t>
      </w:r>
    </w:p>
    <w:p/>
    <w:p/>
    <w:p>
      <w:r>
        <w:br/>
        <w:t xml:space="preserve">수리논술 교과서 수학 1 - math essay test, 2008 </w:t>
        <w:br/>
        <w:t xml:space="preserve">박태훈 (지은이) | AJBEE | 2007년 11월20,000원 → 18,000원 (10%할인),  마일리지 1,000원 (5% 적립)세일즈포인트 : 28 </w:t>
      </w:r>
    </w:p>
    <w:p>
      <w:r>
        <w:t xml:space="preserve">품절보관함  보관함마이리스트 </w:t>
        <w:br/>
      </w:r>
    </w:p>
    <w:p>
      <w:r>
        <w:t>6709.</w:t>
      </w:r>
    </w:p>
    <w:p/>
    <w:p/>
    <w:p>
      <w:r>
        <w:br/>
        <w:t xml:space="preserve">새롬N제 수학 1 내신 1200제 - 2008 </w:t>
        <w:br/>
        <w:t xml:space="preserve">송근화 (지은이) | 새롬교육 | 2007년 11월14,000원 → 12,600원 (10%할인),  마일리지 700원 (5% 적립) (4) | 세일즈포인트 : 153 </w:t>
      </w:r>
    </w:p>
    <w:p>
      <w:r>
        <w:t xml:space="preserve">절판보관함  보관함마이리스트 </w:t>
        <w:br/>
      </w:r>
    </w:p>
    <w:p>
      <w:r>
        <w:t>6710.</w:t>
      </w:r>
    </w:p>
    <w:p/>
    <w:p/>
    <w:p>
      <w:r>
        <w:br/>
        <w:t xml:space="preserve">새롬N제 수학 10-나 내신 800제 - 2008 </w:t>
        <w:br/>
        <w:t xml:space="preserve">조석근 (지은이) | 새롬교육 | 2007년 11월11,000원 → 9,900원 (10%할인),  마일리지 550원 (5% 적립) (3) | 세일즈포인트 : 131 </w:t>
      </w:r>
    </w:p>
    <w:p>
      <w:r>
        <w:t xml:space="preserve">품절보관함  보관함마이리스트 </w:t>
        <w:br/>
      </w:r>
    </w:p>
    <w:p>
      <w:r>
        <w:t>6711.</w:t>
      </w:r>
    </w:p>
    <w:p/>
    <w:p/>
    <w:p>
      <w:r>
        <w:br/>
        <w:t xml:space="preserve">새롬N제 수학 10-가 내신 800제 - 2008 </w:t>
        <w:br/>
        <w:t xml:space="preserve">조석근 (지은이) | 새롬교육 | 2007년 11월10,500원 → 9,450원 (10%할인),  마일리지 520원 (5% 적립)세일즈포인트 : 155 </w:t>
      </w:r>
    </w:p>
    <w:p>
      <w:r>
        <w:t xml:space="preserve">품절보관함  보관함마이리스트 </w:t>
        <w:br/>
      </w:r>
    </w:p>
    <w:p>
      <w:r>
        <w:t>6712.</w:t>
      </w:r>
    </w:p>
    <w:p/>
    <w:p/>
    <w:p>
      <w:r>
        <w:br/>
        <w:t xml:space="preserve">새롬 개념과유형 수학 1 내신특강 - 2008 </w:t>
        <w:br/>
        <w:t xml:space="preserve">새롬교육 편집부 (엮은이) | 새롬교육 | 2007년 11월8,500원 → 7,650원 (10%할인),  마일리지 420원 (5% 적립)세일즈포인트 : 74 </w:t>
      </w:r>
    </w:p>
    <w:p>
      <w:r>
        <w:t xml:space="preserve">품절보관함  보관함마이리스트 </w:t>
        <w:br/>
      </w:r>
    </w:p>
    <w:p>
      <w:r>
        <w:t>6713.</w:t>
      </w:r>
    </w:p>
    <w:p/>
    <w:p/>
    <w:p>
      <w:r>
        <w:br/>
        <w:t xml:space="preserve">새롬 개념과유형 수학 10-가 내신특강 - 2008 </w:t>
        <w:br/>
        <w:t xml:space="preserve">새롬교육 편집부 (엮은이) | 새롬교육 | 2007년 11월8,000원 → 7,200원 (10%할인),  마일리지 400원 (5% 적립) (1) | 세일즈포인트 : 122 </w:t>
      </w:r>
    </w:p>
    <w:p>
      <w:r>
        <w:t xml:space="preserve">품절보관함  보관함마이리스트 </w:t>
        <w:br/>
      </w:r>
    </w:p>
    <w:p>
      <w:r>
        <w:t>6714.</w:t>
      </w:r>
    </w:p>
    <w:p/>
    <w:p/>
    <w:p>
      <w:r>
        <w:br/>
        <w:t xml:space="preserve">3점짜리 수학 2 - 2010년용 </w:t>
        <w:br/>
        <w:t xml:space="preserve">이창주 (지은이) | 길토래비 | 2007년 11월7,500원 → 6,750원 (10%할인),  마일리지 370원 (5% 적립) (2) | 세일즈포인트 : 390 </w:t>
      </w:r>
    </w:p>
    <w:p>
      <w:r>
        <w:t xml:space="preserve">품절보관함  보관함마이리스트 </w:t>
        <w:br/>
      </w:r>
    </w:p>
    <w:p>
      <w:r>
        <w:t>6715.</w:t>
      </w:r>
    </w:p>
    <w:p/>
    <w:p/>
    <w:p>
      <w:r>
        <w:br/>
        <w:t xml:space="preserve">3점짜리 수학 1 </w:t>
        <w:br/>
        <w:t xml:space="preserve">이창주 (지은이) | 길토래비 | 2007년 11월9,000원 → 8,100원 (10%할인),  마일리지 450원 (5% 적립) (20) | 세일즈포인트 : 1,694 </w:t>
      </w:r>
    </w:p>
    <w:p>
      <w:r>
        <w:t xml:space="preserve">절판보관함  보관함마이리스트 </w:t>
        <w:br/>
      </w:r>
    </w:p>
    <w:p>
      <w:r>
        <w:t>6716.</w:t>
      </w:r>
    </w:p>
    <w:p/>
    <w:p/>
    <w:p>
      <w:r>
        <w:br/>
        <w:t xml:space="preserve">3점짜리 수학 10-나 </w:t>
        <w:br/>
        <w:t xml:space="preserve">이창주 (지은이) | 길토래비 | 2007년 11월8,000원 → 7,200원 (10%할인),  마일리지 400원 (5% 적립) (3) | 세일즈포인트 : 357 </w:t>
      </w:r>
    </w:p>
    <w:p>
      <w:r>
        <w:t xml:space="preserve">품절보관함  보관함마이리스트 </w:t>
        <w:br/>
      </w:r>
    </w:p>
    <w:p>
      <w:r>
        <w:t>6717.</w:t>
      </w:r>
    </w:p>
    <w:p/>
    <w:p/>
    <w:p>
      <w:r>
        <w:br/>
        <w:t xml:space="preserve">3점짜리 수학 10-가 </w:t>
        <w:br/>
        <w:t xml:space="preserve">이창주 (지은이) | 길토래비 | 2007년 11월8,000원 → 7,200원 (10%할인),  마일리지 400원 (5% 적립) (3) | 세일즈포인트 : 496 </w:t>
      </w:r>
    </w:p>
    <w:p>
      <w:r>
        <w:t xml:space="preserve">품절보관함  보관함마이리스트 </w:t>
        <w:br/>
      </w:r>
    </w:p>
    <w:p>
      <w:r>
        <w:t>6718.</w:t>
      </w:r>
    </w:p>
    <w:p/>
    <w:p/>
    <w:p>
      <w:r>
        <w:br/>
        <w:t xml:space="preserve">3점&amp;4점짜리 미분과 적분 </w:t>
        <w:br/>
        <w:t xml:space="preserve">이창주 (지은이) | 길토래비 | 2007년 11월8,000원 → 7,200원 (10%할인),  마일리지 400원 (5% 적립) (2) | 세일즈포인트 : 211 </w:t>
      </w:r>
    </w:p>
    <w:p>
      <w:r>
        <w:t xml:space="preserve">품절보관함  보관함마이리스트 </w:t>
        <w:br/>
      </w:r>
    </w:p>
    <w:p>
      <w:r>
        <w:t>6719.</w:t>
      </w:r>
    </w:p>
    <w:p/>
    <w:p/>
    <w:p>
      <w:r>
        <w:br/>
        <w:t xml:space="preserve">4점짜리 수학 10-가.나 </w:t>
        <w:br/>
        <w:t xml:space="preserve">이창주 (지은이) | 길토래비 | 2007년 11월8,000원 → 7,200원 (10%할인),  마일리지 400원 (5% 적립) (6) | 세일즈포인트 : 824 </w:t>
      </w:r>
    </w:p>
    <w:p>
      <w:r>
        <w:t xml:space="preserve">품절보관함  보관함마이리스트 </w:t>
        <w:br/>
      </w:r>
    </w:p>
    <w:p>
      <w:r>
        <w:t>6720.</w:t>
      </w:r>
    </w:p>
    <w:p/>
    <w:p/>
    <w:p>
      <w:r>
        <w:br/>
        <w:t xml:space="preserve">4점짜리 수학 2 </w:t>
        <w:br/>
        <w:t xml:space="preserve">이창주 (지은이) | 길토래비 | 2007년 11월7,500원 → 6,750원 (10%할인),  마일리지 370원 (5% 적립) (2) | 세일즈포인트 : 308 </w:t>
      </w:r>
    </w:p>
    <w:p>
      <w:r>
        <w:t xml:space="preserve">품절보관함  보관함마이리스트 </w:t>
        <w:br/>
      </w:r>
    </w:p>
    <w:p>
      <w:r>
        <w:t>6721.</w:t>
      </w:r>
    </w:p>
    <w:p/>
    <w:p/>
    <w:p>
      <w:r>
        <w:br/>
        <w:t xml:space="preserve">4점짜리 수학 1 </w:t>
        <w:br/>
        <w:t xml:space="preserve">이창주 (지은이) | 길토래비 | 2007년 11월9,000원 → 8,100원 (10%할인),  마일리지 450원 (5% 적립) (9) | 세일즈포인트 : 1,098 </w:t>
      </w:r>
    </w:p>
    <w:p>
      <w:r>
        <w:t xml:space="preserve">품절보관함  보관함마이리스트 </w:t>
        <w:br/>
      </w:r>
    </w:p>
    <w:p>
      <w:r>
        <w:t>6722.</w:t>
      </w:r>
    </w:p>
    <w:p/>
    <w:p/>
    <w:p>
      <w:r>
        <w:br/>
        <w:t xml:space="preserve">2008 실전 3개년 모의고사 모음집 수리영역 고1 - 2009학년도 시험대비 </w:t>
        <w:br/>
        <w:t xml:space="preserve">대상에듀 편집부 (엮은이) | 대상에듀 | 2007년 11월9,000원 → 8,100원 (10%할인),  마일리지 450원 (5% 적립) (1) | 세일즈포인트 : 30 </w:t>
      </w:r>
    </w:p>
    <w:p>
      <w:r>
        <w:t xml:space="preserve">절판보관함  보관함마이리스트 </w:t>
        <w:br/>
      </w:r>
    </w:p>
    <w:p>
      <w:r>
        <w:t>6723.</w:t>
      </w:r>
    </w:p>
    <w:p/>
    <w:p/>
    <w:p>
      <w:r>
        <w:br/>
        <w:t xml:space="preserve">2008 실전 3개년 모의고사 모음집 수학 1 고2 - 2009학년도 시험대비 </w:t>
        <w:br/>
        <w:t xml:space="preserve">대상에듀 편집부 (엮은이) | 대상에듀 | 2007년 11월9,000원 → 8,100원 (10%할인),  마일리지 450원 (5% 적립)세일즈포인트 : 55 </w:t>
      </w:r>
    </w:p>
    <w:p>
      <w:r>
        <w:t xml:space="preserve">절판보관함  보관함마이리스트 </w:t>
        <w:br/>
      </w:r>
    </w:p>
    <w:p>
      <w:r>
        <w:t>6724.</w:t>
      </w:r>
    </w:p>
    <w:p/>
    <w:p/>
    <w:p>
      <w:r>
        <w:br/>
        <w:t xml:space="preserve">2008 실전 3개년 모의고사 모음집 수리(나)형 고3 - 2009학년도 대비 </w:t>
        <w:br/>
        <w:t xml:space="preserve">대상에듀 편집부 (엮은이) | 대상에듀 | 2007년 11월9,000원 → 8,100원 (10%할인),  마일리지 450원 (5% 적립)세일즈포인트 : 28 </w:t>
      </w:r>
    </w:p>
    <w:p>
      <w:r>
        <w:t xml:space="preserve">절판보관함  보관함마이리스트 </w:t>
        <w:br/>
      </w:r>
    </w:p>
    <w:p>
      <w:r>
        <w:t>6725.</w:t>
      </w:r>
    </w:p>
    <w:p/>
    <w:p/>
    <w:p>
      <w:r>
        <w:br/>
        <w:t xml:space="preserve">2008 실전 3개년 모의고사 모음집 수리(가)형 고3 - 2009학년도 대비 </w:t>
        <w:br/>
        <w:t xml:space="preserve">대상에듀 편집부 (엮은이) | 대상에듀 | 2007년 11월11,000원 → 9,900원 (10%할인),  마일리지 550원 (5% 적립)세일즈포인트 : 24 </w:t>
      </w:r>
    </w:p>
    <w:p>
      <w:r>
        <w:t xml:space="preserve">절판보관함  보관함마이리스트 </w:t>
        <w:br/>
      </w:r>
    </w:p>
    <w:p>
      <w:r>
        <w:t>6726.</w:t>
      </w:r>
    </w:p>
    <w:p/>
    <w:p/>
    <w:p>
      <w:r>
        <w:br/>
        <w:t xml:space="preserve">쏙, 수학 10-가.나 (18강+2강) - 2008 </w:t>
        <w:br/>
        <w:t xml:space="preserve">정원진 (지은이) | 좋은책신사고 | 2007년 11월7,500원 → 6,750원 (10%할인),  마일리지 370원 (5% 적립) (3) | 세일즈포인트 : 218 </w:t>
      </w:r>
    </w:p>
    <w:p>
      <w:r>
        <w:t xml:space="preserve">품절보관함  보관함마이리스트 </w:t>
        <w:br/>
      </w:r>
    </w:p>
    <w:p>
      <w:r>
        <w:t>6727.</w:t>
      </w:r>
    </w:p>
    <w:p/>
    <w:p/>
    <w:p>
      <w:r>
        <w:br/>
        <w:t xml:space="preserve">통합 3개년 수능모의고사 모음집 수리영역(나형) 고3 - 2009학년도 대비 </w:t>
        <w:br/>
        <w:t xml:space="preserve">e-드림미디어 편집부 (엮은이) | e-드림미디어(참고서) | 2007년 11월10,000원 → 9,000원 (10%할인),  마일리지 500원 (5% 적립)세일즈포인트 : 23 </w:t>
      </w:r>
    </w:p>
    <w:p>
      <w:r>
        <w:t xml:space="preserve">절판보관함  보관함마이리스트 </w:t>
        <w:br/>
      </w:r>
    </w:p>
    <w:p>
      <w:r>
        <w:t>6728.</w:t>
      </w:r>
    </w:p>
    <w:p/>
    <w:p/>
    <w:p>
      <w:r>
        <w:br/>
        <w:t xml:space="preserve">통합 3개년 수능모의고사 모음집 수리영역(가형) 고3 - 2009학년도 대비 </w:t>
        <w:br/>
        <w:t xml:space="preserve">e-드림미디어 편집부 (엮은이) | e-드림미디어(참고서) | 2007년 11월10,000원 → 9,000원 (10%할인),  마일리지 500원 (5% 적립)세일즈포인트 : 19 </w:t>
      </w:r>
    </w:p>
    <w:p>
      <w:r>
        <w:t xml:space="preserve">품절보관함  보관함마이리스트 </w:t>
        <w:br/>
      </w:r>
    </w:p>
    <w:p>
      <w:r>
        <w:t>6729.</w:t>
      </w:r>
    </w:p>
    <w:p/>
    <w:p/>
    <w:p>
      <w:r>
        <w:br/>
        <w:t xml:space="preserve">BASIC 수학거미 10-가 - 2008 </w:t>
        <w:br/>
        <w:t xml:space="preserve">안재찬 (지은이) | AJBEE | 2007년 11월15,000원 → 13,500원 (10%할인),  마일리지 750원 (5% 적립)세일즈포인트 : 113 </w:t>
      </w:r>
    </w:p>
    <w:p>
      <w:r>
        <w:t xml:space="preserve">품절보관함  보관함마이리스트 </w:t>
        <w:br/>
      </w:r>
    </w:p>
    <w:p>
      <w:r>
        <w:t>6730.</w:t>
      </w:r>
    </w:p>
    <w:p/>
    <w:p/>
    <w:p>
      <w:r>
        <w:br/>
        <w:t xml:space="preserve">Math Road 개념과 유형 1 - 집합과 명제 수.식 </w:t>
        <w:br/>
        <w:t xml:space="preserve">최길용 (지은이) | 수와길 | 2007년 10월11,000원 → 9,900원 (10%할인),  마일리지 550원 (5% 적립) (1) | 세일즈포인트 : 26 </w:t>
      </w:r>
    </w:p>
    <w:p>
      <w:r>
        <w:t xml:space="preserve">품절보관함  보관함마이리스트 </w:t>
        <w:br/>
      </w:r>
    </w:p>
    <w:p>
      <w:r>
        <w:t>6731.</w:t>
      </w:r>
    </w:p>
    <w:p/>
    <w:p/>
    <w:p>
      <w:r>
        <w:br/>
        <w:t xml:space="preserve">문제은행 G&amp;G 수학 1800제 고1 (상) - 수와 연산, 문자와 식 </w:t>
        <w:br/>
        <w:t xml:space="preserve">강남교육 연구소 (엮은이) | 강남교육 | 2007년 10월11,000원 → 9,900원 (10%할인),  마일리지 550원 (5% 적립) (1) | 세일즈포인트 : 100 </w:t>
      </w:r>
    </w:p>
    <w:p>
      <w:r>
        <w:t xml:space="preserve">절판보관함  보관함마이리스트 </w:t>
        <w:br/>
      </w:r>
    </w:p>
    <w:p>
      <w:r>
        <w:t>6732.</w:t>
      </w:r>
    </w:p>
    <w:p/>
    <w:p/>
    <w:p>
      <w:r>
        <w:br/>
        <w:t xml:space="preserve">멘토 고1 수학 10-가 - 1등급을 위한 최강의 명품 교재, 2008 </w:t>
        <w:br/>
        <w:t xml:space="preserve">권오명 (지은이) | 단단북스 | 2007년 10월15,000원 → 13,500원 (10%할인),  마일리지 750원 (5% 적립)세일즈포인트 : 24 </w:t>
      </w:r>
    </w:p>
    <w:p>
      <w:r>
        <w:t xml:space="preserve">품절보관함  보관함마이리스트 </w:t>
        <w:br/>
      </w:r>
    </w:p>
    <w:p>
      <w:r>
        <w:t>6733.</w:t>
      </w:r>
    </w:p>
    <w:p/>
    <w:p/>
    <w:p>
      <w:r>
        <w:br/>
        <w:t xml:space="preserve">수류탄 수학 10-나 - 수학의 유형을 탄탄하게, 2008 </w:t>
        <w:br/>
        <w:t xml:space="preserve">조택상 (지은이) | 두산동아(참고서) | 2007년 10월12,000원 → 10,800원 (10%할인),  마일리지 600원 (5% 적립)세일즈포인트 : 20 </w:t>
      </w:r>
    </w:p>
    <w:p>
      <w:r>
        <w:t xml:space="preserve">품절보관함  보관함마이리스트 </w:t>
        <w:br/>
      </w:r>
    </w:p>
    <w:p>
      <w:r>
        <w:t>6734.</w:t>
      </w:r>
    </w:p>
    <w:p/>
    <w:p/>
    <w:p>
      <w:r>
        <w:br/>
        <w:t xml:space="preserve">수류탄 수학 10-가 - 수학의 유형을 탄탄하게, 2008 </w:t>
        <w:br/>
        <w:t xml:space="preserve">조택상 (지은이) | 두산동아(참고서) | 2007년 10월12,000원 → 10,800원 (10%할인),  마일리지 600원 (5% 적립)세일즈포인트 : 68 </w:t>
      </w:r>
    </w:p>
    <w:p>
      <w:r>
        <w:t xml:space="preserve">품절보관함  보관함마이리스트 </w:t>
        <w:br/>
      </w:r>
    </w:p>
    <w:p>
      <w:r>
        <w:t>6735.</w:t>
      </w:r>
    </w:p>
    <w:p/>
    <w:p/>
    <w:p>
      <w:r>
        <w:br/>
        <w:t xml:space="preserve">수류탄 수학 1 (하) - 수학의 유형을 탄탄하게, 2008 </w:t>
        <w:br/>
        <w:t xml:space="preserve">조택상 (지은이) | 두산동아(참고서) | 2007년 10월10,000원 → 9,000원 (10%할인),  마일리지 500원 (5% 적립)세일즈포인트 : 111 </w:t>
      </w:r>
    </w:p>
    <w:p>
      <w:r>
        <w:t xml:space="preserve">품절보관함  보관함마이리스트 </w:t>
        <w:br/>
      </w:r>
    </w:p>
    <w:p>
      <w:r>
        <w:t>6736.</w:t>
      </w:r>
    </w:p>
    <w:p/>
    <w:p/>
    <w:p>
      <w:r>
        <w:br/>
        <w:t xml:space="preserve">수류탄 수학 1 (상) - 수학의 유형을 탄탄하게, 2008 </w:t>
        <w:br/>
        <w:t xml:space="preserve">조택상 (지은이) | 두산동아(참고서) | 2007년 10월12,000원 → 10,800원 (10%할인),  마일리지 600원 (5% 적립)세일즈포인트 : 92 </w:t>
      </w:r>
    </w:p>
    <w:p>
      <w:r>
        <w:t xml:space="preserve">품절보관함  보관함마이리스트 </w:t>
        <w:br/>
      </w:r>
    </w:p>
    <w:p>
      <w:r>
        <w:t>6737.</w:t>
      </w:r>
    </w:p>
    <w:p/>
    <w:p/>
    <w:p>
      <w:r>
        <w:br/>
        <w:t xml:space="preserve">수능모의고사 모음집 수리영역(가형) 고3 - 2009년 내신.수능대비 </w:t>
        <w:br/>
        <w:t xml:space="preserve">수능교육21 편집부 (엮은이) | 수능교육21 | 2007년 10월9,500원 → 8,550원 (10%할인),  마일리지 470원 (5% 적립)세일즈포인트 : 19 </w:t>
      </w:r>
    </w:p>
    <w:p>
      <w:r>
        <w:t xml:space="preserve">구판절판보관함  보관함마이리스트 </w:t>
        <w:br/>
      </w:r>
    </w:p>
    <w:p>
      <w:r>
        <w:t>6738.</w:t>
      </w:r>
    </w:p>
    <w:p/>
    <w:p/>
    <w:p>
      <w:r>
        <w:br/>
        <w:t xml:space="preserve">수능모의고사 모음집 수리영역(나형) 고3 - 2009년 내신.수능대비 </w:t>
        <w:br/>
        <w:t xml:space="preserve">수능교육21 편집부 (엮은이) | 수능교육21 | 2007년 10월9,000원 → 8,100원 (10%할인),  마일리지 450원 (5% 적립)세일즈포인트 : 33 </w:t>
      </w:r>
    </w:p>
    <w:p>
      <w:r>
        <w:t xml:space="preserve">구판절판보관함  보관함마이리스트 </w:t>
        <w:br/>
      </w:r>
    </w:p>
    <w:p>
      <w:r>
        <w:t>6739.</w:t>
      </w:r>
    </w:p>
    <w:p/>
    <w:p/>
    <w:p>
      <w:r>
        <w:br/>
        <w:t xml:space="preserve">지식창고 수학 1 - 2008 </w:t>
        <w:br/>
        <w:t xml:space="preserve">손광균 (지은이) | 두산동아(참고서) | 2007년 10월13,000원 → 11,700원 (10%할인),  마일리지 650원 (5% 적립) (1) | 세일즈포인트 : 90 </w:t>
      </w:r>
    </w:p>
    <w:p>
      <w:r>
        <w:t xml:space="preserve">절판보관함  보관함마이리스트 </w:t>
        <w:br/>
      </w:r>
    </w:p>
    <w:p>
      <w:r>
        <w:t>6740.</w:t>
      </w:r>
    </w:p>
    <w:p/>
    <w:p/>
    <w:p>
      <w:r>
        <w:br/>
        <w:t xml:space="preserve">지식창고 고등학교 수학 10-가.나 - 2008 </w:t>
        <w:br/>
        <w:t xml:space="preserve">손광균 (지은이) | 두산동아(참고서) | 2007년 10월14,000원 → 12,600원 (10%할인),  마일리지 700원 (5% 적립)세일즈포인트 : 63 </w:t>
      </w:r>
    </w:p>
    <w:p>
      <w:r>
        <w:t xml:space="preserve">절판보관함  보관함마이리스트 </w:t>
        <w:br/>
      </w:r>
    </w:p>
    <w:p>
      <w:r>
        <w:t>6741.</w:t>
      </w:r>
    </w:p>
    <w:p/>
    <w:p/>
    <w:p>
      <w:r>
        <w:br/>
        <w:t xml:space="preserve">지식창고 수학 10-가 - 2008 </w:t>
        <w:br/>
        <w:t xml:space="preserve">손광균 (지은이) | 두산동아(참고서) | 2007년 10월8,000원 → 7,200원 (10%할인),  마일리지 400원 (5% 적립)세일즈포인트 : 45 </w:t>
      </w:r>
    </w:p>
    <w:p>
      <w:r>
        <w:t xml:space="preserve">절판보관함  보관함마이리스트 </w:t>
        <w:br/>
      </w:r>
    </w:p>
    <w:p>
      <w:r>
        <w:t>6742.</w:t>
      </w:r>
    </w:p>
    <w:p/>
    <w:p/>
    <w:p>
      <w:r>
        <w:br/>
        <w:t xml:space="preserve">수학문제 삼매경 수학 1 핵심편 </w:t>
        <w:br/>
        <w:t xml:space="preserve">이투스 편집부 (엮은이) | 이투스북 | 2007년 10월9,500원 → 8,550원 (10%할인),  마일리지 470원 (5% 적립) (1) | 세일즈포인트 : 168 </w:t>
      </w:r>
    </w:p>
    <w:p>
      <w:r>
        <w:t xml:space="preserve">절판보관함  보관함마이리스트 </w:t>
        <w:br/>
      </w:r>
    </w:p>
    <w:p>
      <w:r>
        <w:t>6743.</w:t>
      </w:r>
    </w:p>
    <w:p/>
    <w:p/>
    <w:p>
      <w:r>
        <w:br/>
        <w:t xml:space="preserve">수학문제 삼매경 수학 10-가 핵심편 </w:t>
        <w:br/>
        <w:t xml:space="preserve">이투스 편집부 (엮은이) | 이투스북 | 2007년 10월6,500원 → 5,850원 (10%할인),  마일리지 320원 (5% 적립) (1) | 세일즈포인트 : 165 </w:t>
      </w:r>
    </w:p>
    <w:p>
      <w:r>
        <w:t xml:space="preserve">절판보관함  보관함마이리스트 </w:t>
        <w:br/>
      </w:r>
    </w:p>
    <w:p>
      <w:r>
        <w:t>6744.</w:t>
      </w:r>
    </w:p>
    <w:p/>
    <w:p/>
    <w:p>
      <w:r>
        <w:br/>
        <w:t xml:space="preserve">일거양득 수능모의고사 모음 + 특별보너스 수리영역 가형 고3 - 2009 수능대비 </w:t>
        <w:br/>
        <w:t xml:space="preserve">젤존책 편집부 (엮은이) | 젤존책 | 2007년 10월8,500원 → 7,650원 (10%할인),  마일리지 420원 (5% 적립)세일즈포인트 : 14 </w:t>
      </w:r>
    </w:p>
    <w:p>
      <w:r>
        <w:t xml:space="preserve">품절보관함  보관함마이리스트 </w:t>
        <w:br/>
      </w:r>
    </w:p>
    <w:p>
      <w:r>
        <w:t>6745.</w:t>
      </w:r>
    </w:p>
    <w:p/>
    <w:p/>
    <w:p>
      <w:r>
        <w:br/>
        <w:t xml:space="preserve">일거양득 수능모의고사 모음 + 특별보너스 수리영역 나형 고3 - 2009 수능대비 </w:t>
        <w:br/>
        <w:t xml:space="preserve">젤존책 편집부 (엮은이) | 젤존책 | 2007년 10월7,500원 → 6,750원 (10%할인),  마일리지 370원 (5% 적립)세일즈포인트 : 15 </w:t>
      </w:r>
    </w:p>
    <w:p>
      <w:r>
        <w:t xml:space="preserve">품절보관함  보관함마이리스트 </w:t>
        <w:br/>
      </w:r>
    </w:p>
    <w:p>
      <w:r>
        <w:t>6746.</w:t>
      </w:r>
    </w:p>
    <w:p/>
    <w:p/>
    <w:p>
      <w:r>
        <w:br/>
        <w:t xml:space="preserve">기본 수학의 정석 - 확률과 통계 </w:t>
        <w:br/>
        <w:t xml:space="preserve">홍성대 (지은이) | 성지출판 | 2007년 10월7,500원 → 6,750원 (10%할인),  마일리지 370원 (5% 적립) (4) | 세일즈포인트 : 380 </w:t>
      </w:r>
    </w:p>
    <w:p>
      <w:r>
        <w:t xml:space="preserve">품절보관함  보관함마이리스트 </w:t>
        <w:br/>
      </w:r>
    </w:p>
    <w:p>
      <w:r>
        <w:t>6747.</w:t>
      </w:r>
    </w:p>
    <w:p/>
    <w:p/>
    <w:p>
      <w:r>
        <w:br/>
        <w:t xml:space="preserve">수문짱 수학 1 (상) - 2008 </w:t>
        <w:br/>
        <w:t xml:space="preserve">새롬교육 편집부 (지은이) | 새롬교육 | 2007년 10월13,000원 → 11,700원 (10%할인),  마일리지 650원 (5% 적립)세일즈포인트 : 34 </w:t>
      </w:r>
    </w:p>
    <w:p>
      <w:r>
        <w:t xml:space="preserve">품절보관함  보관함마이리스트 </w:t>
        <w:br/>
      </w:r>
    </w:p>
    <w:p>
      <w:r>
        <w:t>6748.</w:t>
      </w:r>
    </w:p>
    <w:p/>
    <w:p/>
    <w:p>
      <w:r>
        <w:br/>
        <w:t xml:space="preserve">신사고 나, 수학 문제집 수학 10-나 - 2008 </w:t>
        <w:br/>
        <w:t xml:space="preserve">왕규채 (지은이) | 좋은책신사고 | 2007년 9월7,500원 → 6,750원 (10%할인),  마일리지 370원 (5% 적립)세일즈포인트 : 247 </w:t>
      </w:r>
    </w:p>
    <w:p>
      <w:r>
        <w:t xml:space="preserve">절판보관함  보관함마이리스트 </w:t>
        <w:br/>
      </w:r>
    </w:p>
    <w:p>
      <w:r>
        <w:t>6749.</w:t>
      </w:r>
    </w:p>
    <w:p/>
    <w:p/>
    <w:p>
      <w:r>
        <w:br/>
        <w:t xml:space="preserve">신사고 나, 수학 문제집 수학 10-가 - 2008 </w:t>
        <w:br/>
        <w:t xml:space="preserve">왕규채 (지은이) | 좋은책신사고 | 2007년 9월7,500원 → 6,750원 (10%할인),  마일리지 370원 (5% 적립)세일즈포인트 : 231 </w:t>
      </w:r>
    </w:p>
    <w:p>
      <w:r>
        <w:t xml:space="preserve">절판보관함  보관함마이리스트 </w:t>
        <w:br/>
      </w:r>
    </w:p>
    <w:p>
      <w:r>
        <w:t>6750.</w:t>
      </w:r>
    </w:p>
    <w:p/>
    <w:p/>
    <w:p>
      <w:r>
        <w:br/>
        <w:t xml:space="preserve">신사고 나, 수학 문제집 수학 1 - 2008 </w:t>
        <w:br/>
        <w:t xml:space="preserve">양지청 (지은이) | 좋은책신사고 | 2007년 9월11,000원 → 9,900원 (10%할인),  마일리지 550원 (5% 적립) (7) | 세일즈포인트 : 446 </w:t>
      </w:r>
    </w:p>
    <w:p>
      <w:r>
        <w:t xml:space="preserve">절판보관함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신사고 나, 수학 문제집 수학 2 - 2008 </w:t>
        <w:br/>
        <w:t xml:space="preserve">양지청 (지은이) | 좋은책신사고 | 2007년 9월11,000원 → 9,900원 (10%할인),  마일리지 550원 (5% 적립)세일즈포인트 : 116 </w:t>
      </w:r>
    </w:p>
    <w:p>
      <w:r>
        <w:t xml:space="preserve">절판보관함  보관함마이리스트 </w:t>
        <w:br/>
      </w:r>
    </w:p>
    <w:p>
      <w:r>
        <w:t>6752.</w:t>
      </w:r>
    </w:p>
    <w:p/>
    <w:p/>
    <w:p>
      <w:r>
        <w:br/>
        <w:t xml:space="preserve">Gold Study 수능모의고사 모음집 수리영역 고1 - 2011등급제.수능완벽대비 </w:t>
        <w:br/>
        <w:t xml:space="preserve">골드스터디 편집부 (엮은이) | 골드스터디 | 2007년 9월10,000원 → 9,000원 (10%할인),  마일리지 500원 (5% 적립) (1) | 세일즈포인트 : 87 </w:t>
      </w:r>
    </w:p>
    <w:p>
      <w:r>
        <w:t xml:space="preserve">절판보관함  보관함마이리스트 </w:t>
        <w:br/>
      </w:r>
    </w:p>
    <w:p>
      <w:r>
        <w:t>6753.</w:t>
      </w:r>
    </w:p>
    <w:p/>
    <w:p/>
    <w:p>
      <w:r>
        <w:br/>
        <w:t xml:space="preserve">Gold Study 수능모의고사 모음집 수리영역 나형 고3 - 2009 등급제.수능완벽대비 </w:t>
        <w:br/>
        <w:t xml:space="preserve">골드스터디 편집부 (엮은이) | 골드스터디 | 2007년 9월10,000원 → 9,000원 (10%할인),  마일리지 500원 (5% 적립) (1) | 세일즈포인트 : 57 </w:t>
      </w:r>
    </w:p>
    <w:p>
      <w:r>
        <w:t xml:space="preserve">구판절판보관함  보관함마이리스트 </w:t>
        <w:br/>
      </w:r>
    </w:p>
    <w:p>
      <w:r>
        <w:t>6754.</w:t>
      </w:r>
    </w:p>
    <w:p/>
    <w:p/>
    <w:p>
      <w:r>
        <w:br/>
        <w:t xml:space="preserve">Gold Study 수능모의고사 모음집 수리영역 가형 고3 - 2009 등급제.수능완벽대비 </w:t>
        <w:br/>
        <w:t xml:space="preserve">골드스터디 편집부 (엮은이) | 골드스터디 | 2007년 9월10,000원 → 9,000원 (10%할인),  마일리지 500원 (5% 적립)세일즈포인트 : 47 </w:t>
      </w:r>
    </w:p>
    <w:p>
      <w:r>
        <w:t xml:space="preserve">구판절판보관함  보관함마이리스트 </w:t>
        <w:br/>
      </w:r>
    </w:p>
    <w:p>
      <w:r>
        <w:t>6755.</w:t>
      </w:r>
    </w:p>
    <w:p/>
    <w:p/>
    <w:p>
      <w:r>
        <w:br/>
        <w:t xml:space="preserve">내신플러스 수학 10-나 제2권 - 함수/삼각함수 550제 </w:t>
        <w:br/>
        <w:t xml:space="preserve">이규섭 (지은이) | 내신플러스(내신끝) | 2007년 9월10,000원 → 9,000원 (10%할인),  마일리지 500원 (5% 적립) (2) | 세일즈포인트 : 280 </w:t>
      </w:r>
    </w:p>
    <w:p>
      <w:r>
        <w:t xml:space="preserve">품절보관함  보관함마이리스트 </w:t>
        <w:br/>
      </w:r>
    </w:p>
    <w:p>
      <w:r>
        <w:t>6756.</w:t>
      </w:r>
    </w:p>
    <w:p/>
    <w:p/>
    <w:p>
      <w:r>
        <w:br/>
        <w:t xml:space="preserve">뻔뻔 통합수리논술 수학 1 연계과정 </w:t>
        <w:br/>
        <w:t xml:space="preserve">이규정 (지은이) | 멘토미디어 | 2007년 9월14,000원 → 12,600원 (10%할인),  마일리지 700원 (5% 적립)세일즈포인트 : 13 </w:t>
      </w:r>
    </w:p>
    <w:p>
      <w:r>
        <w:t xml:space="preserve">품절보관함  보관함마이리스트 </w:t>
        <w:br/>
      </w:r>
    </w:p>
    <w:p>
      <w:r>
        <w:t>6757.</w:t>
      </w:r>
    </w:p>
    <w:p/>
    <w:p/>
    <w:p>
      <w:r>
        <w:br/>
        <w:t xml:space="preserve">gold 3년간 수능.내신 모의고사 기출 모음집 수리영역 고1 - 2007 </w:t>
        <w:br/>
        <w:t xml:space="preserve">골드교육 편집부 (엮은이) | 골드교육 | 2007년 9월10,000원 → 9,000원 (10%할인),  마일리지 500원 (5% 적립)세일즈포인트 : 47 </w:t>
      </w:r>
    </w:p>
    <w:p>
      <w:r>
        <w:t xml:space="preserve">품절보관함  보관함마이리스트 </w:t>
        <w:br/>
      </w:r>
    </w:p>
    <w:p>
      <w:r>
        <w:t>6758.</w:t>
      </w:r>
    </w:p>
    <w:p/>
    <w:p/>
    <w:p>
      <w:r>
        <w:br/>
        <w:t xml:space="preserve">업로드 수리논술 수학 1 - 교과 통합논술 대비와 수능 4점 문제 해결을 위한 </w:t>
        <w:br/>
        <w:t xml:space="preserve">해법수학연구회, 마이오티스트, 최용준 (지은이) | 천재교육 | 2007년 9월10,000원 → 9,000원 (10%할인),  마일리지 500원 (5% 적립)세일즈포인트 : 59 </w:t>
      </w:r>
    </w:p>
    <w:p>
      <w:r>
        <w:t xml:space="preserve">절판보관함  보관함마이리스트 </w:t>
        <w:br/>
      </w:r>
    </w:p>
    <w:p>
      <w:r>
        <w:t>6759.</w:t>
      </w:r>
    </w:p>
    <w:p/>
    <w:p/>
    <w:p>
      <w:r>
        <w:br/>
        <w:t xml:space="preserve">업로드 수리논술 수학 2 - 교과 통합논술 대비와 수능 4점 문제 해결을 위한 </w:t>
        <w:br/>
        <w:t xml:space="preserve">해법수학연구회, 마이오티스트, 최용준 (지은이) | 천재교육 | 2007년 9월10,000원 → 9,000원 (10%할인),  마일리지 500원 (5% 적립)세일즈포인트 : 43 </w:t>
      </w:r>
    </w:p>
    <w:p>
      <w:r>
        <w:t xml:space="preserve">절판보관함  보관함마이리스트 </w:t>
        <w:br/>
      </w:r>
    </w:p>
    <w:p>
      <w:r>
        <w:t>6760.</w:t>
      </w:r>
    </w:p>
    <w:p/>
    <w:p/>
    <w:p>
      <w:r>
        <w:br/>
        <w:t xml:space="preserve">EBS 만점마무리 수리영역 나형 3회분 (봉투형) - 2008 </w:t>
        <w:br/>
        <w:t xml:space="preserve">EBS(한국교육방송공사) 편집부 (엮은이) | EBS(한국교육방송공사) | 2007년 9월2,500원 → 2,250원 (10%할인),  마일리지 120원 (5% 적립) (3) | 세일즈포인트 : 1,600 </w:t>
      </w:r>
    </w:p>
    <w:p>
      <w:r>
        <w:t xml:space="preserve">절판보관함  보관함마이리스트 </w:t>
        <w:br/>
      </w:r>
    </w:p>
    <w:p>
      <w:r>
        <w:t>6761.</w:t>
      </w:r>
    </w:p>
    <w:p/>
    <w:p/>
    <w:p>
      <w:r>
        <w:br/>
        <w:t xml:space="preserve">EBS 만점마무리 수리영역 가형 3회분 (봉투형) - 2008 </w:t>
        <w:br/>
        <w:t xml:space="preserve">EBS(한국교육방송공사) 편집부 (엮은이) | EBS(한국교육방송공사) | 2007년 9월3,800원 → 3,420원 (10%할인),  마일리지 190원 (5% 적립) (2) | 세일즈포인트 : 881 </w:t>
      </w:r>
    </w:p>
    <w:p>
      <w:r>
        <w:t xml:space="preserve">절판보관함  보관함마이리스트 </w:t>
        <w:br/>
      </w:r>
    </w:p>
    <w:p>
      <w:r>
        <w:t>6762.</w:t>
      </w:r>
    </w:p>
    <w:p/>
    <w:p/>
    <w:p>
      <w:r>
        <w:br/>
        <w:t xml:space="preserve">gold 3년간 수능 내신 모의고사 모음집 수리영역 (나형) (5개사) - 2007 </w:t>
        <w:br/>
        <w:t xml:space="preserve">골드교육 편집부 (엮은이) | 골드교육 | 2007년 9월10,000원 → 9,000원 (10%할인),  마일리지 500원 (5% 적립)세일즈포인트 : 40 </w:t>
      </w:r>
    </w:p>
    <w:p>
      <w:r>
        <w:t xml:space="preserve">절판보관함  보관함마이리스트 </w:t>
        <w:br/>
      </w:r>
    </w:p>
    <w:p>
      <w:r>
        <w:t>6763.</w:t>
      </w:r>
    </w:p>
    <w:p/>
    <w:p/>
    <w:p>
      <w:r>
        <w:br/>
        <w:t xml:space="preserve">gold 3년간 수능.내신 모의고사 모음집 수리영역 (가형) (5개사) - 2007 </w:t>
        <w:br/>
        <w:t xml:space="preserve">골드교육 편집부 (엮은이) | 골드교육 | 2007년 9월11,000원 → 9,900원 (10%할인),  마일리지 550원 (5% 적립)세일즈포인트 : 25 </w:t>
      </w:r>
    </w:p>
    <w:p>
      <w:r>
        <w:t xml:space="preserve">절판보관함  보관함마이리스트 </w:t>
        <w:br/>
      </w:r>
    </w:p>
    <w:p>
      <w:r>
        <w:t>6764.</w:t>
      </w:r>
    </w:p>
    <w:p/>
    <w:p/>
    <w:p>
      <w:r>
        <w:br/>
        <w:t xml:space="preserve">수문짱 수학 10-가 - 2008 </w:t>
        <w:br/>
        <w:t xml:space="preserve">장훈 (지은이) | 새롬교육 | 2007년 9월13,000원 → 11,700원 (10%할인),  마일리지 650원 (5% 적립)세일즈포인트 : 32 </w:t>
      </w:r>
    </w:p>
    <w:p>
      <w:r>
        <w:t xml:space="preserve">품절보관함  보관함마이리스트 </w:t>
        <w:br/>
      </w:r>
    </w:p>
    <w:p>
      <w:r>
        <w:t>6765.</w:t>
      </w:r>
    </w:p>
    <w:p/>
    <w:p/>
    <w:p>
      <w:r>
        <w:br/>
        <w:t xml:space="preserve">블루칩 수능 핵심기출 전국모의고사 수리영역 고1 </w:t>
        <w:br/>
        <w:t xml:space="preserve">넥스웍 편집부 (엮은이) | 넥스웍 | 2007년 9월9,000원 → 8,100원 (10%할인),  마일리지 450원 (5% 적립)세일즈포인트 : 24 </w:t>
      </w:r>
    </w:p>
    <w:p>
      <w:r>
        <w:t xml:space="preserve">구판절판보관함  보관함마이리스트 </w:t>
        <w:br/>
      </w:r>
    </w:p>
    <w:p>
      <w:r>
        <w:t>6766.</w:t>
      </w:r>
    </w:p>
    <w:p/>
    <w:p/>
    <w:p>
      <w:r>
        <w:br/>
        <w:t xml:space="preserve">내신플러스 수학 10-나 제1권 - 도형의 방정식/부등식의 영역 500제 </w:t>
        <w:br/>
        <w:t xml:space="preserve">이규섭 (지은이) | 내신플러스(내신끝) | 2007년 8월10,000원 → 9,000원 (10%할인),  마일리지 500원 (5% 적립) (4) | 세일즈포인트 : 264 </w:t>
      </w:r>
    </w:p>
    <w:p>
      <w:r>
        <w:t xml:space="preserve">품절보관함  보관함마이리스트 </w:t>
        <w:br/>
      </w:r>
    </w:p>
    <w:p>
      <w:r>
        <w:t>6767.</w:t>
      </w:r>
    </w:p>
    <w:p/>
    <w:p/>
    <w:p>
      <w:r>
        <w:br/>
        <w:t xml:space="preserve">아이리스 수능수학 10-가.나 - 100가지 주제를 100쪽으로 정리하는 </w:t>
        <w:br/>
        <w:t xml:space="preserve">종로수학회 (엮은이) | 프리미어프레스 | 2007년 8월7,000원 → 6,300원 (10%할인),  마일리지 350원 (5% 적립) (4) | 세일즈포인트 : 281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6768.</w:t>
      </w:r>
    </w:p>
    <w:p/>
    <w:p/>
    <w:p>
      <w:r>
        <w:br/>
        <w:t xml:space="preserve">최신수학 Mathematics 수학 10-가 </w:t>
        <w:br/>
        <w:t xml:space="preserve">양산박, 박상현 (지은이) | 힘찬넷 | 2007년 8월9,000원 → 8,100원 (10%할인),  마일리지 450원 (5% 적립)세일즈포인트 : 20 </w:t>
      </w:r>
    </w:p>
    <w:p>
      <w:r>
        <w:t xml:space="preserve">절판보관함  보관함마이리스트 </w:t>
        <w:br/>
      </w:r>
    </w:p>
    <w:p>
      <w:r>
        <w:t>6769.</w:t>
      </w:r>
    </w:p>
    <w:p/>
    <w:p/>
    <w:p>
      <w:r>
        <w:br/>
        <w:t xml:space="preserve">최신수학 Mathematics 수학 1 </w:t>
        <w:br/>
        <w:t xml:space="preserve">양산박, 박상현 (지은이) | 힘찬넷 | 2007년 8월11,000원 → 9,900원 (10%할인),  마일리지 550원 (5% 적립)세일즈포인트 : 25 </w:t>
      </w:r>
    </w:p>
    <w:p>
      <w:r>
        <w:t xml:space="preserve">품절보관함  보관함마이리스트 </w:t>
        <w:br/>
      </w:r>
    </w:p>
    <w:p>
      <w:r>
        <w:t>6770.</w:t>
      </w:r>
    </w:p>
    <w:p/>
    <w:p/>
    <w:p>
      <w:r>
        <w:br/>
        <w:t xml:space="preserve">수학의 원리와 해법 오픈브레인 수학 10-나 </w:t>
        <w:br/>
        <w:t xml:space="preserve">엄철호 (지은이) | 아이수앤수(수앤수) | 2007년 8월10,000원 → 9,000원 (10%할인),  마일리지 500원 (5% 적립)세일즈포인트 : 40 </w:t>
      </w:r>
    </w:p>
    <w:p>
      <w:r>
        <w:t xml:space="preserve">절판보관함  보관함마이리스트 </w:t>
        <w:br/>
      </w:r>
    </w:p>
    <w:p>
      <w:r>
        <w:t>6771.</w:t>
      </w:r>
    </w:p>
    <w:p/>
    <w:p/>
    <w:p>
      <w:r>
        <w:br/>
        <w:t xml:space="preserve">내신끝 수학 10-나 - 2007 </w:t>
        <w:br/>
        <w:t xml:space="preserve">이규섭 (지은이) | 지성교육 | 2007년 7월16,000원 → 14,400원 (10%할인),  마일리지 800원 (5% 적립)세일즈포인트 : 20 </w:t>
      </w:r>
    </w:p>
    <w:p>
      <w:r>
        <w:t xml:space="preserve">절판보관함  보관함마이리스트 </w:t>
        <w:br/>
      </w:r>
    </w:p>
    <w:p>
      <w:r>
        <w:t>6772.</w:t>
      </w:r>
    </w:p>
    <w:p/>
    <w:p/>
    <w:p>
      <w:r>
        <w:br/>
        <w:t xml:space="preserve">10주 꿀꺽 수학 고1 -상권 - 8차 교육과정 </w:t>
        <w:br/>
        <w:t xml:space="preserve">오명식 (엮은이) | 수학은국력 | 2007년 7월9,000원 → 8,100원 (10%할인),  마일리지 450원 (5% 적립)세일즈포인트 : 58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6773.</w:t>
      </w:r>
    </w:p>
    <w:p/>
    <w:p/>
    <w:p>
      <w:r>
        <w:br/>
        <w:t xml:space="preserve">10주 꿀꺽 수학 고1 -하권 - 8차 교육과정 </w:t>
        <w:br/>
        <w:t xml:space="preserve">오명식 (엮은이) | 수학은국력 | 2007년 7월9,000원 → 8,100원 (10%할인),  마일리지 450원 (5% 적립)세일즈포인트 : 39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6774.</w:t>
      </w:r>
    </w:p>
    <w:p/>
    <w:p/>
    <w:p>
      <w:r>
        <w:br/>
        <w:t xml:space="preserve">해법 1500제 수학 10-나 </w:t>
        <w:br/>
        <w:t xml:space="preserve">최용준 (지은이) | 천재교육 | 2007년 7월13,000원 → 11,700원 (10%할인),  마일리지 650원 (5% 적립) (7) | 세일즈포인트 : 361 </w:t>
      </w:r>
    </w:p>
    <w:p>
      <w:r>
        <w:t xml:space="preserve">품절보관함  보관함마이리스트 </w:t>
        <w:br/>
      </w:r>
    </w:p>
    <w:p>
      <w:r>
        <w:t>6775.</w:t>
      </w:r>
    </w:p>
    <w:p/>
    <w:p/>
    <w:p>
      <w:r>
        <w:br/>
        <w:t xml:space="preserve">이야기로 쉽게 배우는 고딩 수학 문제집 의사결정 - 수리논술의 해법 </w:t>
        <w:br/>
        <w:t xml:space="preserve">방승희 (지은이), 백정현 (그림) | 일출봉 | 2007년 7월9,700원 → 8,730원 (10%할인),  마일리지 480원 (5% 적립)세일즈포인트 : 35 </w:t>
      </w:r>
    </w:p>
    <w:p>
      <w:r>
        <w:t xml:space="preserve">절판보관함  보관함마이리스트 </w:t>
        <w:br/>
      </w:r>
    </w:p>
    <w:p>
      <w:r>
        <w:t>6776.</w:t>
      </w:r>
    </w:p>
    <w:p/>
    <w:p/>
    <w:p>
      <w:r>
        <w:br/>
        <w:t xml:space="preserve">이야기로 쉽게 배우는 고딩 수학 10-나 </w:t>
        <w:br/>
        <w:t xml:space="preserve">방승희 (지은이), 백정현 (그림) | 일출봉 | 2007년 7월13,700원 → 12,330원 (10%할인),  마일리지 680원 (5% 적립)세일즈포인트 : 67 </w:t>
      </w:r>
    </w:p>
    <w:p>
      <w:r>
        <w:t xml:space="preserve">절판보관함  보관함마이리스트 </w:t>
        <w:br/>
      </w:r>
    </w:p>
    <w:p>
      <w:r>
        <w:t>6777.</w:t>
      </w:r>
    </w:p>
    <w:p/>
    <w:p/>
    <w:p>
      <w:r>
        <w:br/>
        <w:t xml:space="preserve">이야기로 쉽게 배우는 고딩 수학 10-가 </w:t>
        <w:br/>
        <w:t xml:space="preserve">방승희 (지은이), 백정현 (그림) | 일출봉 | 2007년 7월13,700원 → 12,330원 (10%할인),  마일리지 680원 (5% 적립)세일즈포인트 : 74 </w:t>
      </w:r>
    </w:p>
    <w:p>
      <w:r>
        <w:t xml:space="preserve">절판보관함  보관함마이리스트 </w:t>
        <w:br/>
      </w:r>
    </w:p>
    <w:p>
      <w:r>
        <w:t>6778.</w:t>
      </w:r>
    </w:p>
    <w:p/>
    <w:p/>
    <w:p>
      <w:r>
        <w:br/>
        <w:t xml:space="preserve">Gold 수력발전소 수리영역 수학 2 - 수능 사설 전국연합 단원별 핵심 문제 모음집, 2007 </w:t>
        <w:br/>
        <w:t xml:space="preserve">서원호 (지은이) | 골드교육 | 2007년 7월10,000원 → 9,000원 (10%할인),  마일리지 500원 (5% 적립) (2) | 세일즈포인트 : 55 </w:t>
      </w:r>
    </w:p>
    <w:p>
      <w:r>
        <w:t xml:space="preserve">절판보관함  보관함마이리스트 </w:t>
        <w:br/>
      </w:r>
    </w:p>
    <w:p>
      <w:r>
        <w:t>6779.</w:t>
      </w:r>
    </w:p>
    <w:p/>
    <w:p/>
    <w:p>
      <w:r>
        <w:br/>
        <w:t xml:space="preserve">수력발전소 수리영역 수학 1 </w:t>
        <w:br/>
        <w:t xml:space="preserve">서원호 (지은이) | 골드교육 | 2007년 7월10,000원 → 9,000원 (10%할인),  마일리지 500원 (5% 적립) (2) | 세일즈포인트 : 126 </w:t>
      </w:r>
    </w:p>
    <w:p>
      <w:r>
        <w:t xml:space="preserve">절판보관함  보관함마이리스트 </w:t>
        <w:br/>
      </w:r>
    </w:p>
    <w:p>
      <w:r>
        <w:t>6780.</w:t>
      </w:r>
    </w:p>
    <w:p/>
    <w:p/>
    <w:p>
      <w:r>
        <w:br/>
        <w:t xml:space="preserve">수학의 맥 실력 10-나 - 삼위일체 내신.수능.논술, 2007 </w:t>
        <w:br/>
        <w:t xml:space="preserve">서한빛 (지은이) | 길훈씨앤피 | 2007년 7월10,000원 → 9,000원 (10%할인),  마일리지 500원 (5% 적립)세일즈포인트 : 23 </w:t>
      </w:r>
    </w:p>
    <w:p>
      <w:r>
        <w:t xml:space="preserve">품절보관함  보관함마이리스트 </w:t>
        <w:br/>
      </w:r>
    </w:p>
    <w:p>
      <w:r>
        <w:t>6781.</w:t>
      </w:r>
    </w:p>
    <w:p/>
    <w:p/>
    <w:p>
      <w:r>
        <w:br/>
        <w:t xml:space="preserve">수학의 원리 수학 10-가 - 2007 </w:t>
        <w:br/>
        <w:t xml:space="preserve">한석만 (지은이) | 깊은생각 | 2007년 6월17,000원 → 15,300원 (10%할인),  마일리지 850원 (5% 적립)세일즈포인트 : 15 </w:t>
      </w:r>
    </w:p>
    <w:p>
      <w:r>
        <w:t xml:space="preserve">절판보관함  보관함마이리스트 </w:t>
        <w:br/>
      </w:r>
    </w:p>
    <w:p>
      <w:r>
        <w:t>6782.</w:t>
      </w:r>
    </w:p>
    <w:p/>
    <w:p/>
    <w:p>
      <w:r>
        <w:br/>
        <w:t xml:space="preserve">파이널 등업 수리영역 가형 - 2008 수능대비 </w:t>
        <w:br/>
        <w:t xml:space="preserve">송교식 (지은이) | 진학사(블랙박스) | 2007년 6월8,500원 → 7,650원 (10%할인),  마일리지 420원 (5% 적립)세일즈포인트 : 113 </w:t>
      </w:r>
    </w:p>
    <w:p>
      <w:r>
        <w:t xml:space="preserve">절판보관함  보관함마이리스트 </w:t>
        <w:br/>
      </w:r>
    </w:p>
    <w:p>
      <w:r>
        <w:t>6783.</w:t>
      </w:r>
    </w:p>
    <w:p/>
    <w:p/>
    <w:p>
      <w:r>
        <w:br/>
        <w:t xml:space="preserve">수학별곡 수학 10-나 - 2008년용 </w:t>
        <w:br/>
        <w:t xml:space="preserve">디딤돌 편집부 (엮은이) | 디딤돌 | 2007년 6월12,000원 → 10,800원 (10%할인),  마일리지 600원 (5% 적립) (1) | 세일즈포인트 : 147 </w:t>
      </w:r>
    </w:p>
    <w:p>
      <w:r>
        <w:t xml:space="preserve">절판보관함  보관함마이리스트 </w:t>
        <w:br/>
      </w:r>
    </w:p>
    <w:p>
      <w:r>
        <w:t>6784.</w:t>
      </w:r>
    </w:p>
    <w:p/>
    <w:p/>
    <w:p>
      <w:r>
        <w:br/>
        <w:t xml:space="preserve">수학별곡 수학 1 (하) - 2008년용 </w:t>
        <w:br/>
        <w:t xml:space="preserve">디딤돌 편집부 (엮은이) | 디딤돌 | 2007년 6월12,000원 → 10,800원 (10%할인),  마일리지 600원 (5% 적립) (2) | 세일즈포인트 : 170 </w:t>
      </w:r>
    </w:p>
    <w:p>
      <w:r>
        <w:t xml:space="preserve">품절보관함  보관함마이리스트 </w:t>
        <w:br/>
      </w:r>
    </w:p>
    <w:p>
      <w:r>
        <w:t>6785.</w:t>
      </w:r>
    </w:p>
    <w:p/>
    <w:p/>
    <w:p>
      <w:r>
        <w:br/>
        <w:t xml:space="preserve">내신플러스 수학 1 (제4권) - 확률 통계 500제 </w:t>
        <w:br/>
        <w:t xml:space="preserve">이규섭 (지은이) | 내신플러스(내신끝) | 2007년 6월10,000원 → 9,000원 (10%할인),  마일리지 500원 (5% 적립) (4) | 세일즈포인트 : 402 </w:t>
      </w:r>
    </w:p>
    <w:p>
      <w:r>
        <w:t xml:space="preserve">품절보관함  보관함마이리스트 </w:t>
        <w:br/>
      </w:r>
    </w:p>
    <w:p>
      <w:r>
        <w:t>6786.</w:t>
      </w:r>
    </w:p>
    <w:p/>
    <w:p/>
    <w:p>
      <w:r>
        <w:br/>
        <w:t xml:space="preserve">내신플러스 수학 1 (제3권) - 지수함수와 로그함수/순열과 조합 500제, 2009년용 </w:t>
        <w:br/>
        <w:t xml:space="preserve">이규섭 (지은이) | 내신플러스(내신끝) | 2007년 6월10,000원 → 9,000원 (10%할인),  마일리지 500원 (5% 적립) (4) | 세일즈포인트 : 456 </w:t>
      </w:r>
    </w:p>
    <w:p>
      <w:r>
        <w:t xml:space="preserve">절판보관함  보관함마이리스트 </w:t>
        <w:br/>
      </w:r>
    </w:p>
    <w:p>
      <w:r>
        <w:t>6787.</w:t>
      </w:r>
    </w:p>
    <w:p/>
    <w:p/>
    <w:p>
      <w:r>
        <w:br/>
        <w:t xml:space="preserve">수학의 원리 수학 10-나 정답 및 해설집 </w:t>
        <w:br/>
        <w:t xml:space="preserve">한석원, 한석만 (지은이) | 깊은생각 | 2007년 6월3,000원 → 2,700원 (10%할인),  마일리지 150원 (5% 적립)세일즈포인트 : 73 </w:t>
      </w:r>
    </w:p>
    <w:p>
      <w:r>
        <w:t xml:space="preserve">절판보관함  보관함마이리스트 </w:t>
        <w:br/>
      </w:r>
    </w:p>
    <w:p>
      <w:r>
        <w:t>6788.</w:t>
      </w:r>
    </w:p>
    <w:p/>
    <w:p/>
    <w:p>
      <w:r>
        <w:br/>
        <w:t xml:space="preserve">수학의 원리 수학 10-나 (해설집 별매) </w:t>
        <w:br/>
        <w:t xml:space="preserve">한석원, 한석만 (지은이) | 깊은생각 | 2007년 6월17,000원 → 15,300원 (10%할인),  마일리지 850원 (5% 적립)세일즈포인트 : 84 </w:t>
      </w:r>
    </w:p>
    <w:p>
      <w:r>
        <w:t xml:space="preserve">절판보관함  보관함마이리스트 </w:t>
        <w:br/>
      </w:r>
    </w:p>
    <w:p>
      <w:r>
        <w:t>6789.</w:t>
      </w:r>
    </w:p>
    <w:p/>
    <w:p/>
    <w:p>
      <w:r>
        <w:br/>
        <w:t xml:space="preserve">G&amp;G 수학 1800제 9-나(상) - 통계.피타고라스의 정리, 2007년용 </w:t>
        <w:br/>
        <w:t xml:space="preserve">강남교육 연구소 (엮은이) | 강남교육 | 2007년 6월8,800원 → 7,920원 (10%할인),  마일리지 440원 (5% 적립)세일즈포인트 : 29 </w:t>
      </w:r>
    </w:p>
    <w:p>
      <w:r>
        <w:t xml:space="preserve">절판보관함  보관함마이리스트 </w:t>
        <w:br/>
      </w:r>
    </w:p>
    <w:p>
      <w:r>
        <w:t>6790.</w:t>
      </w:r>
    </w:p>
    <w:p/>
    <w:p/>
    <w:p>
      <w:r>
        <w:br/>
        <w:t xml:space="preserve">기본 수학의 정석 수학 2 - 2009년용 </w:t>
        <w:br/>
        <w:t xml:space="preserve">홍성대 (지은이) | 성지출판 | 2007년 6월18,000원 → 16,200원 (10%할인),  마일리지 900원 (5% 적립) (49) | 세일즈포인트 : 8,839 </w:t>
      </w:r>
    </w:p>
    <w:p>
      <w:r>
        <w:t xml:space="preserve">품절보관함  보관함마이리스트 </w:t>
        <w:br/>
      </w:r>
    </w:p>
    <w:p>
      <w:r>
        <w:t>6791.</w:t>
      </w:r>
    </w:p>
    <w:p/>
    <w:p/>
    <w:p>
      <w:r>
        <w:br/>
        <w:t xml:space="preserve">수학의 맥 기본 10-나 - 삼위일체 개념.유형.논술 </w:t>
        <w:br/>
        <w:t xml:space="preserve">서한빛 (지은이) | 길훈씨앤피 | 2007년 5월10,000원 → 9,000원 (10%할인),  마일리지 500원 (5% 적립)세일즈포인트 : 17 </w:t>
      </w:r>
    </w:p>
    <w:p>
      <w:r>
        <w:t xml:space="preserve">절판보관함  보관함마이리스트 </w:t>
        <w:br/>
      </w:r>
    </w:p>
    <w:p>
      <w:r>
        <w:t>6792.</w:t>
      </w:r>
    </w:p>
    <w:p/>
    <w:p/>
    <w:p>
      <w:r>
        <w:br/>
        <w:t xml:space="preserve">왜? 재수없어? 초자연적 신비 수학 1-07 </w:t>
        <w:br/>
        <w:t xml:space="preserve">자유로운생각 편집부 (엮은이) | 자유로운생각 | 2007년 5월11,000원 → 9,900원 (10%할인),  마일리지 550원 (5% 적립) </w:t>
      </w:r>
    </w:p>
    <w:p>
      <w:r>
        <w:t xml:space="preserve">품절보관함  보관함마이리스트 </w:t>
        <w:br/>
      </w:r>
    </w:p>
    <w:p>
      <w:r>
        <w:t>6793.</w:t>
      </w:r>
    </w:p>
    <w:p/>
    <w:p/>
    <w:p>
      <w:r>
        <w:br/>
        <w:t xml:space="preserve">대성 마하3 수학 1 - 2008 수능1등급 </w:t>
        <w:br/>
        <w:t xml:space="preserve">권용일 (지은이) | 대성출판문화사 | 2007년 5월10,000원 → 9,000원 (10%할인),  마일리지 500원 (5% 적립) (1) | 세일즈포인트 : 131 </w:t>
      </w:r>
    </w:p>
    <w:p>
      <w:r>
        <w:t xml:space="preserve">품절보관함  보관함마이리스트 </w:t>
        <w:br/>
      </w:r>
    </w:p>
    <w:p>
      <w:r>
        <w:t>6794.</w:t>
      </w:r>
    </w:p>
    <w:p/>
    <w:p/>
    <w:p>
      <w:r>
        <w:br/>
        <w:t xml:space="preserve">대성 마하3 수학 2 - 2008 수능1등급 </w:t>
        <w:br/>
        <w:t xml:space="preserve">이형로 (지은이) | 대성출판문화사 | 2007년 5월10,000원 → 9,000원 (10%할인),  마일리지 500원 (5% 적립)세일즈포인트 : 71 </w:t>
      </w:r>
    </w:p>
    <w:p>
      <w:r>
        <w:t xml:space="preserve">품절보관함  보관함마이리스트 </w:t>
        <w:br/>
      </w:r>
    </w:p>
    <w:p>
      <w:r>
        <w:t>6795.</w:t>
      </w:r>
    </w:p>
    <w:p/>
    <w:p/>
    <w:p>
      <w:r>
        <w:br/>
        <w:t xml:space="preserve">수학 1 속의 수학 10 가+나 - 통합유형, 2008학년도 수능 대비서 </w:t>
        <w:br/>
        <w:t xml:space="preserve">임동명 (지은이) | 길훈씨앤피 | 2007년 5월10,000원 → 9,000원 (10%할인),  마일리지 500원 (5% 적립) (4) | 세일즈포인트 : 472 </w:t>
      </w:r>
    </w:p>
    <w:p>
      <w:r>
        <w:t xml:space="preserve">절판보관함  보관함마이리스트 </w:t>
        <w:br/>
      </w:r>
    </w:p>
    <w:p>
      <w:r>
        <w:t>6796.</w:t>
      </w:r>
    </w:p>
    <w:p/>
    <w:p/>
    <w:p>
      <w:r>
        <w:br/>
        <w:t xml:space="preserve">유형별 해법수학 수학 10-나 - 2007 </w:t>
        <w:br/>
        <w:t xml:space="preserve">최용준 (지은이) | 천재교육 | 2007년 5월10,000원 → 9,000원 (10%할인),  마일리지 500원 (5% 적립)세일즈포인트 : 61 </w:t>
      </w:r>
    </w:p>
    <w:p>
      <w:r>
        <w:t xml:space="preserve">절판보관함  보관함마이리스트 </w:t>
        <w:br/>
      </w:r>
    </w:p>
    <w:p>
      <w:r>
        <w:t>6797.</w:t>
      </w:r>
    </w:p>
    <w:p/>
    <w:p/>
    <w:p>
      <w:r>
        <w:br/>
        <w:t xml:space="preserve">사관학교 수학 기출문제다잡기 - 육사.해사.공사.국군간호사관, 2008 </w:t>
        <w:br/>
        <w:t xml:space="preserve">안현경 (지은이) | 시대고시기획 | 2007년 5월9,000원 → 8,100원 (10%할인),  마일리지 450원 (5% 적립)세일즈포인트 : 23 </w:t>
      </w:r>
    </w:p>
    <w:p>
      <w:r>
        <w:t xml:space="preserve">절판보관함  보관함마이리스트 </w:t>
        <w:br/>
      </w:r>
    </w:p>
    <w:p>
      <w:r>
        <w:t>6798.</w:t>
      </w:r>
    </w:p>
    <w:p/>
    <w:p/>
    <w:p>
      <w:r>
        <w:br/>
        <w:t xml:space="preserve">길토래비 내신 수학 10-나 - 2007 </w:t>
        <w:br/>
        <w:t xml:space="preserve">이규섭 (지은이) | 길토래비 | 2007년 5월8,000원 → 7,200원 (10%할인),  마일리지 400원 (5% 적립)세일즈포인트 : 90 </w:t>
      </w:r>
    </w:p>
    <w:p>
      <w:r>
        <w:t xml:space="preserve">품절보관함  보관함마이리스트 </w:t>
        <w:br/>
      </w:r>
    </w:p>
    <w:p>
      <w:r>
        <w:t>6799.</w:t>
      </w:r>
    </w:p>
    <w:p/>
    <w:p/>
    <w:p>
      <w:r>
        <w:br/>
        <w:t xml:space="preserve">A+ Summary 수리영역 미분과 적분 - 2008 수능 파이널 솔루션 </w:t>
        <w:br/>
        <w:t xml:space="preserve">임영훈 (지은이) | 중앙교육진흥연구소 | 2007년 4월6,500원 → 5,850원 (10%할인),  마일리지 320원 (5% 적립)세일즈포인트 : 61 </w:t>
      </w:r>
    </w:p>
    <w:p>
      <w:r>
        <w:t xml:space="preserve">품절보관함  보관함마이리스트 </w:t>
        <w:br/>
      </w:r>
    </w:p>
    <w:p>
      <w:r>
        <w:t>6800.</w:t>
      </w:r>
    </w:p>
    <w:p/>
    <w:p/>
    <w:p>
      <w:r>
        <w:br/>
        <w:t xml:space="preserve">A+ Summary 수리영역 수학 2 - 2008 수능 파이널 솔루션 </w:t>
        <w:br/>
        <w:t xml:space="preserve">임영훈 (지은이) | 중앙교육진흥연구소 | 2007년 4월8,000원 → 7,200원 (10%할인),  마일리지 400원 (5% 적립)세일즈포인트 : 52 </w:t>
      </w:r>
    </w:p>
    <w:p>
      <w:r>
        <w:t xml:space="preserve">품절보관함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A+ Summary 수리영역 수학 1 - 2008 수능 파이널 솔루션 </w:t>
        <w:br/>
        <w:t xml:space="preserve">임영훈 (지은이) | 중앙교육진흥연구소 | 2007년 4월8,500원 → 7,650원 (10%할인),  마일리지 420원 (5% 적립)세일즈포인트 : 156 </w:t>
      </w:r>
    </w:p>
    <w:p>
      <w:r>
        <w:t xml:space="preserve">품절보관함  보관함마이리스트 </w:t>
        <w:br/>
      </w:r>
    </w:p>
    <w:p>
      <w:r>
        <w:t>6802.</w:t>
      </w:r>
    </w:p>
    <w:p/>
    <w:p/>
    <w:p>
      <w:r>
        <w:br/>
        <w:t xml:space="preserve">Final Check 수리영역 나형 수학 1 - 2008 수능대비 </w:t>
        <w:br/>
        <w:t xml:space="preserve">한창진 (지은이) | 지학사(참고서) | 2007년 4월8,500원 → 7,650원 (10%할인),  마일리지 420원 (5% 적립) (1) | 세일즈포인트 : 153 </w:t>
      </w:r>
    </w:p>
    <w:p>
      <w:r>
        <w:t xml:space="preserve">절판보관함  보관함마이리스트 </w:t>
        <w:br/>
      </w:r>
    </w:p>
    <w:p>
      <w:r>
        <w:t>6803.</w:t>
      </w:r>
    </w:p>
    <w:p/>
    <w:p/>
    <w:p>
      <w:r>
        <w:br/>
        <w:t xml:space="preserve">Final Check 수리영역 가형 (수학 1 + 수학 2 + 미분과 적분) - 2008 수능대비 </w:t>
        <w:br/>
        <w:t xml:space="preserve">한창진 (지은이) | 지학사(참고서) | 2007년 4월9,000원 → 8,100원 (10%할인),  마일리지 450원 (5% 적립)세일즈포인트 : 105 </w:t>
      </w:r>
    </w:p>
    <w:p>
      <w:r>
        <w:t xml:space="preserve">절판보관함  보관함마이리스트 </w:t>
        <w:br/>
      </w:r>
    </w:p>
    <w:p>
      <w:r>
        <w:t>6804.</w:t>
      </w:r>
    </w:p>
    <w:p/>
    <w:p/>
    <w:p>
      <w:r>
        <w:br/>
        <w:t xml:space="preserve">파이널 등업 수리영역 나형 - 2008 수능대비 </w:t>
        <w:br/>
        <w:t xml:space="preserve">송교식 (지은이) | 진학사(블랙박스) | 2007년 4월8,500원 → 7,650원 (10%할인),  마일리지 420원 (5% 적립) (1) | 세일즈포인트 : 143 </w:t>
      </w:r>
    </w:p>
    <w:p>
      <w:r>
        <w:t xml:space="preserve">절판보관함  보관함마이리스트 </w:t>
        <w:br/>
      </w:r>
    </w:p>
    <w:p>
      <w:r>
        <w:t>6805.</w:t>
      </w:r>
    </w:p>
    <w:p/>
    <w:p/>
    <w:p>
      <w:r>
        <w:br/>
        <w:t xml:space="preserve">신사고 수능 두배 모의고사 수리영역 나형 - 두배로 풀고 두배로 올린다, 2008 대비 </w:t>
        <w:br/>
        <w:t xml:space="preserve">왕규채 (지은이) | 좋은책신사고 | 2007년 4월11,000원 → 9,900원 (10%할인),  마일리지 550원 (5% 적립) (3) | 세일즈포인트 : 350 </w:t>
      </w:r>
    </w:p>
    <w:p>
      <w:r>
        <w:t xml:space="preserve">절판보관함  보관함마이리스트 </w:t>
        <w:br/>
      </w:r>
    </w:p>
    <w:p>
      <w:r>
        <w:t>6806.</w:t>
      </w:r>
    </w:p>
    <w:p/>
    <w:p/>
    <w:p>
      <w:r>
        <w:br/>
        <w:t xml:space="preserve">신사고 수능 두배 모의고사 수리영역 가형 - 두배로 풀고 두배로 올린다, 2008 대비 </w:t>
        <w:br/>
        <w:t xml:space="preserve">왕규채 (지은이) | 좋은책신사고 | 2007년 4월11,000원 → 9,900원 (10%할인),  마일리지 550원 (5% 적립) (3) | 세일즈포인트 : 408 </w:t>
      </w:r>
    </w:p>
    <w:p>
      <w:r>
        <w:t xml:space="preserve">품절보관함  보관함마이리스트 </w:t>
        <w:br/>
      </w:r>
    </w:p>
    <w:p>
      <w:r>
        <w:t>6807.</w:t>
      </w:r>
    </w:p>
    <w:p/>
    <w:p/>
    <w:p>
      <w:r>
        <w:br/>
        <w:t xml:space="preserve">기본 수학의 정석 - 미분과 적분 </w:t>
        <w:br/>
        <w:t xml:space="preserve">홍성대 (지은이) | 성지출판 | 2007년 4월15,000원 → 13,500원 (10%할인),  마일리지 750원 (5% 적립) (24) | 세일즈포인트 : 3,311 </w:t>
      </w:r>
    </w:p>
    <w:p>
      <w:r>
        <w:t xml:space="preserve">구판절판보관함  보관함마이리스트 </w:t>
        <w:br/>
      </w:r>
    </w:p>
    <w:p>
      <w:r>
        <w:t>6808.</w:t>
      </w:r>
    </w:p>
    <w:p/>
    <w:p/>
    <w:p>
      <w:r>
        <w:br/>
        <w:t xml:space="preserve">한석원의 티치미 수학 1 - 기본개념 </w:t>
        <w:br/>
        <w:t xml:space="preserve">한석원 (지은이) | 깊은생각 | 2007년 4월16,000원 → 14,400원 (10%할인),  마일리지 800원 (5% 적립) (2) | 세일즈포인트 : 206 </w:t>
      </w:r>
    </w:p>
    <w:p>
      <w:r>
        <w:t xml:space="preserve">품절보관함  보관함마이리스트 </w:t>
        <w:br/>
      </w:r>
    </w:p>
    <w:p>
      <w:r>
        <w:t>6809.</w:t>
      </w:r>
    </w:p>
    <w:p/>
    <w:p/>
    <w:p>
      <w:r>
        <w:br/>
        <w:t xml:space="preserve">타우마제인 수학 1 </w:t>
        <w:br/>
        <w:t xml:space="preserve">라승균 (지은이) | 법문사 | 2007년 4월15,000원 → 15,000원,  마일리지 750원 (5% 적립)세일즈포인트 : 26 </w:t>
      </w:r>
    </w:p>
    <w:p>
      <w:r>
        <w:t xml:space="preserve">절판보관함  보관함마이리스트 </w:t>
        <w:br/>
      </w:r>
    </w:p>
    <w:p>
      <w:r>
        <w:t>6810.</w:t>
      </w:r>
    </w:p>
    <w:p/>
    <w:p/>
    <w:p>
      <w:r>
        <w:br/>
        <w:t xml:space="preserve">강남구청 인터넷 강의교재 수리영역 미분과 적분 고급편 - 2008 대비 </w:t>
        <w:br/>
        <w:t xml:space="preserve">신지철 (지은이) | 미래엔 | 2007년 4월10,000원 → 9,000원 (10%할인),  마일리지 500원 (5% 적립)세일즈포인트 : 70 </w:t>
      </w:r>
    </w:p>
    <w:p>
      <w:r>
        <w:t xml:space="preserve">품절보관함  보관함마이리스트 </w:t>
        <w:br/>
      </w:r>
    </w:p>
    <w:p>
      <w:r>
        <w:t>6811.</w:t>
      </w:r>
    </w:p>
    <w:p/>
    <w:p/>
    <w:p>
      <w:r>
        <w:br/>
        <w:t xml:space="preserve">Surprising English Word - High School Master, 고등편 </w:t>
        <w:br/>
        <w:t xml:space="preserve">임순섭 (지은이) | MKB | 2007년 4월10,000원 → 9,000원 (10%할인),  마일리지 500원 (5% 적립)세일즈포인트 : 15 </w:t>
      </w:r>
    </w:p>
    <w:p>
      <w:r>
        <w:t xml:space="preserve">절판보관함  보관함마이리스트 </w:t>
        <w:br/>
      </w:r>
    </w:p>
    <w:p>
      <w:r>
        <w:t>6812.</w:t>
      </w:r>
    </w:p>
    <w:p/>
    <w:p/>
    <w:p>
      <w:r>
        <w:br/>
        <w:t xml:space="preserve">수능 쿠키 파이널 수리영역 가형 - 2008년 수능 완벽 대비 </w:t>
        <w:br/>
        <w:t xml:space="preserve">양지청 (지은이) | cookie(쿠키) | 2007년 4월8,000원 → 7,200원 (10%할인),  마일리지 400원 (5% 적립)세일즈포인트 : 18 </w:t>
      </w:r>
    </w:p>
    <w:p>
      <w:r>
        <w:t xml:space="preserve">절판보관함  보관함마이리스트 </w:t>
        <w:br/>
      </w:r>
    </w:p>
    <w:p>
      <w:r>
        <w:t>6813.</w:t>
      </w:r>
    </w:p>
    <w:p/>
    <w:p/>
    <w:p>
      <w:r>
        <w:br/>
        <w:t xml:space="preserve">수능기출 6개년 이렇게 출제되었다 수리영역 (나형) </w:t>
        <w:br/>
        <w:t xml:space="preserve">e-드림미디어 편집부 (엮은이) | e-드림미디어(참고서) | 2007년 4월7,000원 → 6,300원 (10%할인),  마일리지 350원 (5% 적립)세일즈포인트 : 55 </w:t>
      </w:r>
    </w:p>
    <w:p>
      <w:r>
        <w:t xml:space="preserve">절판보관함  보관함마이리스트 </w:t>
        <w:br/>
      </w:r>
    </w:p>
    <w:p>
      <w:r>
        <w:t>6814.</w:t>
      </w:r>
    </w:p>
    <w:p/>
    <w:p/>
    <w:p>
      <w:r>
        <w:br/>
        <w:t xml:space="preserve">수능기출 6개년 이렇게 출제되었다 수리영역 (가형) </w:t>
        <w:br/>
        <w:t xml:space="preserve">e-드림미디어 편집부 (엮은이) | e-드림미디어(참고서) | 2007년 4월7,000원 → 6,300원 (10%할인),  마일리지 350원 (5% 적립)세일즈포인트 : 26 </w:t>
      </w:r>
    </w:p>
    <w:p>
      <w:r>
        <w:t xml:space="preserve">절판보관함  보관함마이리스트 </w:t>
        <w:br/>
      </w:r>
    </w:p>
    <w:p>
      <w:r>
        <w:t>6815.</w:t>
      </w:r>
    </w:p>
    <w:p/>
    <w:p/>
    <w:p>
      <w:r>
        <w:br/>
        <w:t xml:space="preserve">1등급 급소 공략 모의고사 수리 수학 1 - 잘 틀리는 헷갈리는 어려운 문제 집중공략, 2007 </w:t>
        <w:br/>
        <w:t xml:space="preserve">이향수, 양경식, 이창희, 박영, 위경아, 이정수 (지은이) | 수경출판사(학습) | 2007년 3월9,000원 → 8,100원 (10%할인),  마일리지 450원 (5% 적립) (2) | 세일즈포인트 : 89 </w:t>
      </w:r>
    </w:p>
    <w:p>
      <w:r>
        <w:t xml:space="preserve">절판보관함  보관함마이리스트 </w:t>
        <w:br/>
      </w:r>
    </w:p>
    <w:p>
      <w:r>
        <w:t>6816.</w:t>
      </w:r>
    </w:p>
    <w:p/>
    <w:p/>
    <w:p>
      <w:r>
        <w:br/>
        <w:t xml:space="preserve">한 번만 읽으면 확 잡히는 수학 10-가.나 - 고등학교 편 </w:t>
        <w:br/>
        <w:t xml:space="preserve">홍두표 (지은이) | 한언출판사 | 2007년 3월13,000원 → 11,700원 (10%할인),  마일리지 650원 (5% 적립) (2) | 세일즈포인트 : 198 </w:t>
      </w:r>
    </w:p>
    <w:p>
      <w:r>
        <w:t xml:space="preserve">구판절판보관함  보관함마이리스트 </w:t>
        <w:br/>
      </w:r>
    </w:p>
    <w:p>
      <w:r>
        <w:t>6817.</w:t>
      </w:r>
    </w:p>
    <w:p/>
    <w:p/>
    <w:p>
      <w:r>
        <w:br/>
        <w:t xml:space="preserve">모의고사 기출모음 자료집 수리영역(가형) 고3 - 2008학년도 수능.내신대비 </w:t>
        <w:br/>
        <w:t xml:space="preserve">평가교육자료원 편집부 (엮은이) | 평가교육자료원 | 2007년 3월5,500원 → 4,950원 (10%할인),  마일리지 270원 (5% 적립)세일즈포인트 : 81 </w:t>
      </w:r>
    </w:p>
    <w:p>
      <w:r>
        <w:t xml:space="preserve">절판보관함  보관함마이리스트 </w:t>
        <w:br/>
      </w:r>
    </w:p>
    <w:p>
      <w:r>
        <w:t>6818.</w:t>
      </w:r>
    </w:p>
    <w:p/>
    <w:p/>
    <w:p>
      <w:r>
        <w:br/>
        <w:t xml:space="preserve">모의고사 기출모음 자료집 수리영역(나형) 고3 - 2008학년도 수능.내신대비 </w:t>
        <w:br/>
        <w:t xml:space="preserve">평가교육자료원 편집부 (엮은이) | 평가교육자료원 | 2007년 3월5,000원 → 4,500원 (10%할인),  마일리지 250원 (5% 적립)세일즈포인트 : 153 </w:t>
      </w:r>
    </w:p>
    <w:p>
      <w:r>
        <w:t xml:space="preserve">절판보관함  보관함마이리스트 </w:t>
        <w:br/>
      </w:r>
    </w:p>
    <w:p>
      <w:r>
        <w:t>6819.</w:t>
      </w:r>
    </w:p>
    <w:p/>
    <w:p/>
    <w:p>
      <w:r>
        <w:br/>
        <w:t xml:space="preserve">유난히 설명이 잘된 수학 : 수리기초논술 기하편 - 2008년 논술 대비 </w:t>
        <w:br/>
        <w:t xml:space="preserve">김경환 (지은이) | 퍼브릭아이 | 2007년 3월11,500원 → 10,350원 (10%할인),  마일리지 570원 (5% 적립)세일즈포인트 : 36 </w:t>
      </w:r>
    </w:p>
    <w:p>
      <w:r>
        <w:t xml:space="preserve">절판보관함  보관함마이리스트 </w:t>
        <w:br/>
      </w:r>
    </w:p>
    <w:p>
      <w:r>
        <w:t>6820.</w:t>
      </w:r>
    </w:p>
    <w:p/>
    <w:p/>
    <w:p>
      <w:r>
        <w:br/>
        <w:t xml:space="preserve">고등수학 올림피아드 셈본 초급 </w:t>
        <w:br/>
        <w:t xml:space="preserve">한국과학기술원수학문제연구회 (엮은이) | (주)셈틀로미디어 | 2007년 3월13,000원 → 11,700원 (10%할인),  마일리지 130원 (1% 적립) (1) | 세일즈포인트 : 272 </w:t>
      </w:r>
    </w:p>
    <w:p>
      <w:r>
        <w:t xml:space="preserve">절판보관함  보관함마이리스트 </w:t>
        <w:br/>
      </w:r>
    </w:p>
    <w:p>
      <w:r>
        <w:t>6821.</w:t>
      </w:r>
    </w:p>
    <w:p/>
    <w:p/>
    <w:p>
      <w:r>
        <w:br/>
        <w:t xml:space="preserve">E-Sense 수학 1 - 2007 </w:t>
        <w:br/>
        <w:t xml:space="preserve">엄철호 (지은이) | 내신플러스(내신끝) | 2007년 3월10,000원 → 9,000원 (10%할인),  마일리지 500원 (5% 적립)세일즈포인트 : 27 </w:t>
      </w:r>
    </w:p>
    <w:p>
      <w:r>
        <w:t xml:space="preserve">절판보관함  보관함마이리스트 </w:t>
        <w:br/>
      </w:r>
    </w:p>
    <w:p>
      <w:r>
        <w:t>6822.</w:t>
      </w:r>
    </w:p>
    <w:p/>
    <w:p/>
    <w:p>
      <w:r>
        <w:br/>
        <w:t xml:space="preserve">수류탄 수학 10-가.나 - 전2권 - 수학의 유형을 탄탄하게 </w:t>
        <w:br/>
        <w:t xml:space="preserve">조택상 (지은이) | 두산동아(참고서) | 2007년 3월21,600원 → 19,440원 (10%할인),  마일리지 1,080원 (5% 적립)세일즈포인트 : 36 </w:t>
      </w:r>
    </w:p>
    <w:p>
      <w:r>
        <w:t xml:space="preserve">절판보관함  보관함마이리스트 </w:t>
        <w:br/>
      </w:r>
    </w:p>
    <w:p>
      <w:r>
        <w:t>6823.</w:t>
      </w:r>
    </w:p>
    <w:p/>
    <w:p/>
    <w:p>
      <w:r>
        <w:br/>
        <w:t xml:space="preserve">수류탄 수학 1 상.하 - 전2권 - 수학의 유형을 탄탄하게 </w:t>
        <w:br/>
        <w:t xml:space="preserve">조택상 (지은이) | 두산동아(참고서) | 2007년 3월19,800원 → 17,820원 (10%할인),  마일리지 990원 (5% 적립) (1) | 세일즈포인트 : 40 </w:t>
      </w:r>
    </w:p>
    <w:p>
      <w:r>
        <w:t xml:space="preserve">절판보관함  보관함마이리스트 </w:t>
        <w:br/>
      </w:r>
    </w:p>
    <w:p>
      <w:r>
        <w:t>6824.</w:t>
      </w:r>
    </w:p>
    <w:p/>
    <w:p/>
    <w:p>
      <w:r>
        <w:br/>
        <w:t xml:space="preserve">독하게 1등급 맞자 수리영역 미분과 적분 - 2007 </w:t>
        <w:br/>
        <w:t xml:space="preserve">수경 편집부 (엮은이) | 수경출판사(학습) | 2007년 3월9,500원 → 8,550원 (10%할인),  마일리지 470원 (5% 적립)세일즈포인트 : 38 </w:t>
      </w:r>
    </w:p>
    <w:p>
      <w:r>
        <w:t xml:space="preserve">절판보관함  보관함마이리스트 </w:t>
        <w:br/>
      </w:r>
    </w:p>
    <w:p>
      <w:r>
        <w:t>6825.</w:t>
      </w:r>
    </w:p>
    <w:p/>
    <w:p/>
    <w:p>
      <w:r>
        <w:br/>
        <w:t xml:space="preserve">독하게 1등급 맞자 수리영역 수학 1 - 2007 </w:t>
        <w:br/>
        <w:t xml:space="preserve">수경 편집부 (엮은이) | 수경출판사(학습) | 2007년 3월11,000원 → 9,900원 (10%할인),  마일리지 550원 (5% 적립)세일즈포인트 : 77 </w:t>
      </w:r>
    </w:p>
    <w:p>
      <w:r>
        <w:t xml:space="preserve">절판보관함  보관함마이리스트 </w:t>
        <w:br/>
      </w:r>
    </w:p>
    <w:p>
      <w:r>
        <w:t>6826.</w:t>
      </w:r>
    </w:p>
    <w:p/>
    <w:p/>
    <w:p>
      <w:r>
        <w:br/>
        <w:t xml:space="preserve">독하게 1등급 맞자 수리영역 수학 2 - 2007 </w:t>
        <w:br/>
        <w:t xml:space="preserve">수경 편집부 (엮은이) | 수경출판사(학습) | 2007년 3월11,000원 → 9,900원 (10%할인),  마일리지 550원 (5% 적립)세일즈포인트 : 49 </w:t>
      </w:r>
    </w:p>
    <w:p>
      <w:r>
        <w:t xml:space="preserve">절판보관함  보관함마이리스트 </w:t>
        <w:br/>
      </w:r>
    </w:p>
    <w:p>
      <w:r>
        <w:t>6827.</w:t>
      </w:r>
    </w:p>
    <w:p/>
    <w:p/>
    <w:p>
      <w:r>
        <w:br/>
        <w:t xml:space="preserve">고3 모의고사 모음집 전국연합 모의고사 수학-나형 - 2007 </w:t>
        <w:br/>
        <w:t xml:space="preserve">HSedu 편집부 (엮은이) | HSedu(한솔교육미디어) | 2007년 3월10,000원 → 9,000원 (10%할인),  마일리지 500원 (5% 적립)세일즈포인트 : 12 </w:t>
      </w:r>
    </w:p>
    <w:p>
      <w:r>
        <w:t xml:space="preserve">절판보관함  보관함마이리스트 </w:t>
        <w:br/>
      </w:r>
    </w:p>
    <w:p>
      <w:r>
        <w:t>6828.</w:t>
      </w:r>
    </w:p>
    <w:p/>
    <w:p/>
    <w:p>
      <w:r>
        <w:br/>
        <w:t xml:space="preserve">고3 모의고사 모음집 전국연합 모의고사 수학-가형 - 2007 </w:t>
        <w:br/>
        <w:t xml:space="preserve">HSedu 편집부 (엮은이) | HSedu(한솔교육미디어) | 2007년 3월11,000원 → 9,900원 (10%할인),  마일리지 550원 (5% 적립)세일즈포인트 : 11 </w:t>
      </w:r>
    </w:p>
    <w:p>
      <w:r>
        <w:t xml:space="preserve">품절보관함  보관함마이리스트 </w:t>
        <w:br/>
      </w:r>
    </w:p>
    <w:p>
      <w:r>
        <w:t>6829.</w:t>
      </w:r>
    </w:p>
    <w:p/>
    <w:p/>
    <w:p>
      <w:r>
        <w:br/>
        <w:t xml:space="preserve">강남구청 인터넷 강의교재 수리영역 수학 1 고급편 - 2007 </w:t>
        <w:br/>
        <w:t xml:space="preserve">문기동 (지은이) | 미래엔 | 2007년 3월11,000원 → 9,900원 (10%할인),  마일리지 550원 (5% 적립) (1) | 세일즈포인트 : 227 </w:t>
      </w:r>
    </w:p>
    <w:p>
      <w:r>
        <w:t xml:space="preserve">품절보관함  보관함마이리스트 </w:t>
        <w:br/>
      </w:r>
    </w:p>
    <w:p>
      <w:r>
        <w:t>6830.</w:t>
      </w:r>
    </w:p>
    <w:p/>
    <w:p/>
    <w:p>
      <w:r>
        <w:br/>
        <w:t xml:space="preserve">최신기출 전국모의고사 수리가형 고2 - Win 시리즈 </w:t>
        <w:br/>
        <w:t xml:space="preserve">다우미디어 편집부 (엮은이) | 다우미디어 | 2007년 3월7,000원 → 6,300원 (10%할인),  마일리지 350원 (5% 적립)세일즈포인트 : 38 </w:t>
      </w:r>
    </w:p>
    <w:p>
      <w:r>
        <w:t xml:space="preserve">절판보관함  보관함마이리스트 </w:t>
        <w:br/>
      </w:r>
    </w:p>
    <w:p>
      <w:r>
        <w:t>6831.</w:t>
      </w:r>
    </w:p>
    <w:p/>
    <w:p/>
    <w:p>
      <w:r>
        <w:br/>
        <w:t xml:space="preserve">최신기출 전국모의고사 수리나형 고2 - Win 시리즈 </w:t>
        <w:br/>
        <w:t xml:space="preserve">다우미디어 편집부 (엮은이) | 다우미디어 | 2007년 3월7,000원 → 6,300원 (10%할인),  마일리지 350원 (5% 적립)세일즈포인트 : 28 </w:t>
      </w:r>
    </w:p>
    <w:p>
      <w:r>
        <w:t xml:space="preserve">절판보관함  보관함마이리스트 </w:t>
        <w:br/>
      </w:r>
    </w:p>
    <w:p>
      <w:r>
        <w:t>6832.</w:t>
      </w:r>
    </w:p>
    <w:p/>
    <w:p/>
    <w:p>
      <w:r>
        <w:br/>
        <w:t xml:space="preserve">스카이(SKY) 수학 수학 10-나 - 2007 </w:t>
        <w:br/>
        <w:t xml:space="preserve">이규섭 (지은이) | 새롬교육 | 2007년 3월9,500원 → 8,550원 (10%할인),  마일리지 470원 (5% 적립)세일즈포인트 : 85 </w:t>
      </w:r>
    </w:p>
    <w:p>
      <w:r>
        <w:t xml:space="preserve">품절보관함  보관함마이리스트 </w:t>
        <w:br/>
      </w:r>
    </w:p>
    <w:p>
      <w:r>
        <w:t>6833.</w:t>
      </w:r>
    </w:p>
    <w:p/>
    <w:p/>
    <w:p>
      <w:r>
        <w:br/>
        <w:t xml:space="preserve">스카이(SKY) 수학 수학 10-가 - 2007 </w:t>
        <w:br/>
        <w:t xml:space="preserve">이규섭 (지은이) | 새롬교육 | 2007년 3월9,000원 → 8,100원 (10%할인),  마일리지 450원 (5% 적립)세일즈포인트 : 37 </w:t>
      </w:r>
    </w:p>
    <w:p>
      <w:r>
        <w:t xml:space="preserve">품절보관함  보관함마이리스트 </w:t>
        <w:br/>
      </w:r>
    </w:p>
    <w:p>
      <w:r>
        <w:t>6834.</w:t>
      </w:r>
    </w:p>
    <w:p/>
    <w:p/>
    <w:p>
      <w:r>
        <w:br/>
        <w:t xml:space="preserve">내신끝 수학 10-가 - 2007 </w:t>
        <w:br/>
        <w:t xml:space="preserve">이규섭 (지은이) | 지성교육 | 2007년 3월15,000원 → 13,500원 (10%할인),  마일리지 750원 (5% 적립)세일즈포인트 : 13 </w:t>
      </w:r>
    </w:p>
    <w:p>
      <w:r>
        <w:t xml:space="preserve">품절보관함  보관함마이리스트 </w:t>
        <w:br/>
      </w:r>
    </w:p>
    <w:p>
      <w:r>
        <w:t>6835.</w:t>
      </w:r>
    </w:p>
    <w:p/>
    <w:p/>
    <w:p>
      <w:r>
        <w:br/>
        <w:t xml:space="preserve">한 번만 읽으면 확 잡히는 수학 1 - 고등학교 편 </w:t>
        <w:br/>
        <w:t xml:space="preserve">홍두표 (지은이) | 한언출판사 | 2007년 3월13,000원 → 11,700원 (10%할인),  마일리지 650원 (5% 적립) (1) | 세일즈포인트 : 164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6836.</w:t>
      </w:r>
    </w:p>
    <w:p/>
    <w:p/>
    <w:p>
      <w:r>
        <w:br/>
        <w:t xml:space="preserve">슈퍼 30회 모의고사 수리영역 나형 2 (16~30회) - 2008년용 </w:t>
        <w:br/>
        <w:t xml:space="preserve">박기현 (지은이) | 디딤돌 | 2007년 2월12,000원 → 10,800원 (10%할인),  마일리지 600원 (5% 적립)세일즈포인트 : 43 </w:t>
      </w:r>
    </w:p>
    <w:p>
      <w:r>
        <w:t xml:space="preserve">품절보관함  보관함마이리스트 </w:t>
        <w:br/>
      </w:r>
    </w:p>
    <w:p>
      <w:r>
        <w:t>6837.</w:t>
      </w:r>
    </w:p>
    <w:p/>
    <w:p/>
    <w:p>
      <w:r>
        <w:br/>
        <w:t xml:space="preserve">슈퍼 30회 모의고사 수리영역 나형 1 (1~15회) - 2007 </w:t>
        <w:br/>
        <w:t xml:space="preserve">박기현 (지은이) | 디딤돌 | 2007년 2월12,000원 → 10,800원 (10%할인),  마일리지 600원 (5% 적립) (1) | 세일즈포인트 : 105 </w:t>
      </w:r>
    </w:p>
    <w:p>
      <w:r>
        <w:t xml:space="preserve">품절보관함  보관함마이리스트 </w:t>
        <w:br/>
      </w:r>
    </w:p>
    <w:p>
      <w:r>
        <w:t>6838.</w:t>
      </w:r>
    </w:p>
    <w:p/>
    <w:p/>
    <w:p>
      <w:r>
        <w:br/>
        <w:t xml:space="preserve">Lead 모의고사모음집 수리영역 나형 - 2008학년도 대비 </w:t>
        <w:br/>
        <w:t xml:space="preserve">제일교육 편집부 (엮은이) | 제일교육 | 2007년 2월9,000원 → 8,100원 (10%할인),  마일리지 450원 (5% 적립)세일즈포인트 : 23 </w:t>
      </w:r>
    </w:p>
    <w:p>
      <w:r>
        <w:t xml:space="preserve">절판보관함  보관함마이리스트 </w:t>
        <w:br/>
      </w:r>
    </w:p>
    <w:p>
      <w:r>
        <w:t>6839.</w:t>
      </w:r>
    </w:p>
    <w:p/>
    <w:p/>
    <w:p>
      <w:r>
        <w:br/>
        <w:t xml:space="preserve">Lead 모의고사모음집 수리영역 가형 - 2008학년도 대비 </w:t>
        <w:br/>
        <w:t xml:space="preserve">제일교육 편집부 (엮은이) | 제일교육 | 2007년 2월10,000원 → 9,000원 (10%할인),  마일리지 500원 (5% 적립)세일즈포인트 : 20 </w:t>
      </w:r>
    </w:p>
    <w:p>
      <w:r>
        <w:t xml:space="preserve">절판보관함  보관함마이리스트 </w:t>
        <w:br/>
      </w:r>
    </w:p>
    <w:p>
      <w:r>
        <w:t>6840.</w:t>
      </w:r>
    </w:p>
    <w:p/>
    <w:p/>
    <w:p>
      <w:r>
        <w:br/>
        <w:t xml:space="preserve">수학의 뿌리 수학 2 (하) - 기본편 </w:t>
        <w:br/>
        <w:t xml:space="preserve">이창주 (지은이) | 두레교육 | 2007년 2월14,000원 → 12,600원 (10%할인),  마일리지 700원 (5% 적립)세일즈포인트 : 22 </w:t>
      </w:r>
    </w:p>
    <w:p>
      <w:r>
        <w:t xml:space="preserve">품절보관함  보관함마이리스트 </w:t>
        <w:br/>
      </w:r>
    </w:p>
    <w:p>
      <w:r>
        <w:t>6841.</w:t>
      </w:r>
    </w:p>
    <w:p/>
    <w:p/>
    <w:p>
      <w:r>
        <w:br/>
        <w:t xml:space="preserve">내신대세 수학 10-나 550제 - 2007 </w:t>
        <w:br/>
        <w:t xml:space="preserve">UwayBooks(유웨이북스) 편집부 (엮은이) | 유웨이북스(UwayBooks) | 2007년 2월10,000원 → 9,000원 (10%할인),  마일리지 500원 (5% 적립)세일즈포인트 : 45 </w:t>
      </w:r>
    </w:p>
    <w:p>
      <w:r>
        <w:t xml:space="preserve">품절보관함  보관함마이리스트 </w:t>
        <w:br/>
      </w:r>
    </w:p>
    <w:p>
      <w:r>
        <w:t>6842.</w:t>
      </w:r>
    </w:p>
    <w:p/>
    <w:p/>
    <w:p>
      <w:r>
        <w:br/>
        <w:t xml:space="preserve">내신대세 수학 10-가 550제 - 2007 </w:t>
        <w:br/>
        <w:t xml:space="preserve">UwayBooks(유웨이북스) 편집부 (엮은이) | 유웨이북스(UwayBooks) | 2007년 2월10,000원 → 9,000원 (10%할인),  마일리지 500원 (5% 적립)세일즈포인트 : 37 </w:t>
      </w:r>
    </w:p>
    <w:p>
      <w:r>
        <w:t xml:space="preserve">품절보관함  보관함마이리스트 </w:t>
        <w:br/>
      </w:r>
    </w:p>
    <w:p>
      <w:r>
        <w:t>6843.</w:t>
      </w:r>
    </w:p>
    <w:p/>
    <w:p/>
    <w:p>
      <w:r>
        <w:br/>
        <w:t xml:space="preserve">고1 내신수학 10-가 중간.기말고사 대비 실전연습 769제 </w:t>
        <w:br/>
        <w:t xml:space="preserve">김윤석 (지은이) | 마더텅 | 2007년 2월9,900원 → 8,910원 (10%할인),  마일리지 490원 (5% 적립)세일즈포인트 : 49 </w:t>
      </w:r>
    </w:p>
    <w:p>
      <w:r>
        <w:t xml:space="preserve">품절보관함  보관함마이리스트 </w:t>
        <w:br/>
      </w:r>
    </w:p>
    <w:p>
      <w:r>
        <w:t>6844.</w:t>
      </w:r>
    </w:p>
    <w:p/>
    <w:p/>
    <w:p>
      <w:r>
        <w:br/>
        <w:t xml:space="preserve">Point 고2 수능.내신 모의고사 모음집 수리영역 가형 - 2007 </w:t>
        <w:br/>
        <w:t xml:space="preserve">골드교육 편집부 (엮은이) | 골드교육 | 2007년 2월9,000원 → 8,100원 (10%할인),  마일리지 450원 (5% 적립) (1) | 세일즈포인트 : 140 </w:t>
      </w:r>
    </w:p>
    <w:p>
      <w:r>
        <w:t xml:space="preserve">품절보관함  보관함마이리스트 </w:t>
        <w:br/>
      </w:r>
    </w:p>
    <w:p>
      <w:r>
        <w:t>6845.</w:t>
      </w:r>
    </w:p>
    <w:p/>
    <w:p/>
    <w:p>
      <w:r>
        <w:br/>
        <w:t xml:space="preserve">Point 고1 수능.내신 모의고사 모음집 수리영역 - 2007 </w:t>
        <w:br/>
        <w:t xml:space="preserve">골드교육 편집부 (엮은이) | 골드교육 | 2007년 2월9,000원 → 8,100원 (10%할인),  마일리지 450원 (5% 적립)세일즈포인트 : 522 </w:t>
      </w:r>
    </w:p>
    <w:p>
      <w:r>
        <w:br/>
        <w:t>골드교육 Point 시리즈는 2008년에 Gold 시리즈로 개정되었습니다.!</w:t>
      </w:r>
    </w:p>
    <w:p>
      <w:r>
        <w:t xml:space="preserve">품절보관함  보관함마이리스트 </w:t>
        <w:br/>
      </w:r>
    </w:p>
    <w:p>
      <w:r>
        <w:t>6846.</w:t>
      </w:r>
    </w:p>
    <w:p/>
    <w:p/>
    <w:p>
      <w:r>
        <w:br/>
        <w:t xml:space="preserve">시선집중 수학 1 - 2008 수능 프로젝트 </w:t>
        <w:br/>
        <w:t xml:space="preserve">최용준 (지은이) | 천재교육 | 2007년 2월10,000원 → 9,000원 (10%할인),  마일리지 500원 (5% 적립) (1) | 세일즈포인트 : 107 </w:t>
      </w:r>
    </w:p>
    <w:p>
      <w:r>
        <w:t xml:space="preserve">절판보관함  보관함마이리스트 </w:t>
        <w:br/>
      </w:r>
    </w:p>
    <w:p>
      <w:r>
        <w:t>6847.</w:t>
      </w:r>
    </w:p>
    <w:p/>
    <w:p/>
    <w:p>
      <w:r>
        <w:br/>
        <w:t xml:space="preserve">시선집중 수학 2 - 2008 수능 프로젝트 </w:t>
        <w:br/>
        <w:t xml:space="preserve">최용준 (지은이) | 천재교육 | 2007년 2월9,000원 → 8,100원 (10%할인),  마일리지 450원 (5% 적립)세일즈포인트 : 12 </w:t>
      </w:r>
    </w:p>
    <w:p>
      <w:r>
        <w:t xml:space="preserve">절판보관함  보관함마이리스트 </w:t>
        <w:br/>
      </w:r>
    </w:p>
    <w:p>
      <w:r>
        <w:t>6848.</w:t>
      </w:r>
    </w:p>
    <w:p/>
    <w:p/>
    <w:p>
      <w:r>
        <w:br/>
        <w:t xml:space="preserve">숨마쿰라우데 오르비 수학공부법 </w:t>
        <w:br/>
        <w:t xml:space="preserve">김우섭 (지은이) | 이룸이앤비 | 2007년 2월7,500원 → 6,750원 (10%할인),  마일리지 370원 (5% 적립) (5) | 세일즈포인트 : 770 </w:t>
      </w:r>
    </w:p>
    <w:p>
      <w:r>
        <w:t xml:space="preserve">품절보관함  보관함마이리스트 </w:t>
        <w:br/>
      </w:r>
    </w:p>
    <w:p>
      <w:r>
        <w:t>6849.</w:t>
      </w:r>
    </w:p>
    <w:p/>
    <w:p/>
    <w:p>
      <w:r>
        <w:br/>
        <w:t xml:space="preserve">수학의 뿌리 수학 2 (상) - 기본편 </w:t>
        <w:br/>
        <w:t xml:space="preserve">이창주 (지은이) | 두레교육 | 2007년 2월8,000원 → 7,200원 (10%할인),  마일리지 400원 (5% 적립)세일즈포인트 : 25 </w:t>
      </w:r>
    </w:p>
    <w:p>
      <w:r>
        <w:t xml:space="preserve">절판보관함  보관함마이리스트 </w:t>
        <w:br/>
      </w:r>
    </w:p>
    <w:p>
      <w:r>
        <w:t>6850.</w:t>
      </w:r>
    </w:p>
    <w:p/>
    <w:p/>
    <w:p>
      <w:r>
        <w:br/>
        <w:t xml:space="preserve">S대 수2 약점 저자 직강 수2 - 2007 </w:t>
        <w:br/>
        <w:t xml:space="preserve">민경은 (지은이) | S대수학공화국 | 2007년 2월12,000원 → 10,800원 (10%할인),  마일리지 600원 (5% 적립)세일즈포인트 : 12 </w:t>
      </w:r>
    </w:p>
    <w:p>
      <w:r>
        <w:t xml:space="preserve">절판보관함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S대 수1 약점 저자 직강 수1 - 2007 </w:t>
        <w:br/>
        <w:t xml:space="preserve">민경은 (지은이) | S대수학공화국 | 2007년 2월12,000원 → 10,800원 (10%할인),  마일리지 600원 (5% 적립)세일즈포인트 : 16 </w:t>
      </w:r>
    </w:p>
    <w:p>
      <w:r>
        <w:t xml:space="preserve">절판보관함  보관함마이리스트 </w:t>
        <w:br/>
      </w:r>
    </w:p>
    <w:p>
      <w:r>
        <w:t>6852.</w:t>
      </w:r>
    </w:p>
    <w:p/>
    <w:p/>
    <w:p>
      <w:r>
        <w:br/>
        <w:t xml:space="preserve">시선집중 미분과 적분 - 2008 수능프로젝트 </w:t>
        <w:br/>
        <w:t xml:space="preserve">조정묵 (지은이) | 천재교육 | 2007년 2월7,000원 → 6,300원 (10%할인),  마일리지 350원 (5% 적립)세일즈포인트 : 104 </w:t>
      </w:r>
    </w:p>
    <w:p>
      <w:r>
        <w:t xml:space="preserve">품절보관함  보관함마이리스트 </w:t>
        <w:br/>
      </w:r>
    </w:p>
    <w:p>
      <w:r>
        <w:t>6853.</w:t>
      </w:r>
    </w:p>
    <w:p/>
    <w:p/>
    <w:p>
      <w:r>
        <w:br/>
        <w:t xml:space="preserve">카이 수학 2 유형 바이블 - 수리영역 1등급 프로젝트, 2007 </w:t>
        <w:br/>
        <w:t xml:space="preserve">권영복 (지은이) | 단단북스 | 2007년 2월13,800원 → 12,420원 (10%할인),  마일리지 690원 (5% 적립)세일즈포인트 : 55 </w:t>
      </w:r>
    </w:p>
    <w:p>
      <w:r>
        <w:t xml:space="preserve">절판보관함  보관함마이리스트 </w:t>
        <w:br/>
      </w:r>
    </w:p>
    <w:p>
      <w:r>
        <w:t>6854.</w:t>
      </w:r>
    </w:p>
    <w:p/>
    <w:p/>
    <w:p>
      <w:r>
        <w:br/>
        <w:t xml:space="preserve">강남구청 인터넷 강의교재 수리영역 미분과 적분 개념편 - 2008년용 </w:t>
        <w:br/>
        <w:t xml:space="preserve">이홍철 (지은이) | 미래엔 | 2007년 2월10,000원 → 9,000원 (10%할인),  마일리지 500원 (5% 적립) (1) | 세일즈포인트 : 374 </w:t>
      </w:r>
    </w:p>
    <w:p>
      <w:r>
        <w:t xml:space="preserve">품절보관함  보관함마이리스트 </w:t>
        <w:br/>
      </w:r>
    </w:p>
    <w:p>
      <w:r>
        <w:t>6855.</w:t>
      </w:r>
    </w:p>
    <w:p/>
    <w:p/>
    <w:p>
      <w:r>
        <w:br/>
        <w:t xml:space="preserve">강남구청 인터넷 강의교재 수리영역 수학 10-가/나와 수능의 만남 - 2007 </w:t>
        <w:br/>
        <w:t xml:space="preserve">한상범, 이범연 (지은이) | 미래엔 | 2007년 2월9,000원 → 8,100원 (10%할인),  마일리지 450원 (5% 적립)세일즈포인트 : 234 </w:t>
      </w:r>
    </w:p>
    <w:p>
      <w:r>
        <w:t xml:space="preserve">품절보관함  보관함마이리스트 </w:t>
        <w:br/>
      </w:r>
    </w:p>
    <w:p>
      <w:r>
        <w:t>6856.</w:t>
      </w:r>
    </w:p>
    <w:p/>
    <w:p/>
    <w:p>
      <w:r>
        <w:br/>
        <w:t xml:space="preserve">강남구청 인터넷 강의교재 수리영역 수학 1 개념편 - 2007 </w:t>
        <w:br/>
        <w:t xml:space="preserve">안정수 (지은이) | 미래엔 | 2007년 2월12,000원 → 10,800원 (10%할인),  마일리지 600원 (5% 적립) (11) | 세일즈포인트 : 1,072 </w:t>
      </w:r>
    </w:p>
    <w:p>
      <w:r>
        <w:t xml:space="preserve">품절보관함  보관함마이리스트 </w:t>
        <w:br/>
      </w:r>
    </w:p>
    <w:p>
      <w:r>
        <w:t>6857.</w:t>
      </w:r>
    </w:p>
    <w:p/>
    <w:p/>
    <w:p>
      <w:r>
        <w:br/>
        <w:t xml:space="preserve">유형별 문제총정리 수학 2 정답 및 해설 - 수학이 만져지고 느껴지는 수험서 </w:t>
        <w:br/>
        <w:t xml:space="preserve">맑은샘(호크마) 편집부 (엮은이) | 맑은샘(호크마) | 2007년 2월3,000원 → 2,700원 (10%할인),  마일리지 150원 (5% 적립)세일즈포인트 : 23 </w:t>
      </w:r>
    </w:p>
    <w:p>
      <w:r>
        <w:t xml:space="preserve">절판보관함  보관함마이리스트 </w:t>
        <w:br/>
      </w:r>
    </w:p>
    <w:p>
      <w:r>
        <w:t>6858.</w:t>
      </w:r>
    </w:p>
    <w:p/>
    <w:p/>
    <w:p>
      <w:r>
        <w:br/>
        <w:t xml:space="preserve">유형별 문제총정리 수학 1 정답 및 해설 - 수학이 만져지고 느껴지는 수험서 </w:t>
        <w:br/>
        <w:t xml:space="preserve">맑은샘(호크마) 편집부 (엮은이) | 맑은샘(호크마) | 2007년 2월3,500원 → 3,150원 (10%할인),  마일리지 170원 (5% 적립)세일즈포인트 : 40 </w:t>
      </w:r>
    </w:p>
    <w:p>
      <w:r>
        <w:t xml:space="preserve">절판보관함  보관함마이리스트 </w:t>
        <w:br/>
      </w:r>
    </w:p>
    <w:p>
      <w:r>
        <w:t>6859.</w:t>
      </w:r>
    </w:p>
    <w:p/>
    <w:p/>
    <w:p>
      <w:r>
        <w:br/>
        <w:t xml:space="preserve">유형별 문제총정리 수학 2 - 수학이 만져지고 느껴지는 수험서 </w:t>
        <w:br/>
        <w:t xml:space="preserve">맑은샘(호크마) 편집부 (엮은이) | 맑은샘(호크마) | 2007년 2월10,000원 → 9,000원 (10%할인),  마일리지 500원 (5% 적립)세일즈포인트 : 22 </w:t>
      </w:r>
    </w:p>
    <w:p>
      <w:r>
        <w:t xml:space="preserve">절판보관함  보관함마이리스트 </w:t>
        <w:br/>
      </w:r>
    </w:p>
    <w:p>
      <w:r>
        <w:t>6860.</w:t>
      </w:r>
    </w:p>
    <w:p/>
    <w:p/>
    <w:p>
      <w:r>
        <w:br/>
        <w:t xml:space="preserve">유형별 문제총정리 수학 1 - 수학이 만져지고 느껴지는 수험서 </w:t>
        <w:br/>
        <w:t xml:space="preserve">맑은샘(호크마) 편집부 (엮은이) | 맑은샘(호크마) | 2007년 2월12,000원 → 10,800원 (10%할인),  마일리지 600원 (5% 적립)세일즈포인트 : 44 </w:t>
      </w:r>
    </w:p>
    <w:p>
      <w:r>
        <w:t xml:space="preserve">절판보관함  보관함마이리스트 </w:t>
        <w:br/>
      </w:r>
    </w:p>
    <w:p>
      <w:r>
        <w:t>6861.</w:t>
      </w:r>
    </w:p>
    <w:p/>
    <w:p/>
    <w:p>
      <w:r>
        <w:br/>
        <w:t xml:space="preserve">개념원리 Supreme 상위권 수학 1 </w:t>
        <w:br/>
        <w:t xml:space="preserve">이홍섭 (지은이) | 개념원리수학연구소 | 2007년 2월11,000원 → 9,900원 (10%할인),  마일리지 550원 (5% 적립) (2) | 세일즈포인트 : 145 </w:t>
      </w:r>
    </w:p>
    <w:p>
      <w:r>
        <w:t xml:space="preserve">품절보관함  보관함마이리스트 </w:t>
        <w:br/>
      </w:r>
    </w:p>
    <w:p>
      <w:r>
        <w:t>6862.</w:t>
      </w:r>
    </w:p>
    <w:p/>
    <w:p/>
    <w:p>
      <w:r>
        <w:br/>
        <w:t xml:space="preserve">메가스터디 수능 수리영역 수학 1 1000제 - 2008 수능대비 </w:t>
        <w:br/>
        <w:t xml:space="preserve">메가스터디 편집부 (엮은이) | 메가엠디(메가스터디) | 2007년 2월13,000원 → 11,700원 (10%할인),  마일리지 650원 (5% 적립) (6) | 세일즈포인트 : 1,041 </w:t>
      </w:r>
    </w:p>
    <w:p>
      <w:r>
        <w:t xml:space="preserve">절판보관함  보관함마이리스트 </w:t>
        <w:br/>
      </w:r>
    </w:p>
    <w:p>
      <w:r>
        <w:t>6863.</w:t>
      </w:r>
    </w:p>
    <w:p/>
    <w:p/>
    <w:p>
      <w:r>
        <w:br/>
        <w:t xml:space="preserve">메가스터디 수능 수리영역 수학 2 1000제 - 2007 </w:t>
        <w:br/>
        <w:t xml:space="preserve">메가스터디 편집부 (엮은이) | 메가엠디(메가스터디) | 2007년 2월13,000원 → 11,700원 (10%할인),  마일리지 650원 (5% 적립)세일즈포인트 : 380 </w:t>
      </w:r>
    </w:p>
    <w:p>
      <w:r>
        <w:t xml:space="preserve">절판보관함  보관함마이리스트 </w:t>
        <w:br/>
      </w:r>
    </w:p>
    <w:p>
      <w:r>
        <w:t>6864.</w:t>
      </w:r>
    </w:p>
    <w:p/>
    <w:p/>
    <w:p>
      <w:r>
        <w:br/>
        <w:t xml:space="preserve">고등수학 도우미 10-가.나 - 1학년 공통 </w:t>
        <w:br/>
        <w:t xml:space="preserve">김오식 (지은이) | 교우사(교재) | 2007년 1월15,000원 → 15,000원,  마일리지 450원 (3% 적립) (1) | 세일즈포인트 : 22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6865.</w:t>
      </w:r>
    </w:p>
    <w:p/>
    <w:p/>
    <w:p>
      <w:r>
        <w:br/>
        <w:t xml:space="preserve">Math Road 개념편 전4권 세트 - 수학 개념 사전, 2007 </w:t>
        <w:br/>
        <w:t xml:space="preserve">최길용 (지은이) | 수와길 | 2007년 1월44,000원 → 39,600원 (10%할인),  마일리지 2,200원 (5% 적립)세일즈포인트 : 23 </w:t>
      </w:r>
    </w:p>
    <w:p>
      <w:r>
        <w:t xml:space="preserve">절판보관함  보관함마이리스트 </w:t>
        <w:br/>
      </w:r>
    </w:p>
    <w:p>
      <w:r>
        <w:t>6866.</w:t>
      </w:r>
    </w:p>
    <w:p/>
    <w:p/>
    <w:p>
      <w:r>
        <w:br/>
        <w:t xml:space="preserve">Math Road 개념편 4 도형 - 수학 개념 사전, 2007 </w:t>
        <w:br/>
        <w:t xml:space="preserve">최길용 (지은이) | 수와길 | 2007년 1월11,000원 → 9,900원 (10%할인),  마일리지 550원 (5% 적립)세일즈포인트 : 23 </w:t>
      </w:r>
    </w:p>
    <w:p>
      <w:r>
        <w:t xml:space="preserve">절판보관함  보관함마이리스트 </w:t>
        <w:br/>
      </w:r>
    </w:p>
    <w:p>
      <w:r>
        <w:t>6867.</w:t>
      </w:r>
    </w:p>
    <w:p/>
    <w:p/>
    <w:p>
      <w:r>
        <w:br/>
        <w:t xml:space="preserve">Math Road 개념편 3 함수 - 수학 개념 사전, 2007 </w:t>
        <w:br/>
        <w:t xml:space="preserve">최길용 (지은이) | 수와길 | 2007년 1월11,000원 → 9,900원 (10%할인),  마일리지 550원 (5% 적립)세일즈포인트 : 19 </w:t>
      </w:r>
    </w:p>
    <w:p>
      <w:r>
        <w:t xml:space="preserve">품절보관함  보관함마이리스트 </w:t>
        <w:br/>
      </w:r>
    </w:p>
    <w:p>
      <w:r>
        <w:t>6868.</w:t>
      </w:r>
    </w:p>
    <w:p/>
    <w:p/>
    <w:p>
      <w:r>
        <w:br/>
        <w:t xml:space="preserve">Math Road 개념편 2 방정식과 부등식, 확률과 통계 - 수학 개념 사전, 2007 </w:t>
        <w:br/>
        <w:t xml:space="preserve">최길용 (지은이) | 수와길 | 2007년 1월11,000원 → 9,900원 (10%할인),  마일리지 550원 (5% 적립)세일즈포인트 : 32 </w:t>
      </w:r>
    </w:p>
    <w:p>
      <w:r>
        <w:t xml:space="preserve">품절보관함  보관함마이리스트 </w:t>
        <w:br/>
      </w:r>
    </w:p>
    <w:p>
      <w:r>
        <w:t>6869.</w:t>
      </w:r>
    </w:p>
    <w:p/>
    <w:p/>
    <w:p>
      <w:r>
        <w:br/>
        <w:t xml:space="preserve">Math Road 개념편 1 집합과 명제, 수와 식 - 수학 개념 사전, 2007 </w:t>
        <w:br/>
        <w:t xml:space="preserve">최길용 (지은이) | 수와길 | 2007년 1월11,000원 → 9,900원 (10%할인),  마일리지 550원 (5% 적립)세일즈포인트 : 11 </w:t>
      </w:r>
    </w:p>
    <w:p>
      <w:r>
        <w:t xml:space="preserve">절판보관함  보관함마이리스트 </w:t>
        <w:br/>
      </w:r>
    </w:p>
    <w:p>
      <w:r>
        <w:t>6870.</w:t>
      </w:r>
    </w:p>
    <w:p/>
    <w:p/>
    <w:p>
      <w:r>
        <w:br/>
        <w:t xml:space="preserve">Math Road 1 집합과 명제, 수와 식 - 수학 개념 사전 </w:t>
        <w:br/>
        <w:t xml:space="preserve">최길용 (지은이) | 수와길 | 2007년 1월11,000원 → 9,900원 (10%할인),  마일리지 550원 (5% 적립)세일즈포인트 : 39 </w:t>
      </w:r>
    </w:p>
    <w:p>
      <w:r>
        <w:t xml:space="preserve">절판보관함  보관함마이리스트 </w:t>
        <w:br/>
      </w:r>
    </w:p>
    <w:p>
      <w:r>
        <w:t>6871.</w:t>
      </w:r>
    </w:p>
    <w:p/>
    <w:p/>
    <w:p>
      <w:r>
        <w:br/>
        <w:t xml:space="preserve">Math Road 2 방정식과 부등식, 확률과 통계 - 수학 개념 사전 </w:t>
        <w:br/>
        <w:t xml:space="preserve">최길용 (지은이) | 수와길 | 2007년 1월11,000원 → 9,900원 (10%할인),  마일리지 550원 (5% 적립)세일즈포인트 : 35 </w:t>
      </w:r>
    </w:p>
    <w:p>
      <w:r>
        <w:t xml:space="preserve">절판보관함  보관함마이리스트 </w:t>
        <w:br/>
      </w:r>
    </w:p>
    <w:p>
      <w:r>
        <w:t>6872.</w:t>
      </w:r>
    </w:p>
    <w:p/>
    <w:p/>
    <w:p>
      <w:r>
        <w:br/>
        <w:t xml:space="preserve">Math Road 3 함수 - 수학 개념 사전 </w:t>
        <w:br/>
        <w:t xml:space="preserve">최길용 (지은이) | 수와길 | 2007년 1월11,000원 → 9,900원 (10%할인),  마일리지 550원 (5% 적립)세일즈포인트 : 38 </w:t>
      </w:r>
    </w:p>
    <w:p>
      <w:r>
        <w:t xml:space="preserve">절판보관함  보관함마이리스트 </w:t>
        <w:br/>
      </w:r>
    </w:p>
    <w:p>
      <w:r>
        <w:t>6873.</w:t>
      </w:r>
    </w:p>
    <w:p/>
    <w:p/>
    <w:p>
      <w:r>
        <w:br/>
        <w:t xml:space="preserve">Math Road 4 도형 - 수학 개념 사전 </w:t>
        <w:br/>
        <w:t xml:space="preserve">최길용 (지은이) | 수와길 | 2007년 1월11,000원 → 9,900원 (10%할인),  마일리지 550원 (5% 적립)세일즈포인트 : 39 </w:t>
      </w:r>
    </w:p>
    <w:p>
      <w:r>
        <w:t xml:space="preserve">절판보관함  보관함마이리스트 </w:t>
        <w:br/>
      </w:r>
    </w:p>
    <w:p>
      <w:r>
        <w:t>6874.</w:t>
      </w:r>
    </w:p>
    <w:p/>
    <w:p/>
    <w:p>
      <w:r>
        <w:br/>
        <w:t xml:space="preserve">해법 문제집 수학 10-나 - 2008년용 </w:t>
        <w:br/>
        <w:t xml:space="preserve">최용준 (지은이) | 천재교육 | 2007년 1월8,500원 → 7,650원 (10%할인),  마일리지 420원 (5% 적립)세일즈포인트 : 258 </w:t>
      </w:r>
    </w:p>
    <w:p>
      <w:r>
        <w:t xml:space="preserve">품절보관함  보관함마이리스트 </w:t>
        <w:br/>
      </w:r>
    </w:p>
    <w:p>
      <w:r>
        <w:t>6875.</w:t>
      </w:r>
    </w:p>
    <w:p/>
    <w:p/>
    <w:p>
      <w:r>
        <w:br/>
        <w:t xml:space="preserve">iDraw Up 수학 10-가 - 2007 </w:t>
        <w:br/>
        <w:t xml:space="preserve">임진우 (지은이) | NewUp(뉴업) | 2007년 1월8,000원 → 7,200원 (10%할인),  마일리지 400원 (5% 적립)세일즈포인트 : 12 </w:t>
      </w:r>
    </w:p>
    <w:p>
      <w:r>
        <w:t xml:space="preserve">절판보관함  보관함마이리스트 </w:t>
        <w:br/>
      </w:r>
    </w:p>
    <w:p>
      <w:r>
        <w:t>6876.</w:t>
      </w:r>
    </w:p>
    <w:p/>
    <w:p/>
    <w:p>
      <w:r>
        <w:br/>
        <w:t xml:space="preserve">A+ 아이윈 수리영역 미분과 적분 - 2008 수능 챔프 </w:t>
        <w:br/>
        <w:t xml:space="preserve">최인규 (지은이) | 중앙교육진흥연구소 | 2007년 1월7,500원 → 6,750원 (10%할인),  마일리지 370원 (5% 적립)세일즈포인트 : 82 </w:t>
      </w:r>
    </w:p>
    <w:p>
      <w:r>
        <w:t xml:space="preserve">품절보관함  보관함마이리스트 </w:t>
        <w:br/>
      </w:r>
    </w:p>
    <w:p>
      <w:r>
        <w:t>6877.</w:t>
      </w:r>
    </w:p>
    <w:p/>
    <w:p/>
    <w:p>
      <w:r>
        <w:br/>
        <w:t xml:space="preserve">A+ 아이윈 수리영역 수학 2 - 2008 수능 챔프 </w:t>
        <w:br/>
        <w:t xml:space="preserve">최인규 (지은이) | 중앙교육진흥연구소 | 2007년 1월9,500원 → 8,550원 (10%할인),  마일리지 470원 (5% 적립)세일즈포인트 : 51 </w:t>
      </w:r>
    </w:p>
    <w:p>
      <w:r>
        <w:t xml:space="preserve">품절보관함  보관함마이리스트 </w:t>
        <w:br/>
      </w:r>
    </w:p>
    <w:p>
      <w:r>
        <w:t>6878.</w:t>
      </w:r>
    </w:p>
    <w:p/>
    <w:p/>
    <w:p>
      <w:r>
        <w:br/>
        <w:t xml:space="preserve">A+ 아이윈 수리영역 수학 1 - 2008 수능 챔프 </w:t>
        <w:br/>
        <w:t xml:space="preserve">최인규 (지은이) | 중앙교육진흥연구소 | 2007년 1월9,500원 → 8,550원 (10%할인),  마일리지 470원 (5% 적립)세일즈포인트 : 137 </w:t>
      </w:r>
    </w:p>
    <w:p>
      <w:r>
        <w:t xml:space="preserve">품절보관함  보관함마이리스트 </w:t>
        <w:br/>
      </w:r>
    </w:p>
    <w:p>
      <w:r>
        <w:t>6879.</w:t>
      </w:r>
    </w:p>
    <w:p/>
    <w:p/>
    <w:p>
      <w:r>
        <w:br/>
        <w:t xml:space="preserve">해법 문제집 수학 2 - 2008년용 </w:t>
        <w:br/>
        <w:t xml:space="preserve">최용준 (지은이) | 천재교육 | 2007년 1월9,000원 → 8,100원 (10%할인),  마일리지 450원 (5% 적립) (1) | 세일즈포인트 : 72 </w:t>
      </w:r>
    </w:p>
    <w:p>
      <w:r>
        <w:t xml:space="preserve">품절보관함  보관함마이리스트 </w:t>
        <w:br/>
      </w:r>
    </w:p>
    <w:p>
      <w:r>
        <w:t>6880.</w:t>
      </w:r>
    </w:p>
    <w:p/>
    <w:p/>
    <w:p>
      <w:r>
        <w:br/>
        <w:t xml:space="preserve">해법 문제집 수학 10-가 - 2008년용 </w:t>
        <w:br/>
        <w:t xml:space="preserve">최용준 (지은이) | 천재교육 | 2007년 1월8,000원 → 7,200원 (10%할인),  마일리지 400원 (5% 적립)세일즈포인트 : 148 </w:t>
      </w:r>
    </w:p>
    <w:p>
      <w:r>
        <w:t xml:space="preserve">품절보관함  보관함마이리스트 </w:t>
        <w:br/>
      </w:r>
    </w:p>
    <w:p>
      <w:r>
        <w:t>6881.</w:t>
      </w:r>
    </w:p>
    <w:p/>
    <w:p/>
    <w:p>
      <w:r>
        <w:br/>
        <w:t xml:space="preserve">해법 문제집 수학 1 - 2010년용 </w:t>
        <w:br/>
        <w:t xml:space="preserve">최용준 (지은이) | 천재교육 | 2007년 1월9,000원 → 8,100원 (10%할인),  마일리지 450원 (5% 적립) (10) | 세일즈포인트 : 470 </w:t>
      </w:r>
    </w:p>
    <w:p>
      <w:r>
        <w:t xml:space="preserve">품절보관함  보관함마이리스트 </w:t>
        <w:br/>
      </w:r>
    </w:p>
    <w:p>
      <w:r>
        <w:t>6882.</w:t>
      </w:r>
    </w:p>
    <w:p/>
    <w:p/>
    <w:p>
      <w:r>
        <w:br/>
        <w:t xml:space="preserve">해법 문제집 미분과 적분 - 2008년용 </w:t>
        <w:br/>
        <w:t xml:space="preserve">최용준 (지은이) | 천재교육 | 2007년 1월8,000원 → 7,200원 (10%할인),  마일리지 400원 (5% 적립)세일즈포인트 : 86 </w:t>
      </w:r>
    </w:p>
    <w:p>
      <w:r>
        <w:t xml:space="preserve">품절보관함  보관함마이리스트 </w:t>
        <w:br/>
      </w:r>
    </w:p>
    <w:p>
      <w:r>
        <w:t>6883.</w:t>
      </w:r>
    </w:p>
    <w:p/>
    <w:p/>
    <w:p>
      <w:r>
        <w:br/>
        <w:t xml:space="preserve">A+ 특강 20 수리영역 수학 2 - 단기간에 수능 잡는 특별한 강의!, 2007 </w:t>
        <w:br/>
        <w:t xml:space="preserve">양지청 (지은이) | 중앙교육진흥연구소 | 2007년 1월7,500원 → 6,750원 (10%할인),  마일리지 370원 (5% 적립) (1) | 세일즈포인트 : 38 </w:t>
      </w:r>
    </w:p>
    <w:p>
      <w:r>
        <w:t xml:space="preserve">품절보관함  보관함마이리스트 </w:t>
        <w:br/>
      </w:r>
    </w:p>
    <w:p>
      <w:r>
        <w:t>6884.</w:t>
      </w:r>
    </w:p>
    <w:p/>
    <w:p/>
    <w:p>
      <w:r>
        <w:br/>
        <w:t xml:space="preserve">A+ 특강 20 수리영역 수학 10-가.10-나 - 단기간에 수능 잡는 특별한 강의!, 2007 </w:t>
        <w:br/>
        <w:t xml:space="preserve">양지청 (지은이) | 중앙교육진흥연구소 | 2007년 1월7,500원 → 6,750원 (10%할인),  마일리지 370원 (5% 적립)세일즈포인트 : 75 </w:t>
      </w:r>
    </w:p>
    <w:p>
      <w:r>
        <w:t xml:space="preserve">품절보관함  보관함마이리스트 </w:t>
        <w:br/>
      </w:r>
    </w:p>
    <w:p>
      <w:r>
        <w:t>6885.</w:t>
      </w:r>
    </w:p>
    <w:p/>
    <w:p/>
    <w:p>
      <w:r>
        <w:br/>
        <w:t xml:space="preserve">A+ 특강 20 수리영역 수학 1 - 단기간에 수능 잡는 특별한 강의!, 2007 </w:t>
        <w:br/>
        <w:t xml:space="preserve">양지청 (지은이) | 중앙교육진흥연구소 | 2007년 1월7,500원 → 6,750원 (10%할인),  마일리지 370원 (5% 적립)세일즈포인트 : 128 </w:t>
      </w:r>
    </w:p>
    <w:p>
      <w:r>
        <w:t xml:space="preserve">품절보관함  보관함마이리스트 </w:t>
        <w:br/>
      </w:r>
    </w:p>
    <w:p>
      <w:r>
        <w:t>6886.</w:t>
      </w:r>
    </w:p>
    <w:p/>
    <w:p/>
    <w:p>
      <w:r>
        <w:br/>
        <w:t xml:space="preserve">A+ 특강 16 수학 10-나 - 단기간에 수능 잡는 특별한 강의!, 2007 </w:t>
        <w:br/>
        <w:t xml:space="preserve">양지청 (지은이) | 중앙교육진흥연구소 | 2007년 1월5,000원 → 4,500원 (10%할인),  마일리지 250원 (5% 적립)세일즈포인트 : 69 </w:t>
      </w:r>
    </w:p>
    <w:p>
      <w:r>
        <w:t xml:space="preserve">품절보관함  보관함마이리스트 </w:t>
        <w:br/>
      </w:r>
    </w:p>
    <w:p>
      <w:r>
        <w:t>6887.</w:t>
      </w:r>
    </w:p>
    <w:p/>
    <w:p/>
    <w:p>
      <w:r>
        <w:br/>
        <w:t xml:space="preserve">A+ 특강 16 수학 10-가 - 단기간에 수능 잡는 특별한 강의!, 2007 </w:t>
        <w:br/>
        <w:t xml:space="preserve">양지청 (지은이) | 중앙교육진흥연구소 | 2007년 1월5,000원 → 4,500원 (10%할인),  마일리지 250원 (5% 적립) (1) | 세일즈포인트 : 92 </w:t>
      </w:r>
    </w:p>
    <w:p>
      <w:r>
        <w:t xml:space="preserve">품절보관함  보관함마이리스트 </w:t>
        <w:br/>
      </w:r>
    </w:p>
    <w:p>
      <w:r>
        <w:t>6888.</w:t>
      </w:r>
    </w:p>
    <w:p/>
    <w:p/>
    <w:p>
      <w:r>
        <w:br/>
        <w:t xml:space="preserve">A+ 내신포유 고1 수학 10-나 - 2007 </w:t>
        <w:br/>
        <w:t xml:space="preserve">맹보섭 (지은이) | 중앙교육진흥연구소 | 2007년 1월10,000원 → 9,000원 (10%할인),  마일리지 500원 (5% 적립)세일즈포인트 : 58 </w:t>
      </w:r>
    </w:p>
    <w:p>
      <w:r>
        <w:t xml:space="preserve">절판보관함  보관함마이리스트 </w:t>
        <w:br/>
      </w:r>
    </w:p>
    <w:p>
      <w:r>
        <w:t>6889.</w:t>
      </w:r>
    </w:p>
    <w:p/>
    <w:p/>
    <w:p>
      <w:r>
        <w:br/>
        <w:t xml:space="preserve">A+ 내신포유 고1 수학 10-가 - 2007 </w:t>
        <w:br/>
        <w:t xml:space="preserve">맹보섭 (지은이) | 중앙교육진흥연구소 | 2007년 1월10,000원 → 9,000원 (10%할인),  마일리지 500원 (5% 적립) (1) | 세일즈포인트 : 52 </w:t>
      </w:r>
    </w:p>
    <w:p>
      <w:r>
        <w:t xml:space="preserve">절판보관함  보관함마이리스트 </w:t>
        <w:br/>
      </w:r>
    </w:p>
    <w:p>
      <w:r>
        <w:t>6890.</w:t>
      </w:r>
    </w:p>
    <w:p/>
    <w:p/>
    <w:p>
      <w:r>
        <w:br/>
        <w:t xml:space="preserve">Hi-D 수리영역 수학 2 + 미분과 적분 - 수능 상위권의 프리미엄, 2007 </w:t>
        <w:br/>
        <w:t xml:space="preserve">박경택 (지은이) | 중앙교육진흥연구소 | 2007년 1월10,000원 → 9,000원 (10%할인),  마일리지 500원 (5% 적립) (2) | 세일즈포인트 : 104 </w:t>
      </w:r>
    </w:p>
    <w:p>
      <w:r>
        <w:t xml:space="preserve">절판보관함  보관함마이리스트 </w:t>
        <w:br/>
      </w:r>
    </w:p>
    <w:p>
      <w:r>
        <w:t>6891.</w:t>
      </w:r>
    </w:p>
    <w:p/>
    <w:p/>
    <w:p>
      <w:r>
        <w:br/>
        <w:t xml:space="preserve">Hi-D 수리영역 수학 1 - 수능 상위권의 프리미엄, 2007 </w:t>
        <w:br/>
        <w:t xml:space="preserve">박경택 (지은이) | 중앙교육진흥연구소 | 2007년 1월8,000원 → 7,200원 (10%할인),  마일리지 400원 (5% 적립)세일즈포인트 : 160 </w:t>
      </w:r>
    </w:p>
    <w:p>
      <w:r>
        <w:t xml:space="preserve">절판보관함  보관함마이리스트 </w:t>
        <w:br/>
      </w:r>
    </w:p>
    <w:p>
      <w:r>
        <w:t>6892.</w:t>
      </w:r>
    </w:p>
    <w:p/>
    <w:p/>
    <w:p>
      <w:r>
        <w:br/>
        <w:t xml:space="preserve">3점짜리 수학 2 - 2007 </w:t>
        <w:br/>
        <w:t xml:space="preserve">이창주 (지은이) | 길토래비 | 2007년 1월7,500원 → 6,750원 (10%할인),  마일리지 370원 (5% 적립)세일즈포인트 : 117 </w:t>
      </w:r>
    </w:p>
    <w:p>
      <w:r>
        <w:t xml:space="preserve">절판보관함  보관함마이리스트 </w:t>
        <w:br/>
      </w:r>
    </w:p>
    <w:p>
      <w:r>
        <w:t>6893.</w:t>
      </w:r>
    </w:p>
    <w:p/>
    <w:p/>
    <w:p>
      <w:r>
        <w:br/>
        <w:t xml:space="preserve">3점짜리 수학 1 - 2007 </w:t>
        <w:br/>
        <w:t xml:space="preserve">이창주 (지은이) | 길토래비 | 2007년 1월9,000원 → 8,100원 (10%할인),  마일리지 450원 (5% 적립) (1) | 세일즈포인트 : 513 </w:t>
      </w:r>
    </w:p>
    <w:p>
      <w:r>
        <w:t xml:space="preserve">절판보관함  보관함마이리스트 </w:t>
        <w:br/>
      </w:r>
    </w:p>
    <w:p>
      <w:r>
        <w:t>6894.</w:t>
      </w:r>
    </w:p>
    <w:p/>
    <w:p/>
    <w:p>
      <w:r>
        <w:br/>
        <w:t xml:space="preserve">3점.4점짜리 미분과 적분 - 7차 </w:t>
        <w:br/>
        <w:t xml:space="preserve">이창주 (지은이) | 길토래비 | 2007년 1월8,000원 → 7,200원 (10%할인),  마일리지 400원 (5% 적립)세일즈포인트 : 81 </w:t>
      </w:r>
    </w:p>
    <w:p>
      <w:r>
        <w:t xml:space="preserve">절판보관함  보관함마이리스트 </w:t>
        <w:br/>
      </w:r>
    </w:p>
    <w:p>
      <w:r>
        <w:t>6895.</w:t>
      </w:r>
    </w:p>
    <w:p/>
    <w:p/>
    <w:p>
      <w:r>
        <w:br/>
        <w:t xml:space="preserve">4점짜리 수학 1 - 2007 </w:t>
        <w:br/>
        <w:t xml:space="preserve">이창주 (지은이) | 길토래비 | 2007년 1월9,000원 → 8,100원 (10%할인),  마일리지 450원 (5% 적립) (2) | 세일즈포인트 : 392 </w:t>
      </w:r>
    </w:p>
    <w:p>
      <w:r>
        <w:t xml:space="preserve">품절보관함  보관함마이리스트 </w:t>
        <w:br/>
      </w:r>
    </w:p>
    <w:p>
      <w:r>
        <w:t>6896.</w:t>
      </w:r>
    </w:p>
    <w:p/>
    <w:p/>
    <w:p>
      <w:r>
        <w:br/>
        <w:t xml:space="preserve">4점짜리 수학 2 - 2007 </w:t>
        <w:br/>
        <w:t xml:space="preserve">이창주 (지은이) | 길토래비 | 2007년 1월7,500원 → 6,750원 (10%할인),  마일리지 370원 (5% 적립)세일즈포인트 : 104 </w:t>
      </w:r>
    </w:p>
    <w:p>
      <w:r>
        <w:t xml:space="preserve">절판보관함  보관함마이리스트 </w:t>
        <w:br/>
      </w:r>
    </w:p>
    <w:p>
      <w:r>
        <w:t>6897.</w:t>
      </w:r>
    </w:p>
    <w:p/>
    <w:p/>
    <w:p>
      <w:r>
        <w:br/>
        <w:t xml:space="preserve">DICA 해법 수학 1 세트 - 전7권 (서비스북 포함) - 영역별 시리즈, 2007 </w:t>
        <w:br/>
        <w:t xml:space="preserve">천재교육 | 2007년 1월40,500원 → 36,450원 (10%할인),  마일리지 2,020원 (5% 적립)세일즈포인트 : 37 </w:t>
      </w:r>
    </w:p>
    <w:p>
      <w:r>
        <w:t xml:space="preserve">품절보관함  보관함마이리스트 </w:t>
        <w:br/>
      </w:r>
    </w:p>
    <w:p>
      <w:r>
        <w:t>6898.</w:t>
      </w:r>
    </w:p>
    <w:p/>
    <w:p/>
    <w:p>
      <w:r>
        <w:br/>
        <w:t xml:space="preserve">유형별 해법수학 수학 10-가 - 2008년용 </w:t>
        <w:br/>
        <w:t xml:space="preserve">최용준 (지은이) | 천재교육 | 2007년 1월11,000원 → 9,900원 (10%할인),  마일리지 550원 (5% 적립) (1) | 세일즈포인트 : 54 </w:t>
      </w:r>
    </w:p>
    <w:p>
      <w:r>
        <w:t xml:space="preserve">품절보관함  보관함마이리스트 </w:t>
        <w:br/>
      </w:r>
    </w:p>
    <w:p>
      <w:r>
        <w:t>6899.</w:t>
      </w:r>
    </w:p>
    <w:p/>
    <w:p/>
    <w:p>
      <w:r>
        <w:br/>
        <w:t xml:space="preserve">Dream Book 수리영역 수학 2 - 2008년 수능 대비 </w:t>
        <w:br/>
        <w:t xml:space="preserve">최용준 (지은이) | 천재교육 | 2007년 1월9,500원 → 8,550원 (10%할인),  마일리지 470원 (5% 적립)세일즈포인트 : 92 </w:t>
      </w:r>
    </w:p>
    <w:p>
      <w:r>
        <w:t xml:space="preserve">품절보관함  보관함마이리스트 </w:t>
        <w:br/>
      </w:r>
    </w:p>
    <w:p>
      <w:r>
        <w:t>6900.</w:t>
      </w:r>
    </w:p>
    <w:p/>
    <w:p/>
    <w:p>
      <w:r>
        <w:br/>
        <w:t xml:space="preserve">해법 테크노 문제집 수학 10-가.나 - 2007 </w:t>
        <w:br/>
        <w:t xml:space="preserve">최인규 (지은이) | 천재교육 | 2007년 1월9,000원 → 8,100원 (10%할인),  마일리지 450원 (5% 적립)세일즈포인트 : 63 </w:t>
      </w:r>
    </w:p>
    <w:p>
      <w:r>
        <w:t xml:space="preserve">품절보관함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All Pass 고3 수능 모의고사 4년 + 기출문제 5년 수리영역 나형 - 2008년 내신.수능 완벽대비 </w:t>
        <w:br/>
        <w:t xml:space="preserve">신서&amp;생명의숲 편집부 (엮은이) | 신서&amp;생명의숲(신서출판사) | 2007년 1월12,000원 → 10,800원 (10%할인),  마일리지 600원 (5% 적립)세일즈포인트 : 102 </w:t>
      </w:r>
    </w:p>
    <w:p>
      <w:r>
        <w:t xml:space="preserve">절판보관함  보관함마이리스트 </w:t>
        <w:br/>
      </w:r>
    </w:p>
    <w:p>
      <w:r>
        <w:t>6902.</w:t>
      </w:r>
    </w:p>
    <w:p/>
    <w:p/>
    <w:p>
      <w:r>
        <w:br/>
        <w:t xml:space="preserve">All Pass 고3 수능 모의고사 4년 + 기출문제 5년 수리영역 가형 - 2008년 내신.수능 완벽대비 </w:t>
        <w:br/>
        <w:t xml:space="preserve">신서&amp;생명의숲 편집부 (엮은이) | 신서&amp;생명의숲(신서출판사) | 2007년 1월12,000원 → 10,800원 (10%할인),  마일리지 600원 (5% 적립)세일즈포인트 : 87 </w:t>
      </w:r>
    </w:p>
    <w:p>
      <w:r>
        <w:t xml:space="preserve">절판보관함  보관함마이리스트 </w:t>
        <w:br/>
      </w:r>
    </w:p>
    <w:p>
      <w:r>
        <w:t>6903.</w:t>
      </w:r>
    </w:p>
    <w:p/>
    <w:p/>
    <w:p>
      <w:r>
        <w:br/>
        <w:t xml:space="preserve">해법 테크노 문제집 수학 1 - 2007 </w:t>
        <w:br/>
        <w:t xml:space="preserve">최용준 (지은이) | 천재교육 | 2007년 1월9,000원 → 8,100원 (10%할인),  마일리지 450원 (5% 적립) (1) | 세일즈포인트 : 67 </w:t>
      </w:r>
    </w:p>
    <w:p>
      <w:r>
        <w:t xml:space="preserve">절판보관함  보관함마이리스트 </w:t>
        <w:br/>
      </w:r>
    </w:p>
    <w:p>
      <w:r>
        <w:t>6904.</w:t>
      </w:r>
    </w:p>
    <w:p/>
    <w:p/>
    <w:p>
      <w:r>
        <w:br/>
        <w:t xml:space="preserve">DICA 해법 수학 1 03 수열과 수열의 극한 - 영역별 시리즈, 2007 </w:t>
        <w:br/>
        <w:t xml:space="preserve">최용준 (지은이) | 천재교육 | 2007년 1월8,500원 → 7,650원 (10%할인),  마일리지 420원 (5% 적립)세일즈포인트 : 140 </w:t>
      </w:r>
    </w:p>
    <w:p>
      <w:r>
        <w:t xml:space="preserve">품절보관함  보관함마이리스트 </w:t>
        <w:br/>
      </w:r>
    </w:p>
    <w:p>
      <w:r>
        <w:t>6905.</w:t>
      </w:r>
    </w:p>
    <w:p/>
    <w:p/>
    <w:p>
      <w:r>
        <w:br/>
        <w:t xml:space="preserve">비콘 수학 2 - 2008년 수능 대비 </w:t>
        <w:br/>
        <w:t xml:space="preserve">임영훈 (지은이) | 지학사(참고서) | 2007년 1월9,000원 → 8,100원 (10%할인),  마일리지 450원 (5% 적립)세일즈포인트 : 96 </w:t>
      </w:r>
    </w:p>
    <w:p>
      <w:r>
        <w:t xml:space="preserve">절판보관함  보관함마이리스트 </w:t>
        <w:br/>
      </w:r>
    </w:p>
    <w:p>
      <w:r>
        <w:t>6906.</w:t>
      </w:r>
    </w:p>
    <w:p/>
    <w:p/>
    <w:p>
      <w:r>
        <w:br/>
        <w:t xml:space="preserve">유형별 해법수학 수학 1 - 2007 </w:t>
        <w:br/>
        <w:t xml:space="preserve">최용준 (지은이) | 천재교육 | 2007년 1월14,000원 → 12,600원 (10%할인),  마일리지 700원 (5% 적립) (6) | 세일즈포인트 : 220 </w:t>
      </w:r>
    </w:p>
    <w:p>
      <w:r>
        <w:t xml:space="preserve">절판보관함  보관함마이리스트 </w:t>
        <w:br/>
      </w:r>
    </w:p>
    <w:p>
      <w:r>
        <w:t>6907.</w:t>
      </w:r>
    </w:p>
    <w:p/>
    <w:p/>
    <w:p>
      <w:r>
        <w:br/>
        <w:t xml:space="preserve">풍산자 미분과 적분 - 2009년용 </w:t>
        <w:br/>
        <w:t xml:space="preserve">지학사 편집부 (엮은이) | 지학사(참고서) | 2007년 1월12,000원 → 10,800원 (10%할인),  마일리지 600원 (5% 적립) (8) | 세일즈포인트 : 1,142 </w:t>
      </w:r>
    </w:p>
    <w:p>
      <w:r>
        <w:t xml:space="preserve">품절보관함  보관함마이리스트 </w:t>
        <w:br/>
      </w:r>
    </w:p>
    <w:p>
      <w:r>
        <w:t>6908.</w:t>
      </w:r>
    </w:p>
    <w:p/>
    <w:p/>
    <w:p>
      <w:r>
        <w:br/>
        <w:t xml:space="preserve">풍산자 수학 2 - 2009년용 </w:t>
        <w:br/>
        <w:t xml:space="preserve">지학사 편집부 (엮은이) | 지학사(참고서) | 2007년 1월19,000원 → 17,100원 (10%할인),  마일리지 950원 (5% 적립) (9) | 세일즈포인트 : 976 </w:t>
      </w:r>
    </w:p>
    <w:p>
      <w:r>
        <w:t xml:space="preserve">품절보관함  보관함마이리스트 </w:t>
        <w:br/>
      </w:r>
    </w:p>
    <w:p>
      <w:r>
        <w:t>6909.</w:t>
      </w:r>
    </w:p>
    <w:p/>
    <w:p/>
    <w:p>
      <w:r>
        <w:br/>
        <w:t xml:space="preserve">중간.기말고사 대비 모의고사 기출모음집 수리영역 고1 - 2007 </w:t>
        <w:br/>
        <w:t xml:space="preserve">평가교육자료원 편집부 (엮은이) | 평가교육자료원 | 2007년 1월5,500원 → 4,950원 (10%할인),  마일리지 270원 (5% 적립)세일즈포인트 : 26 </w:t>
      </w:r>
    </w:p>
    <w:p>
      <w:r>
        <w:t xml:space="preserve">절판보관함  보관함마이리스트 </w:t>
        <w:br/>
      </w:r>
    </w:p>
    <w:p>
      <w:r>
        <w:t>6910.</w:t>
      </w:r>
    </w:p>
    <w:p/>
    <w:p/>
    <w:p>
      <w:r>
        <w:br/>
        <w:t xml:space="preserve">풍산자 수학 1 - 2009년용 </w:t>
        <w:br/>
        <w:t xml:space="preserve">지학사 편집부 (엮은이) | 지학사(참고서) | 2007년 1월18,000원 → 16,200원 (10%할인),  마일리지 900원 (5% 적립) (47) | 세일즈포인트 : 2,984 </w:t>
      </w:r>
    </w:p>
    <w:p>
      <w:r>
        <w:t xml:space="preserve">품절보관함  보관함마이리스트 </w:t>
        <w:br/>
      </w:r>
    </w:p>
    <w:p>
      <w:r>
        <w:t>6911.</w:t>
      </w:r>
    </w:p>
    <w:p/>
    <w:p/>
    <w:p>
      <w:r>
        <w:br/>
        <w:t xml:space="preserve">풍산자 수학 10-나 - 2008년용 </w:t>
        <w:br/>
        <w:t xml:space="preserve">지학사 편집부 (엮은이) | 지학사(참고서) | 2007년 1월12,000원 → 10,800원 (10%할인),  마일리지 600원 (5% 적립) (5) | 세일즈포인트 : 608 </w:t>
      </w:r>
    </w:p>
    <w:p>
      <w:r>
        <w:t xml:space="preserve">절판보관함  보관함마이리스트 </w:t>
        <w:br/>
      </w:r>
    </w:p>
    <w:p>
      <w:r>
        <w:t>6912.</w:t>
      </w:r>
    </w:p>
    <w:p/>
    <w:p/>
    <w:p>
      <w:r>
        <w:br/>
        <w:t xml:space="preserve">풍산자 수학 10-가 - 2008년용 </w:t>
        <w:br/>
        <w:t xml:space="preserve">지학사 편집부 (엮은이) | 지학사(참고서) | 2007년 1월10,000원 → 9,000원 (10%할인),  마일리지 500원 (5% 적립) (3) | 세일즈포인트 : 532 </w:t>
      </w:r>
    </w:p>
    <w:p>
      <w:r>
        <w:t xml:space="preserve">품절보관함  보관함마이리스트 </w:t>
        <w:br/>
      </w:r>
    </w:p>
    <w:p>
      <w:r>
        <w:t>6913.</w:t>
      </w:r>
    </w:p>
    <w:p/>
    <w:p/>
    <w:p>
      <w:r>
        <w:br/>
        <w:t xml:space="preserve">엑시트 명쾌통쾌 7차 수능 기출 문제집 수리영역 수학 1 - 2005-2007, 9회 수록 </w:t>
        <w:br/>
        <w:t xml:space="preserve">한국학력평가원 편집부 (엮은이) | 한국학력평가원 | 2007년 1월9,000원 → 8,100원 (10%할인),  마일리지 450원 (5% 적립)세일즈포인트 : 77 </w:t>
      </w:r>
    </w:p>
    <w:p>
      <w:r>
        <w:t xml:space="preserve">절판보관함  보관함마이리스트 </w:t>
        <w:br/>
      </w:r>
    </w:p>
    <w:p>
      <w:r>
        <w:t>6914.</w:t>
      </w:r>
    </w:p>
    <w:p/>
    <w:p/>
    <w:p>
      <w:r>
        <w:br/>
        <w:t xml:space="preserve">파우어 수학 10-나 - 新개념 내신 만점 대비서, 2007 </w:t>
        <w:br/>
        <w:t xml:space="preserve">임영훈 (지은이) | 교학사(중고등) | 2007년 1월12,000원 → 10,800원 (10%할인),  마일리지 600원 (5% 적립)세일즈포인트 : 20 </w:t>
      </w:r>
    </w:p>
    <w:p>
      <w:r>
        <w:t xml:space="preserve">절판보관함  보관함마이리스트 </w:t>
        <w:br/>
      </w:r>
    </w:p>
    <w:p>
      <w:r>
        <w:t>6915.</w:t>
      </w:r>
    </w:p>
    <w:p/>
    <w:p/>
    <w:p>
      <w:r>
        <w:br/>
        <w:t xml:space="preserve">PD 수학 10-나 - Pattern Drill, 2007 </w:t>
        <w:br/>
        <w:t xml:space="preserve">이규섭 (지은이) | 교학사(중고등) | 2007년 1월11,000원 → 9,900원 (10%할인),  마일리지 550원 (5% 적립)세일즈포인트 : 35 </w:t>
      </w:r>
    </w:p>
    <w:p>
      <w:r>
        <w:t xml:space="preserve">절판보관함  보관함마이리스트 </w:t>
        <w:br/>
      </w:r>
    </w:p>
    <w:p>
      <w:r>
        <w:t>6916.</w:t>
      </w:r>
    </w:p>
    <w:p/>
    <w:p/>
    <w:p>
      <w:r>
        <w:br/>
        <w:t xml:space="preserve">PD 수학 10-가 - Pattern Drill, 2007 </w:t>
        <w:br/>
        <w:t xml:space="preserve">이규섭 (지은이) | 교학사(중고등) | 2007년 1월11,000원 → 9,900원 (10%할인),  마일리지 550원 (5% 적립)세일즈포인트 : 13 </w:t>
      </w:r>
    </w:p>
    <w:p>
      <w:r>
        <w:t xml:space="preserve">절판보관함  보관함마이리스트 </w:t>
        <w:br/>
      </w:r>
    </w:p>
    <w:p>
      <w:r>
        <w:t>6917.</w:t>
      </w:r>
    </w:p>
    <w:p/>
    <w:p/>
    <w:p>
      <w:r>
        <w:br/>
        <w:t xml:space="preserve">파우어 수학 10-가 - 2007 </w:t>
        <w:br/>
        <w:t xml:space="preserve">임영훈 (지은이) | 교학사(중고등) | 2007년 1월12,000원 → 10,800원 (10%할인),  마일리지 600원 (5% 적립)세일즈포인트 : 14 </w:t>
      </w:r>
    </w:p>
    <w:p>
      <w:r>
        <w:t xml:space="preserve">절판보관함  보관함마이리스트 </w:t>
        <w:br/>
      </w:r>
    </w:p>
    <w:p>
      <w:r>
        <w:t>6918.</w:t>
      </w:r>
    </w:p>
    <w:p/>
    <w:p/>
    <w:p>
      <w:r>
        <w:br/>
        <w:t xml:space="preserve">개념원리 Supreme 상위권 수학 10-가,나 </w:t>
        <w:br/>
        <w:t xml:space="preserve">이홍섭 (지은이) | 개념원리수학연구소 | 2007년 1월11,000원 → 9,900원 (10%할인),  마일리지 550원 (5% 적립) (3) | 세일즈포인트 : 391 </w:t>
      </w:r>
    </w:p>
    <w:p>
      <w:r>
        <w:t xml:space="preserve">품절보관함  보관함마이리스트 </w:t>
        <w:br/>
      </w:r>
    </w:p>
    <w:p>
      <w:r>
        <w:t>6919.</w:t>
      </w:r>
    </w:p>
    <w:p/>
    <w:p/>
    <w:p>
      <w:r>
        <w:br/>
        <w:t xml:space="preserve">수학의 맥 실력 10-가 - 개념.유형.논술 </w:t>
        <w:br/>
        <w:t xml:space="preserve">서한빛 (지은이) | 길훈씨앤피 | 2007년 1월10,000원 → 9,000원 (10%할인),  마일리지 500원 (5% 적립)세일즈포인트 : 18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6920.</w:t>
      </w:r>
    </w:p>
    <w:p/>
    <w:p/>
    <w:p>
      <w:r>
        <w:br/>
        <w:t xml:space="preserve">수학의 맥 기본 10-가 - 개념.유형.논술 </w:t>
        <w:br/>
        <w:t xml:space="preserve">서한빛 (지은이) | 길훈씨앤피 | 2007년 1월10,000원 → 9,000원 (10%할인),  마일리지 500원 (5% 적립)세일즈포인트 : 20 </w:t>
      </w:r>
    </w:p>
    <w:p>
      <w:r>
        <w:t xml:space="preserve">절판보관함  보관함마이리스트 </w:t>
        <w:br/>
      </w:r>
    </w:p>
    <w:p>
      <w:r>
        <w:t>6921.</w:t>
      </w:r>
    </w:p>
    <w:p/>
    <w:p/>
    <w:p>
      <w:r>
        <w:br/>
        <w:t xml:space="preserve">문제대사전 쾌 수학 1 - 2007 </w:t>
        <w:br/>
        <w:t xml:space="preserve">이창주 (지은이) | 진학사(블랙박스) | 2007년 1월21,700원 → 19,530원 (10%할인),  마일리지 1,080원 (5% 적립) (4) | 세일즈포인트 : 106 </w:t>
      </w:r>
    </w:p>
    <w:p>
      <w:r>
        <w:t xml:space="preserve">품절보관함  보관함마이리스트 </w:t>
        <w:br/>
      </w:r>
    </w:p>
    <w:p>
      <w:r>
        <w:t>6922.</w:t>
      </w:r>
    </w:p>
    <w:p/>
    <w:p/>
    <w:p>
      <w:r>
        <w:br/>
        <w:t xml:space="preserve">강해수학 수학 1 (하) 해설집 - 2008 </w:t>
        <w:br/>
        <w:t xml:space="preserve">김성철 (지은이) | 디딤돌 | 2007년 1월3,000원 → 2,700원 (10%할인),  마일리지 150원 (5% 적립) (1) | 세일즈포인트 : 91 </w:t>
      </w:r>
    </w:p>
    <w:p>
      <w:r>
        <w:t xml:space="preserve">품절보관함  보관함마이리스트 </w:t>
        <w:br/>
      </w:r>
    </w:p>
    <w:p>
      <w:r>
        <w:t>6923.</w:t>
      </w:r>
    </w:p>
    <w:p/>
    <w:p/>
    <w:p>
      <w:r>
        <w:br/>
        <w:t xml:space="preserve">강해수학 수학 1 (하) - 2008 </w:t>
        <w:br/>
        <w:t xml:space="preserve">김성철 (지은이) | 디딤돌 | 2007년 1월13,000원 → 11,700원 (10%할인),  마일리지 650원 (5% 적립) (1) | 세일즈포인트 : 101 </w:t>
      </w:r>
    </w:p>
    <w:p>
      <w:r>
        <w:t xml:space="preserve">품절보관함  보관함마이리스트 </w:t>
        <w:br/>
      </w:r>
    </w:p>
    <w:p>
      <w:r>
        <w:t>6924.</w:t>
      </w:r>
    </w:p>
    <w:p/>
    <w:p/>
    <w:p>
      <w:r>
        <w:br/>
        <w:t xml:space="preserve">Kiss the Math 수학 10-나 - 2008년용 </w:t>
        <w:br/>
        <w:t xml:space="preserve">이종일 (지은이) | 진학사(블랙박스) | 2007년 1월13,700원 → 12,330원 (10%할인),  마일리지 680원 (5% 적립) (3) | 세일즈포인트 : 158 </w:t>
      </w:r>
    </w:p>
    <w:p>
      <w:r>
        <w:t xml:space="preserve">품절보관함  보관함마이리스트 </w:t>
        <w:br/>
      </w:r>
    </w:p>
    <w:p>
      <w:r>
        <w:t>6925.</w:t>
      </w:r>
    </w:p>
    <w:p/>
    <w:p/>
    <w:p>
      <w:r>
        <w:br/>
        <w:t xml:space="preserve">Kiss the Math 수학 10-가 - 2008년용 </w:t>
        <w:br/>
        <w:t xml:space="preserve">이종일 (지은이) | 진학사(블랙박스) | 2007년 1월13,700원 → 12,330원 (10%할인),  마일리지 680원 (5% 적립) (1) | 세일즈포인트 : 110 </w:t>
      </w:r>
    </w:p>
    <w:p>
      <w:r>
        <w:t xml:space="preserve">품절보관함  보관함마이리스트 </w:t>
        <w:br/>
      </w:r>
    </w:p>
    <w:p>
      <w:r>
        <w:t>6926.</w:t>
      </w:r>
    </w:p>
    <w:p/>
    <w:p/>
    <w:p>
      <w:r>
        <w:br/>
        <w:t xml:space="preserve">Kiss the Math 수학 1 (하) - 2008년용 </w:t>
        <w:br/>
        <w:t xml:space="preserve">이종일 (지은이) | 진학사(블랙박스) | 2007년 1월12,700원 → 11,430원 (10%할인),  마일리지 630원 (5% 적립) (2) | 세일즈포인트 : 79 </w:t>
      </w:r>
    </w:p>
    <w:p>
      <w:r>
        <w:t xml:space="preserve">품절보관함  보관함마이리스트 </w:t>
        <w:br/>
      </w:r>
    </w:p>
    <w:p>
      <w:r>
        <w:t>6927.</w:t>
      </w:r>
    </w:p>
    <w:p/>
    <w:p/>
    <w:p>
      <w:r>
        <w:br/>
        <w:t xml:space="preserve">Kiss the Math 수학 1 (상) - 2008년용 </w:t>
        <w:br/>
        <w:t xml:space="preserve">이종일 (지은이) | 진학사(블랙박스) | 2007년 1월13,700원 → 12,330원 (10%할인),  마일리지 680원 (5% 적립)세일즈포인트 : 85 </w:t>
      </w:r>
    </w:p>
    <w:p>
      <w:r>
        <w:t xml:space="preserve">품절보관함  보관함마이리스트 </w:t>
        <w:br/>
      </w:r>
    </w:p>
    <w:p>
      <w:r>
        <w:t>6928.</w:t>
      </w:r>
    </w:p>
    <w:p/>
    <w:p/>
    <w:p>
      <w:r>
        <w:br/>
        <w:t xml:space="preserve">SWOT 수리영역 수학 1 - 2008 수능특급전략 </w:t>
        <w:br/>
        <w:t xml:space="preserve">진학사(블랙박스) 편집부 (엮은이) | 진학사(블랙박스) | 2007년 1월11,700원 → 10,530원 (10%할인),  마일리지 580원 (5% 적립)세일즈포인트 : 191 </w:t>
      </w:r>
    </w:p>
    <w:p>
      <w:r>
        <w:t xml:space="preserve">절판보관함  보관함마이리스트 </w:t>
        <w:br/>
      </w:r>
    </w:p>
    <w:p>
      <w:r>
        <w:t>6929.</w:t>
      </w:r>
    </w:p>
    <w:p/>
    <w:p/>
    <w:p>
      <w:r>
        <w:br/>
        <w:t xml:space="preserve">SWOT 수리영역 수학 2 - 2008 수능특급전략 </w:t>
        <w:br/>
        <w:t xml:space="preserve">진학사(블랙박스) 편집부 (엮은이) | 진학사(블랙박스) | 2007년 1월11,700원 → 10,530원 (10%할인),  마일리지 580원 (5% 적립)세일즈포인트 : 39 </w:t>
      </w:r>
    </w:p>
    <w:p>
      <w:r>
        <w:t xml:space="preserve">절판보관함  보관함마이리스트 </w:t>
        <w:br/>
      </w:r>
    </w:p>
    <w:p>
      <w:r>
        <w:t>6930.</w:t>
      </w:r>
    </w:p>
    <w:p/>
    <w:p/>
    <w:p>
      <w:r>
        <w:br/>
        <w:t xml:space="preserve">단원핵심정리 최신기출 전국모의고사 수학 10-가.나 - 윈시리즈, 2007 </w:t>
        <w:br/>
        <w:t xml:space="preserve">다우미디어 편집부 (지은이) | 다우미디어 | 2007년 1월9,000원 → 8,100원 (10%할인),  마일리지 450원 (5% 적립)세일즈포인트 : 33 </w:t>
      </w:r>
    </w:p>
    <w:p>
      <w:r>
        <w:t xml:space="preserve">절판보관함  보관함마이리스트 </w:t>
        <w:br/>
      </w:r>
    </w:p>
    <w:p>
      <w:r>
        <w:t>6931.</w:t>
      </w:r>
    </w:p>
    <w:p/>
    <w:p/>
    <w:p>
      <w:r>
        <w:br/>
        <w:t xml:space="preserve">강남구청 인터넷 강의교재 수리영역 수학 2 고급편 - 2007 </w:t>
        <w:br/>
        <w:t xml:space="preserve">이창무 (지은이) | 미래엔 | 2007년 1월11,000원 → 9,900원 (10%할인),  마일리지 550원 (5% 적립)세일즈포인트 : 189 </w:t>
      </w:r>
    </w:p>
    <w:p>
      <w:r>
        <w:t xml:space="preserve">품절보관함  보관함마이리스트 </w:t>
        <w:br/>
      </w:r>
    </w:p>
    <w:p>
      <w:r>
        <w:t>6932.</w:t>
      </w:r>
    </w:p>
    <w:p/>
    <w:p/>
    <w:p>
      <w:r>
        <w:br/>
        <w:t xml:space="preserve">엑시트 단기완성 수리영역 수학 10-나 16+4강 - 2007 </w:t>
        <w:br/>
        <w:t xml:space="preserve">최은자 (지은이) | 한국학력평가원 | 2007년 1월7,500원 → 6,750원 (10%할인),  마일리지 370원 (5% 적립)세일즈포인트 : 29 </w:t>
      </w:r>
    </w:p>
    <w:p>
      <w:r>
        <w:t xml:space="preserve">절판보관함  보관함마이리스트 </w:t>
        <w:br/>
      </w:r>
    </w:p>
    <w:p>
      <w:r>
        <w:t>6933.</w:t>
      </w:r>
    </w:p>
    <w:p/>
    <w:p/>
    <w:p>
      <w:r>
        <w:br/>
        <w:t xml:space="preserve">실력 수학의 정석 - 미분과 적분 </w:t>
        <w:br/>
        <w:t xml:space="preserve">홍성대 (지은이) | 성지출판 | 2007년 1월16,000원 → 14,400원 (10%할인),  마일리지 800원 (5% 적립) (6) | 세일즈포인트 : 967 </w:t>
      </w:r>
    </w:p>
    <w:p>
      <w:r>
        <w:t xml:space="preserve">구판절판보관함  보관함마이리스트 </w:t>
        <w:br/>
      </w:r>
    </w:p>
    <w:p>
      <w:r>
        <w:t>6934.</w:t>
      </w:r>
    </w:p>
    <w:p/>
    <w:p/>
    <w:p>
      <w:r>
        <w:br/>
        <w:t xml:space="preserve">한석현의 등급이 바뀌는 4점 수학 1 - 2007 </w:t>
        <w:br/>
        <w:t xml:space="preserve">한석현 (지은이) | 두산동아(참고서) | 2007년 1월10,000원 → 9,000원 (10%할인),  마일리지 500원 (5% 적립) (1) | 세일즈포인트 : 152 </w:t>
      </w:r>
    </w:p>
    <w:p>
      <w:r>
        <w:t xml:space="preserve">절판보관함  보관함마이리스트 </w:t>
        <w:br/>
      </w:r>
    </w:p>
    <w:p>
      <w:r>
        <w:t>6935.</w:t>
      </w:r>
    </w:p>
    <w:p/>
    <w:p/>
    <w:p>
      <w:r>
        <w:br/>
        <w:t xml:space="preserve">한석현의 등급이 바뀌는 4점 수학 2 미분과 적분 - 2007 </w:t>
        <w:br/>
        <w:t xml:space="preserve">한석현 (지은이) | 두산동아(참고서) | 2007년 1월11,000원 → 9,900원 (10%할인),  마일리지 550원 (5% 적립)세일즈포인트 : 76 </w:t>
      </w:r>
    </w:p>
    <w:p>
      <w:r>
        <w:t xml:space="preserve">절판보관함  보관함마이리스트 </w:t>
        <w:br/>
      </w:r>
    </w:p>
    <w:p>
      <w:r>
        <w:t>6936.</w:t>
      </w:r>
    </w:p>
    <w:p/>
    <w:p/>
    <w:p>
      <w:r>
        <w:br/>
        <w:t xml:space="preserve">iDraw Up 수학 1 20강 - 2008년용 </w:t>
        <w:br/>
        <w:t xml:space="preserve">NewUp(뉴업) 편집부 (엮은이) | NewUp(뉴업) | 2007년 1월7,500원 → 6,750원 (10%할인),  마일리지 370원 (5% 적립)세일즈포인트 : 21 </w:t>
      </w:r>
    </w:p>
    <w:p>
      <w:r>
        <w:t xml:space="preserve">품절보관함  보관함마이리스트 </w:t>
        <w:br/>
      </w:r>
    </w:p>
    <w:p>
      <w:r>
        <w:t>6937.</w:t>
      </w:r>
    </w:p>
    <w:p/>
    <w:p/>
    <w:p>
      <w:r>
        <w:br/>
        <w:t xml:space="preserve">5개년 脈 모의고사 모음집 수리영역 고1 - 2010 수능대비 </w:t>
        <w:br/>
        <w:t xml:space="preserve">중앙SAT 편집부 (엮은이) | 중앙SAT | 2007년 1월9,000원 → 8,550원 (5%할인),  마일리지 450원 (5% 적립)세일즈포인트 : 44 </w:t>
      </w:r>
    </w:p>
    <w:p>
      <w:r>
        <w:t xml:space="preserve">절판보관함  보관함마이리스트 </w:t>
        <w:br/>
      </w:r>
    </w:p>
    <w:p>
      <w:r>
        <w:t>6938.</w:t>
      </w:r>
    </w:p>
    <w:p/>
    <w:p/>
    <w:p>
      <w:r>
        <w:br/>
        <w:t xml:space="preserve">5개년 脈 모의고사 모음집 수리영역(나형) 고3 - 2008 수능대비 </w:t>
        <w:br/>
        <w:t xml:space="preserve">중앙SAT 편집부 (엮은이) | 중앙SAT | 2007년 1월9,000원 → 8,550원 (5%할인),  마일리지 450원 (5% 적립)세일즈포인트 : 24 </w:t>
      </w:r>
    </w:p>
    <w:p>
      <w:r>
        <w:t xml:space="preserve">절판보관함  보관함마이리스트 </w:t>
        <w:br/>
      </w:r>
    </w:p>
    <w:p>
      <w:r>
        <w:t>6939.</w:t>
      </w:r>
    </w:p>
    <w:p/>
    <w:p/>
    <w:p>
      <w:r>
        <w:br/>
        <w:t xml:space="preserve">멘토 수학 10-가 - 1등급을 위한 최강의 명품 교재, 2007 </w:t>
        <w:br/>
        <w:t xml:space="preserve">단단북스 편집부 (엮은이) | 단단북스 | 2007년 1월15,800원 → 14,220원 (10%할인),  마일리지 790원 (5% 적립) (1) | 세일즈포인트 : 44 </w:t>
      </w:r>
    </w:p>
    <w:p>
      <w:r>
        <w:t xml:space="preserve">절판보관함  보관함마이리스트 </w:t>
        <w:br/>
      </w:r>
    </w:p>
    <w:p>
      <w:r>
        <w:t>6940.</w:t>
      </w:r>
    </w:p>
    <w:p/>
    <w:p/>
    <w:p>
      <w:r>
        <w:br/>
        <w:t xml:space="preserve">손쉬운 수학1 내신편 - 2008년용 </w:t>
        <w:br/>
        <w:t xml:space="preserve">대한교과서 편집부 (엮은이) | 미래엔 | 2007년 1월10,000원 → 9,000원 (10%할인),  마일리지 500원 (5% 적립)세일즈포인트 : 82 </w:t>
      </w:r>
    </w:p>
    <w:p>
      <w:r>
        <w:t xml:space="preserve">절판보관함  보관함마이리스트 </w:t>
        <w:br/>
      </w:r>
    </w:p>
    <w:p>
      <w:r>
        <w:t>6941.</w:t>
      </w:r>
    </w:p>
    <w:p/>
    <w:p/>
    <w:p>
      <w:r>
        <w:br/>
        <w:t xml:space="preserve">Draw Up 수학 2 - 2006 </w:t>
        <w:br/>
        <w:t xml:space="preserve">박형수 (지은이) | NewUp(뉴업) | 2007년 1월9,500원 → 8,550원 (10%할인),  마일리지 470원 (5% 적립)세일즈포인트 : 19 </w:t>
      </w:r>
    </w:p>
    <w:p>
      <w:r>
        <w:t xml:space="preserve">절판보관함  보관함마이리스트 </w:t>
        <w:br/>
      </w:r>
    </w:p>
    <w:p>
      <w:r>
        <w:t>6942.</w:t>
      </w:r>
    </w:p>
    <w:p/>
    <w:p/>
    <w:p>
      <w:r>
        <w:br/>
        <w:t xml:space="preserve">기본 수학의 정석 수학 10-나 - 7차, 2007년 개정판 </w:t>
        <w:br/>
        <w:t xml:space="preserve">홍성대 (지은이) | 성지출판 | 2007년 1월15,000원 → 13,500원 (10%할인),  마일리지 750원 (5% 적립) (53) | 세일즈포인트 : 10,772 </w:t>
      </w:r>
    </w:p>
    <w:p>
      <w:r>
        <w:t xml:space="preserve">품절보관함  보관함마이리스트 </w:t>
        <w:br/>
      </w:r>
    </w:p>
    <w:p>
      <w:r>
        <w:t>6943.</w:t>
      </w:r>
    </w:p>
    <w:p/>
    <w:p/>
    <w:p>
      <w:r>
        <w:br/>
        <w:t xml:space="preserve">기본 수학의 정석 수학 10-가 - 2007년 개정판 </w:t>
        <w:br/>
        <w:t xml:space="preserve">홍성대 (지은이) | 성지출판 | 2007년 1월15,000원 → 13,500원 (10%할인),  마일리지 750원 (5% 적립) (92) | 세일즈포인트 : 11,534 </w:t>
      </w:r>
    </w:p>
    <w:p>
      <w:r>
        <w:t xml:space="preserve">절판보관함  보관함마이리스트 </w:t>
        <w:br/>
      </w:r>
    </w:p>
    <w:p>
      <w:r>
        <w:t>6944.</w:t>
      </w:r>
    </w:p>
    <w:p/>
    <w:p/>
    <w:p>
      <w:r>
        <w:br/>
        <w:t xml:space="preserve">파사쥬 수리영역 확률과 통계 - 2008 수능대비 </w:t>
        <w:br/>
        <w:t xml:space="preserve">대한교과서 편집부 (엮은이) | 미래엔 | 2006년 12월6,000원 → 5,400원 (10%할인),  마일리지 300원 (5% 적립)세일즈포인트 : 29 </w:t>
      </w:r>
    </w:p>
    <w:p>
      <w:r>
        <w:t xml:space="preserve">절판보관함  보관함마이리스트 </w:t>
        <w:br/>
      </w:r>
    </w:p>
    <w:p>
      <w:r>
        <w:t>6945.</w:t>
      </w:r>
    </w:p>
    <w:p/>
    <w:p/>
    <w:p>
      <w:r>
        <w:br/>
        <w:t xml:space="preserve">클라비스 수리영역 수학 1 - 2007 </w:t>
        <w:br/>
        <w:t xml:space="preserve">조정묵 (지은이) | 미래엔 | 2006년 12월9,000원 → 8,100원 (10%할인),  마일리지 450원 (5% 적립)세일즈포인트 : 194 </w:t>
      </w:r>
    </w:p>
    <w:p>
      <w:r>
        <w:t xml:space="preserve">절판보관함  보관함마이리스트 </w:t>
        <w:br/>
      </w:r>
    </w:p>
    <w:p>
      <w:r>
        <w:t>6946.</w:t>
      </w:r>
    </w:p>
    <w:p/>
    <w:p/>
    <w:p>
      <w:r>
        <w:br/>
        <w:t xml:space="preserve">일등급 수학 수학 2 279제 - 2007 </w:t>
        <w:br/>
        <w:t xml:space="preserve">이종석 (지은이) | 삼성출판사 | 2006년 12월12,000원 → 10,800원 (10%할인),  마일리지 600원 (5% 적립) (1) | 세일즈포인트 : 197 </w:t>
      </w:r>
    </w:p>
    <w:p>
      <w:r>
        <w:t xml:space="preserve">절판보관함  보관함마이리스트 </w:t>
        <w:br/>
      </w:r>
    </w:p>
    <w:p>
      <w:r>
        <w:t>6947.</w:t>
      </w:r>
    </w:p>
    <w:p/>
    <w:p/>
    <w:p>
      <w:r>
        <w:br/>
        <w:t xml:space="preserve">일등급 수학 수학 1 296제 - 2007 </w:t>
        <w:br/>
        <w:t xml:space="preserve">이종석 (지은이) | 삼성출판사 | 2006년 12월12,000원 → 10,800원 (10%할인),  마일리지 600원 (5% 적립)세일즈포인트 : 376 </w:t>
      </w:r>
    </w:p>
    <w:p>
      <w:r>
        <w:t xml:space="preserve">절판보관함  보관함마이리스트 </w:t>
        <w:br/>
      </w:r>
    </w:p>
    <w:p>
      <w:r>
        <w:t>6948.</w:t>
      </w:r>
    </w:p>
    <w:p/>
    <w:p/>
    <w:p>
      <w:r>
        <w:br/>
        <w:t xml:space="preserve">수학별곡 수학 1 (상) - 2008년용 </w:t>
        <w:br/>
        <w:t xml:space="preserve">이선호 (지은이) | 디딤돌 | 2006년 12월14,500원 → 13,050원 (10%할인),  마일리지 720원 (5% 적립) (2) | 세일즈포인트 : 257 </w:t>
      </w:r>
    </w:p>
    <w:p>
      <w:r>
        <w:t xml:space="preserve">품절보관함  보관함마이리스트 </w:t>
        <w:br/>
      </w:r>
    </w:p>
    <w:p>
      <w:r>
        <w:t>6949.</w:t>
      </w:r>
    </w:p>
    <w:p/>
    <w:p/>
    <w:p>
      <w:r>
        <w:br/>
        <w:t xml:space="preserve">수학별곡 수학 10-가 - 2008년용 </w:t>
        <w:br/>
        <w:t xml:space="preserve">최수현 (지은이) | 디딤돌 | 2006년 12월12,000원 → 10,800원 (10%할인),  마일리지 600원 (5% 적립) (1) | 세일즈포인트 : 180 </w:t>
      </w:r>
    </w:p>
    <w:p>
      <w:r>
        <w:t xml:space="preserve">구판절판보관함  보관함마이리스트 </w:t>
        <w:br/>
      </w:r>
    </w:p>
    <w:p>
      <w:r>
        <w:t>6950.</w:t>
      </w:r>
    </w:p>
    <w:p/>
    <w:p/>
    <w:p>
      <w:r>
        <w:br/>
        <w:t xml:space="preserve">파사쥬 수리영역 수학 1 - 2008 </w:t>
        <w:br/>
        <w:t xml:space="preserve">대한교과서 편집부 (엮은이) | 미래엔 | 2006년 12월11,000원 → 9,900원 (10%할인),  마일리지 550원 (5% 적립) (1) | 세일즈포인트 : 305 </w:t>
      </w:r>
    </w:p>
    <w:p>
      <w:r>
        <w:t xml:space="preserve">절판보관함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실전핵심 모의고사 모음집 수학 - 가형 고3 - 2007 </w:t>
        <w:br/>
        <w:t xml:space="preserve">맑은샘(호크마) 편집부 (지은이) | 맑은샘(호크마) | 2006년 12월11,000원 → 9,900원 (10%할인),  마일리지 550원 (5% 적립)세일즈포인트 : 25 </w:t>
      </w:r>
    </w:p>
    <w:p>
      <w:r>
        <w:t xml:space="preserve">절판보관함  보관함마이리스트 </w:t>
        <w:br/>
      </w:r>
    </w:p>
    <w:p>
      <w:r>
        <w:t>6952.</w:t>
      </w:r>
    </w:p>
    <w:p/>
    <w:p/>
    <w:p>
      <w:r>
        <w:br/>
        <w:t xml:space="preserve">실전핵심 모의고사 모음집 수학 - 나형 고3 - 2007 </w:t>
        <w:br/>
        <w:t xml:space="preserve">맑은샘(호크마) 편집부 (지은이) | 맑은샘(호크마) | 2006년 12월10,000원 → 9,000원 (10%할인),  마일리지 500원 (5% 적립)세일즈포인트 : 30 </w:t>
      </w:r>
    </w:p>
    <w:p>
      <w:r>
        <w:t xml:space="preserve">절판보관함  보관함마이리스트 </w:t>
        <w:br/>
      </w:r>
    </w:p>
    <w:p>
      <w:r>
        <w:t>6953.</w:t>
      </w:r>
    </w:p>
    <w:p/>
    <w:p/>
    <w:p>
      <w:r>
        <w:br/>
        <w:t xml:space="preserve">새롬N제 수리영역 수학 2 800제 - 2008년 수능대비 </w:t>
        <w:br/>
        <w:t xml:space="preserve">새롬교육 편집부 (엮은이) | 새롬교육 | 2006년 12월12,000원 → 10,800원 (10%할인),  마일리지 600원 (5% 적립)세일즈포인트 : 311 </w:t>
      </w:r>
    </w:p>
    <w:p>
      <w:r>
        <w:t xml:space="preserve">품절보관함  보관함마이리스트 </w:t>
        <w:br/>
      </w:r>
    </w:p>
    <w:p>
      <w:r>
        <w:t>6954.</w:t>
      </w:r>
    </w:p>
    <w:p/>
    <w:p/>
    <w:p>
      <w:r>
        <w:br/>
        <w:t xml:space="preserve">로그인 수능 수학 2 - 2007 </w:t>
        <w:br/>
        <w:t xml:space="preserve">이종일 (지은이) | 새롬교육 | 2006년 12월8,500원 → 7,650원 (10%할인),  마일리지 420원 (5% 적립)세일즈포인트 : 55 </w:t>
      </w:r>
    </w:p>
    <w:p>
      <w:r>
        <w:t xml:space="preserve">절판보관함  보관함마이리스트 </w:t>
        <w:br/>
      </w:r>
    </w:p>
    <w:p>
      <w:r>
        <w:t>6955.</w:t>
      </w:r>
    </w:p>
    <w:p/>
    <w:p/>
    <w:p>
      <w:r>
        <w:br/>
        <w:t xml:space="preserve">DICA 해법 수학 1 02 지수함수와 로그함수 - 영역별 시리즈, 2007 </w:t>
        <w:br/>
        <w:t xml:space="preserve">최용준 (지은이) | 천재교육 | 2006년 12월8,000원 → 7,200원 (10%할인),  마일리지 400원 (5% 적립) (1) | 세일즈포인트 : 71 </w:t>
      </w:r>
    </w:p>
    <w:p>
      <w:r>
        <w:t xml:space="preserve">품절보관함  보관함마이리스트 </w:t>
        <w:br/>
      </w:r>
    </w:p>
    <w:p>
      <w:r>
        <w:t>6956.</w:t>
      </w:r>
    </w:p>
    <w:p/>
    <w:p/>
    <w:p>
      <w:r>
        <w:br/>
        <w:t xml:space="preserve">로그인 수능 수학 1 - 2007 </w:t>
        <w:br/>
        <w:t xml:space="preserve">이종일 (지은이) | 새롬교육 | 2006년 12월9,000원 → 8,100원 (10%할인),  마일리지 450원 (5% 적립)세일즈포인트 : 98 </w:t>
      </w:r>
    </w:p>
    <w:p>
      <w:r>
        <w:t xml:space="preserve">절판보관함  보관함마이리스트 </w:t>
        <w:br/>
      </w:r>
    </w:p>
    <w:p>
      <w:r>
        <w:t>6957.</w:t>
      </w:r>
    </w:p>
    <w:p/>
    <w:p/>
    <w:p>
      <w:r>
        <w:br/>
        <w:t xml:space="preserve">최근 14년간 수학 10-가.나 - 수능기출.모의고사 단원별 분석, 1994-2007 </w:t>
        <w:br/>
        <w:t xml:space="preserve">수능교육21 편집부 (엮은이) | 수능교육21 | 2006년 12월10,000원 → 9,000원 (10%할인),  마일리지 500원 (5% 적립)세일즈포인트 : 94 </w:t>
      </w:r>
    </w:p>
    <w:p>
      <w:r>
        <w:t xml:space="preserve">절판보관함  보관함마이리스트 </w:t>
        <w:br/>
      </w:r>
    </w:p>
    <w:p>
      <w:r>
        <w:t>6958.</w:t>
      </w:r>
    </w:p>
    <w:p/>
    <w:p/>
    <w:p>
      <w:r>
        <w:br/>
        <w:t xml:space="preserve">최근 14년간 수학 1 - 수능기출.모의고사 단원별 분석, 1994-2007 </w:t>
        <w:br/>
        <w:t xml:space="preserve">수능교육21 편집부 (엮은이) | 수능교육21 | 2006년 12월10,000원 → 9,000원 (10%할인),  마일리지 500원 (5% 적립)세일즈포인트 : 103 </w:t>
      </w:r>
    </w:p>
    <w:p>
      <w:r>
        <w:t xml:space="preserve">절판보관함  보관함마이리스트 </w:t>
        <w:br/>
      </w:r>
    </w:p>
    <w:p>
      <w:r>
        <w:t>6959.</w:t>
      </w:r>
    </w:p>
    <w:p/>
    <w:p/>
    <w:p>
      <w:r>
        <w:br/>
        <w:t xml:space="preserve">최근 14년간 수학 2 - 수능기출.모의고사 단원별 분석, 1994-2007 </w:t>
        <w:br/>
        <w:t xml:space="preserve">수능교육21 편집부 (엮은이) | 수능교육21 | 2006년 12월8,500원 → 7,650원 (10%할인),  마일리지 420원 (5% 적립)세일즈포인트 : 45 </w:t>
      </w:r>
    </w:p>
    <w:p>
      <w:r>
        <w:t xml:space="preserve">절판보관함  보관함마이리스트 </w:t>
        <w:br/>
      </w:r>
    </w:p>
    <w:p>
      <w:r>
        <w:t>6960.</w:t>
      </w:r>
    </w:p>
    <w:p/>
    <w:p/>
    <w:p>
      <w:r>
        <w:br/>
        <w:t xml:space="preserve">파사쥬 수리영역 수학 2 - 2008 수능대비 </w:t>
        <w:br/>
        <w:t xml:space="preserve">김창식 (지은이) | 미래엔 | 2006년 12월9,000원 → 8,100원 (10%할인),  마일리지 450원 (5% 적립) (2) | 세일즈포인트 : 341 </w:t>
      </w:r>
    </w:p>
    <w:p>
      <w:r>
        <w:t xml:space="preserve">절판보관함  보관함마이리스트 </w:t>
        <w:br/>
      </w:r>
    </w:p>
    <w:p>
      <w:r>
        <w:t>6961.</w:t>
      </w:r>
    </w:p>
    <w:p/>
    <w:p/>
    <w:p>
      <w:r>
        <w:br/>
        <w:t xml:space="preserve">allpll 올플 나노 파워 수학 1 - 2012년용 </w:t>
        <w:br/>
        <w:t xml:space="preserve">올플커뮤니케이션 편집부 (지은이) | 하비스트(올플커뮤니케이션) | 2006년 12월9,800원 → 8,820원 (10%할인),  마일리지 490원 (5% 적립) (4) | 세일즈포인트 : 415 </w:t>
      </w:r>
    </w:p>
    <w:p>
      <w:r>
        <w:t xml:space="preserve">품절보관함  보관함마이리스트 </w:t>
        <w:br/>
      </w:r>
    </w:p>
    <w:p>
      <w:r>
        <w:t>6962.</w:t>
      </w:r>
    </w:p>
    <w:p/>
    <w:p/>
    <w:p>
      <w:r>
        <w:br/>
        <w:t xml:space="preserve">山水 시리즈 수학 10-가.나 - 2007 </w:t>
        <w:br/>
        <w:t xml:space="preserve">담원 편집부 (엮은이) | 담원(Damone) | 2006년 12월7,500원 → 6,750원 (10%할인),  마일리지 370원 (5% 적립)세일즈포인트 : 63 </w:t>
      </w:r>
    </w:p>
    <w:p>
      <w:r>
        <w:t xml:space="preserve">절판보관함  보관함마이리스트 </w:t>
        <w:br/>
      </w:r>
    </w:p>
    <w:p>
      <w:r>
        <w:t>6963.</w:t>
      </w:r>
    </w:p>
    <w:p/>
    <w:p/>
    <w:p>
      <w:r>
        <w:br/>
        <w:t xml:space="preserve">山水 시리즈 수학 1 - 2007 </w:t>
        <w:br/>
        <w:t xml:space="preserve">담원 편집부 (엮은이) | 담원(Damone) | 2006년 12월7,500원 → 6,750원 (10%할인),  마일리지 370원 (5% 적립)세일즈포인트 : 36 </w:t>
      </w:r>
    </w:p>
    <w:p>
      <w:r>
        <w:t xml:space="preserve">절판보관함  보관함마이리스트 </w:t>
        <w:br/>
      </w:r>
    </w:p>
    <w:p>
      <w:r>
        <w:t>6964.</w:t>
      </w:r>
    </w:p>
    <w:p/>
    <w:p/>
    <w:p>
      <w:r>
        <w:br/>
        <w:t xml:space="preserve">신사고 수능 수리영역 수학 1 - 2008 </w:t>
        <w:br/>
        <w:t xml:space="preserve">왕규채 (지은이) | 좋은책신사고 | 2006년 12월10,000원 → 9,000원 (10%할인),  마일리지 500원 (5% 적립) (2) | 세일즈포인트 : 262 </w:t>
      </w:r>
    </w:p>
    <w:p>
      <w:r>
        <w:t xml:space="preserve">절판보관함  보관함마이리스트 </w:t>
        <w:br/>
      </w:r>
    </w:p>
    <w:p>
      <w:r>
        <w:t>6965.</w:t>
      </w:r>
    </w:p>
    <w:p/>
    <w:p/>
    <w:p>
      <w:r>
        <w:br/>
        <w:t xml:space="preserve">신사고 수능 수리영역 수학 2 - 2008 수능대비 </w:t>
        <w:br/>
        <w:t xml:space="preserve">왕규채 (지은이) | 좋은책신사고 | 2006년 12월9,500원 → 8,550원 (10%할인),  마일리지 470원 (5% 적립)세일즈포인트 : 171 </w:t>
      </w:r>
    </w:p>
    <w:p>
      <w:r>
        <w:t xml:space="preserve">품절보관함  보관함마이리스트 </w:t>
        <w:br/>
      </w:r>
    </w:p>
    <w:p>
      <w:r>
        <w:t>6966.</w:t>
      </w:r>
    </w:p>
    <w:p/>
    <w:p/>
    <w:p>
      <w:r>
        <w:br/>
        <w:t xml:space="preserve">고1 내신 성적 향상을 위해 교과서 다음에 꼭 풀어 봐야 할 수학 10-나 - 2007 </w:t>
        <w:br/>
        <w:t xml:space="preserve">김시환 (지은이) | 교과서다음 | 2006년 12월10,000원 → 9,000원 (10%할인),  마일리지 500원 (5% 적립) (1) | 세일즈포인트 : 23 </w:t>
      </w:r>
    </w:p>
    <w:p>
      <w:r>
        <w:t xml:space="preserve">품절보관함  보관함마이리스트 </w:t>
        <w:br/>
      </w:r>
    </w:p>
    <w:p>
      <w:r>
        <w:t>6967.</w:t>
      </w:r>
    </w:p>
    <w:p/>
    <w:p/>
    <w:p>
      <w:r>
        <w:br/>
        <w:t xml:space="preserve">교과서 다음에 반드시 풀어 봐야 할 수학 1 400제 - 2007 </w:t>
        <w:br/>
        <w:t xml:space="preserve">주정식 (지은이) | 교과서다음 | 2006년 12월9,000원 → 8,100원 (10%할인),  마일리지 450원 (5% 적립)세일즈포인트 : 47 </w:t>
      </w:r>
    </w:p>
    <w:p>
      <w:r>
        <w:t xml:space="preserve">절판보관함  보관함마이리스트 </w:t>
        <w:br/>
      </w:r>
    </w:p>
    <w:p>
      <w:r>
        <w:t>6968.</w:t>
      </w:r>
    </w:p>
    <w:p/>
    <w:p/>
    <w:p>
      <w:r>
        <w:br/>
        <w:t xml:space="preserve">스펀지 수학 수열 - 수학이 재미있을 정도로 쉬운 </w:t>
        <w:br/>
        <w:t xml:space="preserve">Akira Sakata (지은이), 신주희 (옮긴이) | 새롬교육 | 2006년 11월9,500원 → 8,550원 (10%할인),  마일리지 470원 (5% 적립)세일즈포인트 : 36 </w:t>
      </w:r>
    </w:p>
    <w:p>
      <w:r>
        <w:t xml:space="preserve">절판보관함  보관함마이리스트 </w:t>
        <w:br/>
      </w:r>
    </w:p>
    <w:p>
      <w:r>
        <w:t>6969.</w:t>
      </w:r>
    </w:p>
    <w:p/>
    <w:p/>
    <w:p>
      <w:r>
        <w:br/>
        <w:t xml:space="preserve">길토래비 수능 수학 1 - 2007 </w:t>
        <w:br/>
        <w:t xml:space="preserve">이규섭 (지은이) | 길토래비 | 2006년 11월11,000원 → 9,900원 (10%할인),  마일리지 550원 (5% 적립)세일즈포인트 : 137 </w:t>
      </w:r>
    </w:p>
    <w:p>
      <w:r>
        <w:t xml:space="preserve">품절보관함  보관함마이리스트 </w:t>
        <w:br/>
      </w:r>
    </w:p>
    <w:p>
      <w:r>
        <w:t>6970.</w:t>
      </w:r>
    </w:p>
    <w:p/>
    <w:p/>
    <w:p>
      <w:r>
        <w:br/>
        <w:t xml:space="preserve">길토래비 내신 수학 2 - 2007 </w:t>
        <w:br/>
        <w:t xml:space="preserve">이규섭 (지은이) | 길토래비 | 2006년 11월11,000원 → 9,900원 (10%할인),  마일리지 550원 (5% 적립)세일즈포인트 : 12 </w:t>
      </w:r>
    </w:p>
    <w:p>
      <w:r>
        <w:t xml:space="preserve">절판보관함  보관함마이리스트 </w:t>
        <w:br/>
      </w:r>
    </w:p>
    <w:p>
      <w:r>
        <w:t>6971.</w:t>
      </w:r>
    </w:p>
    <w:p/>
    <w:p/>
    <w:p>
      <w:r>
        <w:br/>
        <w:t xml:space="preserve">길토래비 내신 수학 1 - 고2, 2007 </w:t>
        <w:br/>
        <w:t xml:space="preserve">이규섭 (지은이) | 길토래비 | 2006년 11월10,000원 → 9,000원 (10%할인),  마일리지 500원 (5% 적립)세일즈포인트 : 47 </w:t>
      </w:r>
    </w:p>
    <w:p>
      <w:r>
        <w:t xml:space="preserve">품절보관함  보관함마이리스트 </w:t>
        <w:br/>
      </w:r>
    </w:p>
    <w:p>
      <w:r>
        <w:t>6972.</w:t>
      </w:r>
    </w:p>
    <w:p/>
    <w:p/>
    <w:p>
      <w:r>
        <w:br/>
        <w:t xml:space="preserve">4점짜리 수학 10-가.나 - 2007 </w:t>
        <w:br/>
        <w:t xml:space="preserve">이창주 (지은이) | 길토래비 | 2006년 11월8,000원 → 7,200원 (10%할인),  마일리지 400원 (5% 적립)세일즈포인트 : 207 </w:t>
      </w:r>
    </w:p>
    <w:p>
      <w:r>
        <w:t xml:space="preserve">절판보관함  보관함마이리스트 </w:t>
        <w:br/>
      </w:r>
    </w:p>
    <w:p>
      <w:r>
        <w:t>6973.</w:t>
      </w:r>
    </w:p>
    <w:p/>
    <w:p/>
    <w:p>
      <w:r>
        <w:br/>
        <w:t xml:space="preserve">3점짜리 수학 10-가 - 2007 </w:t>
        <w:br/>
        <w:t xml:space="preserve">이창주 (지은이) | 길토래비 | 2006년 11월8,000원 → 7,200원 (10%할인),  마일리지 400원 (5% 적립)세일즈포인트 : 57 </w:t>
      </w:r>
    </w:p>
    <w:p>
      <w:r>
        <w:t xml:space="preserve">절판보관함  보관함마이리스트 </w:t>
        <w:br/>
      </w:r>
    </w:p>
    <w:p>
      <w:r>
        <w:t>6974.</w:t>
      </w:r>
    </w:p>
    <w:p/>
    <w:p/>
    <w:p>
      <w:r>
        <w:br/>
        <w:t xml:space="preserve">3점짜리 수학 10-나 - 2007 </w:t>
        <w:br/>
        <w:t xml:space="preserve">이창주 (지은이) | 길토래비 | 2006년 11월8,000원 → 7,200원 (10%할인),  마일리지 400원 (5% 적립)세일즈포인트 : 91 </w:t>
      </w:r>
    </w:p>
    <w:p>
      <w:r>
        <w:t xml:space="preserve">절판보관함  보관함마이리스트 </w:t>
        <w:br/>
      </w:r>
    </w:p>
    <w:p>
      <w:r>
        <w:t>6975.</w:t>
      </w:r>
    </w:p>
    <w:p/>
    <w:p/>
    <w:p>
      <w:r>
        <w:br/>
        <w:t xml:space="preserve">길토래비 내신 수학 10-가 - 내신 길잡이, 2007 </w:t>
        <w:br/>
        <w:t xml:space="preserve">이규섭 (지은이) | 길토래비 | 2006년 11월8,000원 → 7,200원 (10%할인),  마일리지 400원 (5% 적립)세일즈포인트 : 107 </w:t>
      </w:r>
    </w:p>
    <w:p>
      <w:r>
        <w:t xml:space="preserve">품절보관함  보관함마이리스트 </w:t>
        <w:br/>
      </w:r>
    </w:p>
    <w:p>
      <w:r>
        <w:t>6976.</w:t>
      </w:r>
    </w:p>
    <w:p/>
    <w:p/>
    <w:p>
      <w:r>
        <w:br/>
        <w:t xml:space="preserve">내신플러스 수학 1 (제2권) - 수열/수열의 극한 500제 </w:t>
        <w:br/>
        <w:t xml:space="preserve">선희영 (지은이) | 내신플러스(내신끝) | 2006년 11월10,000원 → 9,000원 (10%할인),  마일리지 500원 (5% 적립) (5) | 세일즈포인트 : 602 </w:t>
      </w:r>
    </w:p>
    <w:p>
      <w:r>
        <w:t xml:space="preserve">품절보관함  보관함마이리스트 </w:t>
        <w:br/>
      </w:r>
    </w:p>
    <w:p>
      <w:r>
        <w:t>6977.</w:t>
      </w:r>
    </w:p>
    <w:p/>
    <w:p/>
    <w:p>
      <w:r>
        <w:br/>
        <w:t xml:space="preserve">Vacation 특강15 수학 10-나 - 2007 </w:t>
        <w:br/>
        <w:t xml:space="preserve">내신플러스 편집부 (엮은이) | 내신플러스(내신끝) | 2006년 11월6,500원 → 5,850원 (10%할인),  마일리지 320원 (5% 적립)세일즈포인트 : 86 </w:t>
      </w:r>
    </w:p>
    <w:p>
      <w:r>
        <w:t xml:space="preserve">품절보관함  보관함마이리스트 </w:t>
        <w:br/>
      </w:r>
    </w:p>
    <w:p>
      <w:r>
        <w:t>6978.</w:t>
      </w:r>
    </w:p>
    <w:p/>
    <w:p/>
    <w:p>
      <w:r>
        <w:br/>
        <w:t xml:space="preserve">Vacation 특강15 수학 1-나 </w:t>
        <w:br/>
        <w:t xml:space="preserve">내신플러스 편집부 (엮은이) | 내신플러스(내신끝) | 2006년 11월6,500원 → 5,850원 (10%할인),  마일리지 320원 (5% 적립)세일즈포인트 : 37 </w:t>
      </w:r>
    </w:p>
    <w:p>
      <w:r>
        <w:t xml:space="preserve">품절보관함  보관함마이리스트 </w:t>
        <w:br/>
      </w:r>
    </w:p>
    <w:p>
      <w:r>
        <w:t>6979.</w:t>
      </w:r>
    </w:p>
    <w:p/>
    <w:p/>
    <w:p>
      <w:r>
        <w:br/>
        <w:t xml:space="preserve">새롬N제 수학 10-나 내신 800제 - 2007 </w:t>
        <w:br/>
        <w:t xml:space="preserve">조석근 (지은이) | 새롬교육 | 2006년 11월11,000원 → 9,900원 (10%할인),  마일리지 550원 (5% 적립)세일즈포인트 : 121 </w:t>
      </w:r>
    </w:p>
    <w:p>
      <w:r>
        <w:t xml:space="preserve">절판보관함  보관함마이리스트 </w:t>
        <w:br/>
      </w:r>
    </w:p>
    <w:p>
      <w:r>
        <w:t>6980.</w:t>
      </w:r>
    </w:p>
    <w:p/>
    <w:p/>
    <w:p>
      <w:r>
        <w:br/>
        <w:t xml:space="preserve">새롬N제 수학 10-가 내신 800제 - 2007 </w:t>
        <w:br/>
        <w:t xml:space="preserve">조석근 (지은이) | 새롬교육 | 2006년 11월10,500원 → 9,450원 (10%할인),  마일리지 520원 (5% 적립)세일즈포인트 : 126 </w:t>
      </w:r>
    </w:p>
    <w:p>
      <w:r>
        <w:t xml:space="preserve">절판보관함  보관함마이리스트 </w:t>
        <w:br/>
      </w:r>
    </w:p>
    <w:p>
      <w:r>
        <w:t>6981.</w:t>
      </w:r>
    </w:p>
    <w:p/>
    <w:p/>
    <w:p>
      <w:r>
        <w:br/>
        <w:t xml:space="preserve">새롬 수학 2 내신특강 - 2007 </w:t>
        <w:br/>
        <w:t xml:space="preserve">박복현 (지은이) | 새롬교육 | 2006년 11월8,500원 → 7,650원 (10%할인),  마일리지 420원 (5% 적립)세일즈포인트 : 32 </w:t>
      </w:r>
    </w:p>
    <w:p>
      <w:r>
        <w:t xml:space="preserve">절판보관함  보관함마이리스트 </w:t>
        <w:br/>
      </w:r>
    </w:p>
    <w:p>
      <w:r>
        <w:t>6982.</w:t>
      </w:r>
    </w:p>
    <w:p/>
    <w:p/>
    <w:p>
      <w:r>
        <w:br/>
        <w:t xml:space="preserve">새롬 수학 10-나 내신특강 - 2007 </w:t>
        <w:br/>
        <w:t xml:space="preserve">새롬교육 편집부 (엮은이) | 새롬교육 | 2006년 11월8,000원 → 7,200원 (10%할인),  마일리지 400원 (5% 적립)세일즈포인트 : 60 </w:t>
      </w:r>
    </w:p>
    <w:p>
      <w:r>
        <w:t xml:space="preserve">품절보관함  보관함마이리스트 </w:t>
        <w:br/>
      </w:r>
    </w:p>
    <w:p>
      <w:r>
        <w:t>6983.</w:t>
      </w:r>
    </w:p>
    <w:p/>
    <w:p/>
    <w:p>
      <w:r>
        <w:br/>
        <w:t xml:space="preserve">새롬 수학 10-가 내신특강 - 2007 </w:t>
        <w:br/>
        <w:t xml:space="preserve">새롬교육 편집부 (엮은이) | 새롬교육 | 2006년 11월8,000원 → 7,200원 (10%할인),  마일리지 400원 (5% 적립)세일즈포인트 : 74 </w:t>
      </w:r>
    </w:p>
    <w:p>
      <w:r>
        <w:t xml:space="preserve">절판보관함  보관함마이리스트 </w:t>
        <w:br/>
      </w:r>
    </w:p>
    <w:p>
      <w:r>
        <w:t>6984.</w:t>
      </w:r>
    </w:p>
    <w:p/>
    <w:p/>
    <w:p>
      <w:r>
        <w:br/>
        <w:t xml:space="preserve">새롬 수학 1 내신특강 - 2007 </w:t>
        <w:br/>
        <w:t xml:space="preserve">새롬교육 편집부 (엮은이) | 새롬교육 | 2006년 11월8,500원 → 7,650원 (10%할인),  마일리지 420원 (5% 적립)세일즈포인트 : 118 </w:t>
      </w:r>
    </w:p>
    <w:p>
      <w:r>
        <w:t xml:space="preserve">절판보관함  보관함마이리스트 </w:t>
        <w:br/>
      </w:r>
    </w:p>
    <w:p>
      <w:r>
        <w:t>6985.</w:t>
      </w:r>
    </w:p>
    <w:p/>
    <w:p/>
    <w:p>
      <w:r>
        <w:br/>
        <w:t xml:space="preserve">[YBM 토익 교재 1권 이상, 알라딘 시험용 문구세트!]유형 풀고풀고 수학 10-나 </w:t>
        <w:br/>
        <w:t xml:space="preserve">조계성 (지은이) | THETEXT A YBM COMPANY | 2006년 11월11,000원 → 9,900원 (10%할인),  마일리지 550원 (5% 적립)세일즈포인트 : 76 </w:t>
      </w:r>
    </w:p>
    <w:p>
      <w:r>
        <w:t xml:space="preserve">절판보관함  보관함마이리스트 </w:t>
        <w:br/>
      </w:r>
    </w:p>
    <w:p>
      <w:r>
        <w:t>6986.</w:t>
      </w:r>
    </w:p>
    <w:p/>
    <w:p/>
    <w:p>
      <w:r>
        <w:br/>
        <w:t xml:space="preserve">유형 풀고풀고 수학 1 -하 </w:t>
        <w:br/>
        <w:t xml:space="preserve">조계성 (지은이) | THETEXT A YBM COMPANY | 2006년 11월11,000원 → 9,900원 (10%할인),  마일리지 550원 (5% 적립)세일즈포인트 : 93 </w:t>
      </w:r>
    </w:p>
    <w:p>
      <w:r>
        <w:t xml:space="preserve">절판보관함  보관함마이리스트 </w:t>
        <w:br/>
      </w:r>
    </w:p>
    <w:p>
      <w:r>
        <w:t>6987.</w:t>
      </w:r>
    </w:p>
    <w:p/>
    <w:p/>
    <w:p>
      <w:r>
        <w:br/>
        <w:t xml:space="preserve">[YBM 토익 교재 1권 이상, 알라딘 시험용 문구세트!]유형 풀고풀고 수학 1 -상 </w:t>
        <w:br/>
        <w:t xml:space="preserve">조계성 (지은이) | THETEXT A YBM COMPANY | 2006년 11월11,000원 → 9,900원 (10%할인),  마일리지 550원 (5% 적립) (1) | 세일즈포인트 : 59 </w:t>
      </w:r>
    </w:p>
    <w:p>
      <w:r>
        <w:t xml:space="preserve">절판보관함  보관함마이리스트 </w:t>
        <w:br/>
      </w:r>
    </w:p>
    <w:p>
      <w:r>
        <w:t>6988.</w:t>
      </w:r>
    </w:p>
    <w:p/>
    <w:p/>
    <w:p>
      <w:r>
        <w:br/>
        <w:t xml:space="preserve">[YBM 토익 교재 1권 이상, 알라딘 시험용 문구세트!]유형 풀고풀고 수학 10-가 </w:t>
        <w:br/>
        <w:t xml:space="preserve">조계성 (지은이) | THETEXT A YBM COMPANY | 2006년 11월11,000원 → 9,900원 (10%할인),  마일리지 550원 (5% 적립)세일즈포인트 : 38 </w:t>
      </w:r>
    </w:p>
    <w:p>
      <w:r>
        <w:t xml:space="preserve">절판보관함  보관함마이리스트 </w:t>
        <w:br/>
      </w:r>
    </w:p>
    <w:p>
      <w:r>
        <w:t>6989.</w:t>
      </w:r>
    </w:p>
    <w:p/>
    <w:p/>
    <w:p>
      <w:r>
        <w:br/>
        <w:t xml:space="preserve">내신플러스 수학 1 (제1권) - 지수와 로그/행렬 500제, 2007 </w:t>
        <w:br/>
        <w:t xml:space="preserve">이규섭 (지은이) | 내신플러스(내신끝) | 2006년 11월10,000원 → 9,000원 (10%할인),  마일리지 500원 (5% 적립) (2) | 세일즈포인트 : 469 </w:t>
      </w:r>
    </w:p>
    <w:p>
      <w:r>
        <w:t xml:space="preserve">품절보관함  보관함마이리스트 </w:t>
        <w:br/>
      </w:r>
    </w:p>
    <w:p>
      <w:r>
        <w:t>6990.</w:t>
      </w:r>
    </w:p>
    <w:p/>
    <w:p/>
    <w:p>
      <w:r>
        <w:br/>
        <w:t xml:space="preserve">엑시트 단기완성 수리영역 수학 1 - 2007 </w:t>
        <w:br/>
        <w:t xml:space="preserve">전성은 (지은이) | 한국학력평가원 | 2006년 11월7,500원 → 6,750원 (10%할인),  마일리지 370원 (5% 적립)세일즈포인트 : 81 </w:t>
      </w:r>
    </w:p>
    <w:p>
      <w:r>
        <w:t xml:space="preserve">절판보관함  보관함마이리스트 </w:t>
        <w:br/>
      </w:r>
    </w:p>
    <w:p>
      <w:r>
        <w:t>6991.</w:t>
      </w:r>
    </w:p>
    <w:p/>
    <w:p/>
    <w:p>
      <w:r>
        <w:br/>
        <w:t xml:space="preserve">DICA 해법 수학 1 01 행렬 - 영역별 시리즈, 2007 </w:t>
        <w:br/>
        <w:t xml:space="preserve">최용준 (지은이) | 천재교육 | 2006년 11월5,500원 → 4,950원 (10%할인),  마일리지 270원 (5% 적립)세일즈포인트 : 51 </w:t>
      </w:r>
    </w:p>
    <w:p>
      <w:r>
        <w:t xml:space="preserve">품절보관함  보관함마이리스트 </w:t>
        <w:br/>
      </w:r>
    </w:p>
    <w:p>
      <w:r>
        <w:t>6992.</w:t>
      </w:r>
    </w:p>
    <w:p/>
    <w:p/>
    <w:p>
      <w:r>
        <w:br/>
        <w:t xml:space="preserve">통합 3개년 수능모의고사 모음집 수리영역 가형 - 2008학년도 대비 </w:t>
        <w:br/>
        <w:t xml:space="preserve">e-드림미디어 편집부 (엮은이) | e-드림미디어(참고서) | 2006년 11월10,000원 → 9,000원 (10%할인),  마일리지 500원 (5% 적립) (1) | 세일즈포인트 : 36 </w:t>
      </w:r>
    </w:p>
    <w:p>
      <w:r>
        <w:t xml:space="preserve">절판보관함  보관함마이리스트 </w:t>
        <w:br/>
      </w:r>
    </w:p>
    <w:p>
      <w:r>
        <w:t>6993.</w:t>
      </w:r>
    </w:p>
    <w:p/>
    <w:p/>
    <w:p>
      <w:r>
        <w:br/>
        <w:t xml:space="preserve">통합 3개년 수능모의고사 모음집 수리영역 나형 - 2008학년도 대비 </w:t>
        <w:br/>
        <w:t xml:space="preserve">e-드림미디어 편집부 (엮은이) | e-드림미디어(참고서) | 2006년 11월9,000원 → 8,100원 (10%할인),  마일리지 450원 (5% 적립)세일즈포인트 : 11 </w:t>
      </w:r>
    </w:p>
    <w:p>
      <w:r>
        <w:t xml:space="preserve">절판보관함  보관함마이리스트 </w:t>
        <w:br/>
      </w:r>
    </w:p>
    <w:p>
      <w:r>
        <w:t>6994.</w:t>
      </w:r>
    </w:p>
    <w:p/>
    <w:p/>
    <w:p>
      <w:r>
        <w:br/>
        <w:t xml:space="preserve">미래창조 수학 10-나 - 2006 </w:t>
        <w:br/>
        <w:t xml:space="preserve">한효관 (지은이) | 천재교육 | 2006년 11월9,000원 → 8,100원 (10%할인),  마일리지 450원 (5% 적립)세일즈포인트 : 19 </w:t>
      </w:r>
    </w:p>
    <w:p>
      <w:r>
        <w:t xml:space="preserve">절판보관함  보관함마이리스트 </w:t>
        <w:br/>
      </w:r>
    </w:p>
    <w:p>
      <w:r>
        <w:t>6995.</w:t>
      </w:r>
    </w:p>
    <w:p/>
    <w:p/>
    <w:p>
      <w:r>
        <w:br/>
        <w:t xml:space="preserve">모의고사모음집 수학 1 고2 - 2007 </w:t>
        <w:br/>
        <w:t xml:space="preserve">대상에듀 편집부 (엮은이) | 대상에듀 | 2006년 11월9,000원 → 8,100원 (10%할인),  마일리지 450원 (5% 적립)세일즈포인트 : 27 </w:t>
      </w:r>
    </w:p>
    <w:p>
      <w:r>
        <w:t xml:space="preserve">절판보관함  보관함마이리스트 </w:t>
        <w:br/>
      </w:r>
    </w:p>
    <w:p>
      <w:r>
        <w:t>6996.</w:t>
      </w:r>
    </w:p>
    <w:p/>
    <w:p/>
    <w:p>
      <w:r>
        <w:br/>
        <w:t xml:space="preserve">최근 3개년 수능적중 모의고사 모음집 고3 수리영역(나형) - 2008학년도 대비, 2004~2006년도 모의고사 모음집 </w:t>
        <w:br/>
        <w:t xml:space="preserve">시사대입수능뱅크 편집부 (엮은이) | 시사이그잼뱅크 | 2006년 11월9,000원 → 8,100원 (10%할인),  마일리지 450원 (5% 적립)세일즈포인트 : 30 </w:t>
      </w:r>
    </w:p>
    <w:p>
      <w:r>
        <w:t xml:space="preserve">절판보관함  보관함마이리스트 </w:t>
        <w:br/>
      </w:r>
    </w:p>
    <w:p>
      <w:r>
        <w:t>6997.</w:t>
      </w:r>
    </w:p>
    <w:p/>
    <w:p/>
    <w:p>
      <w:r>
        <w:br/>
        <w:t xml:space="preserve">최근 3개년 수능적중 모의고사 모음집 고3 수리영역(가형) - 2008학년도 대비, 2004~2006년도 모의고사 모음집 </w:t>
        <w:br/>
        <w:t xml:space="preserve">시사대입수능뱅크 편집부 (엮은이) | 시사이그잼뱅크 | 2006년 11월9,000원 → 8,100원 (10%할인),  마일리지 450원 (5% 적립)세일즈포인트 : 18 </w:t>
      </w:r>
    </w:p>
    <w:p>
      <w:r>
        <w:t xml:space="preserve">절판보관함  보관함마이리스트 </w:t>
        <w:br/>
      </w:r>
    </w:p>
    <w:p>
      <w:r>
        <w:t>6998.</w:t>
      </w:r>
    </w:p>
    <w:p/>
    <w:p/>
    <w:p>
      <w:r>
        <w:br/>
        <w:t xml:space="preserve">View 뷰 미분과 적분 - 2007 </w:t>
        <w:br/>
        <w:t xml:space="preserve">박경택 (지은이) | 미래엔 | 2006년 11월7,500원 → 6,750원 (10%할인),  마일리지 370원 (5% 적립) (1) | 세일즈포인트 : 20 </w:t>
      </w:r>
    </w:p>
    <w:p>
      <w:r>
        <w:t xml:space="preserve">품절보관함  보관함마이리스트 </w:t>
        <w:br/>
      </w:r>
    </w:p>
    <w:p>
      <w:r>
        <w:t>6999.</w:t>
      </w:r>
    </w:p>
    <w:p/>
    <w:p/>
    <w:p>
      <w:r>
        <w:br/>
        <w:t xml:space="preserve">View 뷰 수학 1 - 2008년용 </w:t>
        <w:br/>
        <w:t xml:space="preserve">김홍래 (지은이) | 미래엔 | 2006년 11월11,000원 → 9,900원 (10%할인),  마일리지 550원 (5% 적립) (2) | 세일즈포인트 : 431 </w:t>
      </w:r>
    </w:p>
    <w:p>
      <w:r>
        <w:t xml:space="preserve">품절보관함  보관함마이리스트 </w:t>
        <w:br/>
      </w:r>
    </w:p>
    <w:p>
      <w:r>
        <w:t>7000.</w:t>
      </w:r>
    </w:p>
    <w:p/>
    <w:p/>
    <w:p>
      <w:r>
        <w:br/>
        <w:t xml:space="preserve">View 뷰 수학 2 - 2008년용 </w:t>
        <w:br/>
        <w:t xml:space="preserve">김홍래 (지은이) | 미래엔 | 2006년 11월11,000원 → 9,900원 (10%할인),  마일리지 550원 (5% 적립) (1) | 세일즈포인트 : 174 </w:t>
      </w:r>
    </w:p>
    <w:p>
      <w:r>
        <w:t xml:space="preserve">절판보관함  보관함마이리스트 </w:t>
        <w:br/>
      </w:r>
    </w:p>
    <w:p>
      <w:r>
        <w:br/>
        <w:t>처음121~130131132133134135136137138139140141~150끝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SPC 수리영역 수학 2 20강 - 2007 </w:t>
        <w:br/>
        <w:t xml:space="preserve">조정묵 (지은이) | 미래엔 | 2006년 11월7,000원 → 6,300원 (10%할인),  마일리지 350원 (5% 적립)세일즈포인트 : 35 </w:t>
      </w:r>
    </w:p>
    <w:p>
      <w:r>
        <w:t xml:space="preserve">절판보관함  보관함마이리스트 </w:t>
        <w:br/>
      </w:r>
    </w:p>
    <w:p>
      <w:r>
        <w:t>7002.</w:t>
      </w:r>
    </w:p>
    <w:p/>
    <w:p/>
    <w:p>
      <w:r>
        <w:br/>
        <w:t xml:space="preserve">SPC 수리영역 수학 1 20강 - 2007 </w:t>
        <w:br/>
        <w:t xml:space="preserve">조정묵 (지은이) | 미래엔 | 2006년 11월7,500원 → 6,750원 (10%할인),  마일리지 370원 (5% 적립) (1) | 세일즈포인트 : 102 </w:t>
      </w:r>
    </w:p>
    <w:p>
      <w:r>
        <w:t xml:space="preserve">절판보관함  보관함마이리스트 </w:t>
        <w:br/>
      </w:r>
    </w:p>
    <w:p>
      <w:r>
        <w:t>7003.</w:t>
      </w:r>
    </w:p>
    <w:p/>
    <w:p/>
    <w:p>
      <w:r>
        <w:br/>
        <w:t xml:space="preserve">쏙, 수리영역 수학 1 - 2007 </w:t>
        <w:br/>
        <w:t xml:space="preserve">정원진 (지은이) | 좋은책신사고 | 2006년 11월7,500원 → 6,750원 (10%할인),  마일리지 370원 (5% 적립)세일즈포인트 : 118 </w:t>
      </w:r>
    </w:p>
    <w:p>
      <w:r>
        <w:t xml:space="preserve">절판보관함  보관함마이리스트 </w:t>
        <w:br/>
      </w:r>
    </w:p>
    <w:p>
      <w:r>
        <w:t>7004.</w:t>
      </w:r>
    </w:p>
    <w:p/>
    <w:p/>
    <w:p>
      <w:r>
        <w:br/>
        <w:t xml:space="preserve">DICA 해법 수학 1 05 확률 - 영역별 시리즈, 2007 </w:t>
        <w:br/>
        <w:t xml:space="preserve">최용준 (지은이) | 천재교육 | 2006년 11월6,000원 → 5,400원 (10%할인),  마일리지 300원 (5% 적립)세일즈포인트 : 78 </w:t>
      </w:r>
    </w:p>
    <w:p>
      <w:r>
        <w:t xml:space="preserve">품절보관함  보관함마이리스트 </w:t>
        <w:br/>
      </w:r>
    </w:p>
    <w:p>
      <w:r>
        <w:t>7005.</w:t>
      </w:r>
    </w:p>
    <w:p/>
    <w:p/>
    <w:p>
      <w:r>
        <w:br/>
        <w:t xml:space="preserve">DICA 해법 수학 1 06 통계 - 영역별 시리즈, 2007 </w:t>
        <w:br/>
        <w:t xml:space="preserve">최용준 (지은이) | 천재교육 | 2006년 11월6,000원 → 5,400원 (10%할인),  마일리지 300원 (5% 적립)세일즈포인트 : 62 </w:t>
      </w:r>
    </w:p>
    <w:p>
      <w:r>
        <w:t xml:space="preserve">품절보관함  보관함마이리스트 </w:t>
        <w:br/>
      </w:r>
    </w:p>
    <w:p>
      <w:r>
        <w:t>7006.</w:t>
      </w:r>
    </w:p>
    <w:p/>
    <w:p/>
    <w:p>
      <w:r>
        <w:br/>
        <w:t xml:space="preserve">내신플러스 수학 10-가 제1권 - 집합과 수체계/식과 그 연산 600제 </w:t>
        <w:br/>
        <w:t xml:space="preserve">내신플러스 편집부 (엮은이) | 내신플러스(내신끝) | 2006년 11월10,000원 → 9,000원 (10%할인),  마일리지 500원 (5% 적립)세일즈포인트 : 64 </w:t>
      </w:r>
    </w:p>
    <w:p>
      <w:r>
        <w:t xml:space="preserve">품절품절센터의뢰하기보관함  보관함마이리스트 </w:t>
        <w:br/>
      </w:r>
    </w:p>
    <w:p>
      <w:r>
        <w:t>7007.</w:t>
      </w:r>
    </w:p>
    <w:p/>
    <w:p/>
    <w:p>
      <w:r>
        <w:br/>
        <w:t xml:space="preserve">최신기출 전국모의고사 수학 2 - Win 시리즈 </w:t>
        <w:br/>
        <w:t xml:space="preserve">다우미디어 편집부 (엮은이) | 다우미디어 | 2006년 10월8,000원 → 7,200원 (10%할인),  마일리지 400원 (5% 적립)세일즈포인트 : 21 </w:t>
      </w:r>
    </w:p>
    <w:p>
      <w:r>
        <w:t xml:space="preserve">절판보관함  보관함마이리스트 </w:t>
        <w:br/>
      </w:r>
    </w:p>
    <w:p>
      <w:r>
        <w:t>7008.</w:t>
      </w:r>
    </w:p>
    <w:p/>
    <w:p/>
    <w:p>
      <w:r>
        <w:br/>
        <w:t xml:space="preserve">최신기출 전국모의고사 수학 1 - Win 시리즈, 2007 </w:t>
        <w:br/>
        <w:t xml:space="preserve">다우미디어 편집부 (엮은이) | 다우미디어 | 2006년 10월8,000원 → 7,200원 (10%할인),  마일리지 400원 (5% 적립)세일즈포인트 : 28 </w:t>
      </w:r>
    </w:p>
    <w:p>
      <w:r>
        <w:t xml:space="preserve">절판보관함  보관함마이리스트 </w:t>
        <w:br/>
      </w:r>
    </w:p>
    <w:p>
      <w:r>
        <w:t>7009.</w:t>
      </w:r>
    </w:p>
    <w:p/>
    <w:p/>
    <w:p>
      <w:r>
        <w:br/>
        <w:t xml:space="preserve">선 고등수학 10-가 - 2007 </w:t>
        <w:br/>
        <w:t xml:space="preserve">지학사 편집부 (엮은이) | 지학사(참고서) | 2006년 10월10,000원 → 9,000원 (10%할인),  마일리지 500원 (5% 적립)세일즈포인트 : 37 </w:t>
      </w:r>
    </w:p>
    <w:p>
      <w:r>
        <w:t xml:space="preserve">절판보관함  보관함마이리스트 </w:t>
        <w:br/>
      </w:r>
    </w:p>
    <w:p>
      <w:r>
        <w:t>7010.</w:t>
      </w:r>
    </w:p>
    <w:p/>
    <w:p/>
    <w:p>
      <w:r>
        <w:br/>
        <w:t xml:space="preserve">수능모의고사 모음집 문제은행 고3 수리영역 가형 - 2008 </w:t>
        <w:br/>
        <w:t xml:space="preserve">수능교육21 편집부 (엮은이) | 수능교육21 | 2006년 10월9,000원 → 8,100원 (10%할인),  마일리지 450원 (5% 적립)세일즈포인트 : 17 </w:t>
      </w:r>
    </w:p>
    <w:p>
      <w:r>
        <w:t xml:space="preserve">품절보관함  보관함마이리스트 </w:t>
        <w:br/>
      </w:r>
    </w:p>
    <w:p>
      <w:r>
        <w:t>7011.</w:t>
      </w:r>
    </w:p>
    <w:p/>
    <w:p/>
    <w:p>
      <w:r>
        <w:br/>
        <w:t xml:space="preserve">수능모의고사 모음집 문제은행 고3 수리영역 나형 - 2008 </w:t>
        <w:br/>
        <w:t xml:space="preserve">수능교육21 편집부 (엮은이) | 수능교육21 | 2006년 10월8,000원 → 7,200원 (10%할인),  마일리지 400원 (5% 적립)세일즈포인트 : 30 </w:t>
      </w:r>
    </w:p>
    <w:p>
      <w:r>
        <w:t xml:space="preserve">절판보관함  보관함마이리스트 </w:t>
        <w:br/>
      </w:r>
    </w:p>
    <w:p>
      <w:r>
        <w:t>7012.</w:t>
      </w:r>
    </w:p>
    <w:p/>
    <w:p/>
    <w:p>
      <w:r>
        <w:br/>
        <w:t xml:space="preserve">포커스 수학 10-가 - 기초와 연습, 2007 </w:t>
        <w:br/>
        <w:t xml:space="preserve">김형석 (지은이) | 수학은국력 | 2006년 10월10,000원 → 9,000원 (10%할인),  마일리지 500원 (5% 적립) </w:t>
      </w:r>
    </w:p>
    <w:p>
      <w:r>
        <w:t xml:space="preserve">절판보관함  보관함마이리스트 </w:t>
        <w:br/>
      </w:r>
    </w:p>
    <w:p>
      <w:r>
        <w:t>7013.</w:t>
      </w:r>
    </w:p>
    <w:p/>
    <w:p/>
    <w:p>
      <w:r>
        <w:br/>
        <w:t xml:space="preserve">해법 1500제 수학 10-가 - 2008년용 </w:t>
        <w:br/>
        <w:t xml:space="preserve">최용준 (지은이) | 천재교육 | 2006년 10월13,000원 → 11,700원 (10%할인),  마일리지 650원 (5% 적립) (4) | 세일즈포인트 : 337 </w:t>
      </w:r>
    </w:p>
    <w:p>
      <w:r>
        <w:t xml:space="preserve">품절보관함  보관함마이리스트 </w:t>
        <w:br/>
      </w:r>
    </w:p>
    <w:p>
      <w:r>
        <w:t>7014.</w:t>
      </w:r>
    </w:p>
    <w:p/>
    <w:p/>
    <w:p>
      <w:r>
        <w:br/>
        <w:t xml:space="preserve">해법 4% 수학 10-가 - 내신 1등급, 2008년용 </w:t>
        <w:br/>
        <w:t xml:space="preserve">김의석 (지은이) | 천재교육 | 2006년 10월7,500원 → 6,750원 (10%할인),  마일리지 370원 (5% 적립) (1) | 세일즈포인트 : 59 </w:t>
      </w:r>
    </w:p>
    <w:p>
      <w:r>
        <w:t xml:space="preserve">품절보관함  보관함마이리스트 </w:t>
        <w:br/>
      </w:r>
    </w:p>
    <w:p>
      <w:r>
        <w:t>7015.</w:t>
      </w:r>
    </w:p>
    <w:p/>
    <w:p/>
    <w:p>
      <w:r>
        <w:br/>
        <w:t xml:space="preserve">해법 4% 수학 1 - 내신 1등급, 2008년용 </w:t>
        <w:br/>
        <w:t xml:space="preserve">이종석 (지은이) | 천재교육 | 2006년 10월9,000원 → 8,100원 (10%할인),  마일리지 450원 (5% 적립)세일즈포인트 : 49 </w:t>
      </w:r>
    </w:p>
    <w:p>
      <w:r>
        <w:t xml:space="preserve">절판보관함  보관함마이리스트 </w:t>
        <w:br/>
      </w:r>
    </w:p>
    <w:p>
      <w:r>
        <w:t>7016.</w:t>
      </w:r>
    </w:p>
    <w:p/>
    <w:p/>
    <w:p>
      <w:r>
        <w:br/>
        <w:t xml:space="preserve">DICA 해법 수학 1 04 순열과 조합 - 영역별 시리즈 </w:t>
        <w:br/>
        <w:t xml:space="preserve">최용준 (지은이) | 천재교육 | 2006년 10월6,500원 → 5,850원 (10%할인),  마일리지 320원 (5% 적립)세일즈포인트 : 125 </w:t>
      </w:r>
    </w:p>
    <w:p>
      <w:r>
        <w:t xml:space="preserve">절판보관함  보관함마이리스트 </w:t>
        <w:br/>
      </w:r>
    </w:p>
    <w:p>
      <w:r>
        <w:t>7017.</w:t>
      </w:r>
    </w:p>
    <w:p/>
    <w:p/>
    <w:p>
      <w:r>
        <w:br/>
        <w:t xml:space="preserve">미래창조 수학 1 - 2007 </w:t>
        <w:br/>
        <w:t xml:space="preserve">조병욱 (지은이) | 천재교육 | 2006년 10월10,000원 → 9,000원 (10%할인),  마일리지 500원 (5% 적립)세일즈포인트 : 22 </w:t>
      </w:r>
    </w:p>
    <w:p>
      <w:r>
        <w:t xml:space="preserve">절판보관함  보관함마이리스트 </w:t>
        <w:br/>
      </w:r>
    </w:p>
    <w:p>
      <w:r>
        <w:t>7018.</w:t>
      </w:r>
    </w:p>
    <w:p/>
    <w:p/>
    <w:p>
      <w:r>
        <w:br/>
        <w:t xml:space="preserve">미래창조 수학 10-가 - 2007 </w:t>
        <w:br/>
        <w:t xml:space="preserve">백진욱 (지은이) | 천재교육 | 2006년 10월8,000원 → 7,200원 (10%할인),  마일리지 400원 (5% 적립)세일즈포인트 : 16 </w:t>
      </w:r>
    </w:p>
    <w:p>
      <w:r>
        <w:t xml:space="preserve">품절보관함  보관함마이리스트 </w:t>
        <w:br/>
      </w:r>
    </w:p>
    <w:p>
      <w:r>
        <w:t>7019.</w:t>
      </w:r>
    </w:p>
    <w:p/>
    <w:p/>
    <w:p>
      <w:r>
        <w:br/>
        <w:t xml:space="preserve">나, 수학 문제집 수학 10-나 - 2007 </w:t>
        <w:br/>
        <w:t xml:space="preserve">왕규채 (지은이) | 좋은책신사고 | 2006년 10월7,000원 → 6,300원 (10%할인),  마일리지 350원 (5% 적립) (3) | 세일즈포인트 : 229 </w:t>
      </w:r>
    </w:p>
    <w:p>
      <w:r>
        <w:t xml:space="preserve">품절보관함  보관함마이리스트 </w:t>
        <w:br/>
      </w:r>
    </w:p>
    <w:p>
      <w:r>
        <w:t>7020.</w:t>
      </w:r>
    </w:p>
    <w:p/>
    <w:p/>
    <w:p>
      <w:r>
        <w:br/>
        <w:t xml:space="preserve">나, 수학 문제집 수학 2 - 2007 </w:t>
        <w:br/>
        <w:t xml:space="preserve">양지청 (지은이) | 좋은책신사고 | 2006년 10월10,500원 → 9,450원 (10%할인),  마일리지 520원 (5% 적립)세일즈포인트 : 62 </w:t>
      </w:r>
    </w:p>
    <w:p>
      <w:r>
        <w:t xml:space="preserve">절판보관함  보관함마이리스트 </w:t>
        <w:br/>
      </w:r>
    </w:p>
    <w:p>
      <w:r>
        <w:t>7021.</w:t>
      </w:r>
    </w:p>
    <w:p/>
    <w:p/>
    <w:p>
      <w:r>
        <w:br/>
        <w:t xml:space="preserve">나, 수학 문제집 미분과 적분 - 2007 </w:t>
        <w:br/>
        <w:t xml:space="preserve">왕규채 (지은이) | 좋은책신사고 | 2006년 10월7,500원 → 6,750원 (10%할인),  마일리지 370원 (5% 적립)세일즈포인트 : 55 </w:t>
      </w:r>
    </w:p>
    <w:p>
      <w:r>
        <w:t xml:space="preserve">절판보관함  보관함마이리스트 </w:t>
        <w:br/>
      </w:r>
    </w:p>
    <w:p>
      <w:r>
        <w:t>7022.</w:t>
      </w:r>
    </w:p>
    <w:p/>
    <w:p/>
    <w:p>
      <w:r>
        <w:br/>
        <w:t xml:space="preserve">나, 수학 문제집 수학 1 - 2007 </w:t>
        <w:br/>
        <w:t xml:space="preserve">양지청 (지은이) | 좋은책신사고 | 2006년 10월9,000원 → 8,100원 (10%할인),  마일리지 450원 (5% 적립) (1) | 세일즈포인트 : 299 </w:t>
      </w:r>
    </w:p>
    <w:p>
      <w:r>
        <w:t xml:space="preserve">품절보관함  보관함마이리스트 </w:t>
        <w:br/>
      </w:r>
    </w:p>
    <w:p>
      <w:r>
        <w:t>7023.</w:t>
      </w:r>
    </w:p>
    <w:p/>
    <w:p/>
    <w:p>
      <w:r>
        <w:br/>
        <w:t xml:space="preserve">나, 수학 문제집 수학 10-가 - 2007 </w:t>
        <w:br/>
        <w:t xml:space="preserve">왕규채 (지은이) | 좋은책신사고 | 2006년 10월7,000원 → 6,300원 (10%할인),  마일리지 350원 (5% 적립) (1) | 세일즈포인트 : 103 </w:t>
      </w:r>
    </w:p>
    <w:p>
      <w:r>
        <w:t xml:space="preserve">품절보관함  보관함마이리스트 </w:t>
        <w:br/>
      </w:r>
    </w:p>
    <w:p>
      <w:r>
        <w:t>7024.</w:t>
      </w:r>
    </w:p>
    <w:p/>
    <w:p/>
    <w:p>
      <w:r>
        <w:br/>
        <w:t xml:space="preserve">내신에 좋은 앎세포 수학 10-가 - 2007 </w:t>
        <w:br/>
        <w:t xml:space="preserve">양지청 (지은이) | 진학사(블랙박스) | 2006년 10월11,700원 → 10,530원 (10%할인),  마일리지 580원 (5% 적립) (1) | 세일즈포인트 : 43 </w:t>
      </w:r>
    </w:p>
    <w:p>
      <w:r>
        <w:t xml:space="preserve">품절보관함  보관함마이리스트 </w:t>
        <w:br/>
      </w:r>
    </w:p>
    <w:p>
      <w:r>
        <w:t>7025.</w:t>
      </w:r>
    </w:p>
    <w:p/>
    <w:p/>
    <w:p>
      <w:r>
        <w:br/>
        <w:t xml:space="preserve">내신에 좋은 앎세포 수학 10-나 - 2007 </w:t>
        <w:br/>
        <w:t xml:space="preserve">양지청 (지은이) | 진학사(블랙박스) | 2006년 10월11,700원 → 10,530원 (10%할인),  마일리지 580원 (5% 적립) (1) | 세일즈포인트 : 77 </w:t>
      </w:r>
    </w:p>
    <w:p>
      <w:r>
        <w:t xml:space="preserve">품절보관함  보관함마이리스트 </w:t>
        <w:br/>
      </w:r>
    </w:p>
    <w:p>
      <w:r>
        <w:t>7026.</w:t>
      </w:r>
    </w:p>
    <w:p/>
    <w:p/>
    <w:p>
      <w:r>
        <w:br/>
        <w:t xml:space="preserve">쏙, 수학 10-가.나 - 2007 </w:t>
        <w:br/>
        <w:t xml:space="preserve">정원진 (지은이) | 좋은책신사고 | 2006년 10월7,500원 → 6,750원 (10%할인),  마일리지 370원 (5% 적립)세일즈포인트 : 160 </w:t>
      </w:r>
    </w:p>
    <w:p>
      <w:r>
        <w:t xml:space="preserve">절판보관함  보관함마이리스트 </w:t>
        <w:br/>
      </w:r>
    </w:p>
    <w:p>
      <w:r>
        <w:t>7027.</w:t>
      </w:r>
    </w:p>
    <w:p/>
    <w:p/>
    <w:p>
      <w:r>
        <w:br/>
        <w:t xml:space="preserve">쎈 수학 2 -하 - 2010년용 </w:t>
        <w:br/>
        <w:t xml:space="preserve">홍범준 (지은이) | 좋은책신사고 | 2006년 10월12,000원 → 10,800원 (10%할인),  마일리지 600원 (5% 적립) (25) | 세일즈포인트 : 5,002 </w:t>
      </w:r>
    </w:p>
    <w:p>
      <w:r>
        <w:t xml:space="preserve">품절보관함  보관함마이리스트 </w:t>
        <w:br/>
      </w:r>
    </w:p>
    <w:p>
      <w:r>
        <w:t>7028.</w:t>
      </w:r>
    </w:p>
    <w:p/>
    <w:p/>
    <w:p>
      <w:r>
        <w:br/>
        <w:t xml:space="preserve">쎈 수학 미분과 적분 - 2010년용 </w:t>
        <w:br/>
        <w:t xml:space="preserve">홍범준 (지은이) | 좋은책신사고 | 2006년 10월12,000원 → 10,800원 (10%할인),  마일리지 600원 (5% 적립) (24) | 세일즈포인트 : 3,431 </w:t>
      </w:r>
    </w:p>
    <w:p>
      <w:r>
        <w:t xml:space="preserve">절판보관함  보관함마이리스트 </w:t>
        <w:br/>
      </w:r>
    </w:p>
    <w:p>
      <w:r>
        <w:t>7029.</w:t>
      </w:r>
    </w:p>
    <w:p/>
    <w:p/>
    <w:p>
      <w:r>
        <w:br/>
        <w:t xml:space="preserve">지식창고 수학 10-나 - 2007 </w:t>
        <w:br/>
        <w:t xml:space="preserve">손광균 (지은이) | 두산동아(참고서) | 2006년 9월8,000원 → 7,200원 (10%할인),  마일리지 400원 (5% 적립)세일즈포인트 : 33 </w:t>
      </w:r>
    </w:p>
    <w:p>
      <w:r>
        <w:t xml:space="preserve">품절보관함  보관함마이리스트 </w:t>
        <w:br/>
      </w:r>
    </w:p>
    <w:p>
      <w:r>
        <w:t>7030.</w:t>
      </w:r>
    </w:p>
    <w:p/>
    <w:p/>
    <w:p>
      <w:r>
        <w:br/>
        <w:t xml:space="preserve">지식창고 수학 1 - 2007 </w:t>
        <w:br/>
        <w:t xml:space="preserve">손광균 (지은이) | 두산동아(참고서) | 2006년 9월13,000원 → 11,700원 (10%할인),  마일리지 650원 (5% 적립)세일즈포인트 : 57 </w:t>
      </w:r>
    </w:p>
    <w:p>
      <w:r>
        <w:t xml:space="preserve">품절보관함  보관함마이리스트 </w:t>
        <w:br/>
      </w:r>
    </w:p>
    <w:p>
      <w:r>
        <w:t>7031.</w:t>
      </w:r>
    </w:p>
    <w:p/>
    <w:p/>
    <w:p>
      <w:r>
        <w:br/>
        <w:t xml:space="preserve">Point 상반기 수능.내신 모의고사 기출 모음집 수리영역 가형 - 2007 </w:t>
        <w:br/>
        <w:t xml:space="preserve">골드교육 편집부 (엮은이) | 골드교육 | 2006년 9월10,000원 → 9,000원 (10%할인),  마일리지 500원 (5% 적립)세일즈포인트 : 63 </w:t>
      </w:r>
    </w:p>
    <w:p>
      <w:r>
        <w:t xml:space="preserve">품절보관함  보관함마이리스트 </w:t>
        <w:br/>
      </w:r>
    </w:p>
    <w:p>
      <w:r>
        <w:t>7032.</w:t>
      </w:r>
    </w:p>
    <w:p/>
    <w:p/>
    <w:p>
      <w:r>
        <w:br/>
        <w:t xml:space="preserve">지식창고 고등학교 수학 10-가.나 - 2007 </w:t>
        <w:br/>
        <w:t xml:space="preserve">손광균 (지은이) | 두산동아(참고서) | 2006년 9월14,000원 → 12,600원 (10%할인),  마일리지 700원 (5% 적립)세일즈포인트 : 79 </w:t>
      </w:r>
    </w:p>
    <w:p>
      <w:r>
        <w:t xml:space="preserve">절판보관함  보관함마이리스트 </w:t>
        <w:br/>
      </w:r>
    </w:p>
    <w:p>
      <w:r>
        <w:t>7033.</w:t>
      </w:r>
    </w:p>
    <w:p/>
    <w:p/>
    <w:p>
      <w:r>
        <w:br/>
        <w:t xml:space="preserve">Point 상반기 수능.내신 모의고사 기출 모음집 수리영역 나형 - 2007 </w:t>
        <w:br/>
        <w:t xml:space="preserve">골드교육 편집부 (엮은이) | 골드교육 | 2006년 9월9,000원 → 8,100원 (10%할인),  마일리지 450원 (5% 적립)세일즈포인트 : 69 </w:t>
      </w:r>
    </w:p>
    <w:p>
      <w:r>
        <w:t xml:space="preserve">품절보관함  보관함마이리스트 </w:t>
        <w:br/>
      </w:r>
    </w:p>
    <w:p>
      <w:r>
        <w:t>7034.</w:t>
      </w:r>
    </w:p>
    <w:p/>
    <w:p/>
    <w:p>
      <w:r>
        <w:br/>
        <w:t xml:space="preserve">쎈 수학 1 -하 (고3용) - 2010년용 </w:t>
        <w:br/>
        <w:t xml:space="preserve">좋은책 편집부 (엮은이) | 좋은책신사고 | 2006년 9월11,000원 → 9,900원 (10%할인),  마일리지 550원 (5% 적립) (100) | 세일즈포인트 : 12,132 </w:t>
      </w:r>
    </w:p>
    <w:p>
      <w:r>
        <w:t xml:space="preserve">품절보관함  보관함마이리스트 </w:t>
        <w:br/>
      </w:r>
    </w:p>
    <w:p>
      <w:r>
        <w:t>7035.</w:t>
      </w:r>
    </w:p>
    <w:p/>
    <w:p/>
    <w:p>
      <w:r>
        <w:br/>
        <w:t xml:space="preserve">Point 3년간 수능.내신 모의고사 모음집 수리영역 (가형) - 2006 </w:t>
        <w:br/>
        <w:t xml:space="preserve">골드교육 편집부 (엮은이) | 골드교육 | 2006년 9월11,000원 → 9,900원 (10%할인),  마일리지 550원 (5% 적립)세일즈포인트 : 32 </w:t>
      </w:r>
    </w:p>
    <w:p>
      <w:r>
        <w:t xml:space="preserve">품절보관함  보관함마이리스트 </w:t>
        <w:br/>
      </w:r>
    </w:p>
    <w:p>
      <w:r>
        <w:t>7036.</w:t>
      </w:r>
    </w:p>
    <w:p/>
    <w:p/>
    <w:p>
      <w:r>
        <w:br/>
        <w:t xml:space="preserve">Point 3년간 수능 내신 모의고사 모음집 수리영역 (나형) - 5개사 독점출간, 2006 </w:t>
        <w:br/>
        <w:t xml:space="preserve">골드교육 편집부 (엮은이) | 골드교육 | 2006년 9월10,000원 → 9,000원 (10%할인),  마일리지 500원 (5% 적립) (1) | 세일즈포인트 : 66 </w:t>
      </w:r>
    </w:p>
    <w:p>
      <w:r>
        <w:t xml:space="preserve">품절보관함  보관함마이리스트 </w:t>
        <w:br/>
      </w:r>
    </w:p>
    <w:p>
      <w:r>
        <w:t>7037.</w:t>
      </w:r>
    </w:p>
    <w:p/>
    <w:p/>
    <w:p>
      <w:r>
        <w:br/>
        <w:t xml:space="preserve">쎈 수학 2 -상 (고3) - 2010년용 </w:t>
        <w:br/>
        <w:t xml:space="preserve">홍범준 (지은이) | 좋은책신사고 | 2006년 9월12,000원 → 10,800원 (10%할인),  마일리지 600원 (5% 적립) (31) | 세일즈포인트 : 5,040 </w:t>
      </w:r>
    </w:p>
    <w:p>
      <w:r>
        <w:t xml:space="preserve">품절보관함  보관함마이리스트 </w:t>
        <w:br/>
      </w:r>
    </w:p>
    <w:p>
      <w:r>
        <w:t>7038.</w:t>
      </w:r>
    </w:p>
    <w:p/>
    <w:p/>
    <w:p>
      <w:r>
        <w:br/>
        <w:t xml:space="preserve">Matrix 수학 10-가.나 공식 활용집 </w:t>
        <w:br/>
        <w:t xml:space="preserve">이광연 (지은이) | 자신감(중앙교육입시연구원) | 2006년 9월6,000원 → 5,400원 (10%할인),  마일리지 300원 (5% 적립)세일즈포인트 : 18 </w:t>
      </w:r>
    </w:p>
    <w:p>
      <w:r>
        <w:t xml:space="preserve">절판보관함  보관함마이리스트 </w:t>
        <w:br/>
      </w:r>
    </w:p>
    <w:p>
      <w:r>
        <w:t>7039.</w:t>
      </w:r>
    </w:p>
    <w:p/>
    <w:p/>
    <w:p>
      <w:r>
        <w:br/>
        <w:t xml:space="preserve">Point 3년간 수능.내신 모의고사 기출 모음집 수리영역 고1 - 2006 </w:t>
        <w:br/>
        <w:t xml:space="preserve">골드교육 편집부 (엮은이) | 골드교육 | 2006년 9월10,000원 → 9,000원 (10%할인),  마일리지 500원 (5% 적립)세일즈포인트 : 61 </w:t>
      </w:r>
    </w:p>
    <w:p>
      <w:r>
        <w:t xml:space="preserve">절판보관함  보관함마이리스트 </w:t>
        <w:br/>
      </w:r>
    </w:p>
    <w:p>
      <w:r>
        <w:t>7040.</w:t>
      </w:r>
    </w:p>
    <w:p/>
    <w:p/>
    <w:p>
      <w:r>
        <w:br/>
        <w:t xml:space="preserve">수학 키워드 공략비법 - 수학잡고 대학하기, 2006 </w:t>
        <w:br/>
        <w:t xml:space="preserve">오종래 (지은이) | 내신플러스(내신끝) | 2006년 8월10,000원 → 9,000원 (10%할인),  마일리지 500원 (5% 적립)세일즈포인트 : 20 </w:t>
      </w:r>
    </w:p>
    <w:p>
      <w:r>
        <w:t xml:space="preserve">품절보관함  보관함마이리스트 </w:t>
        <w:br/>
      </w:r>
    </w:p>
    <w:p>
      <w:r>
        <w:t>7041.</w:t>
      </w:r>
    </w:p>
    <w:p/>
    <w:p/>
    <w:p>
      <w:r>
        <w:br/>
        <w:t xml:space="preserve">교과서밖 수 &amp; 도형 - 수학잡고 대학하기, 2006 </w:t>
        <w:br/>
        <w:t xml:space="preserve">오종래 (지은이) | 내신플러스(내신끝) | 2006년 8월9,000원 → 8,100원 (10%할인),  마일리지 450원 (5% 적립)세일즈포인트 : 44 </w:t>
      </w:r>
    </w:p>
    <w:p>
      <w:r>
        <w:t xml:space="preserve">품절보관함  보관함마이리스트 </w:t>
        <w:br/>
      </w:r>
    </w:p>
    <w:p>
      <w:r>
        <w:t>7042.</w:t>
      </w:r>
    </w:p>
    <w:p/>
    <w:p/>
    <w:p>
      <w:r>
        <w:br/>
        <w:t xml:space="preserve">최신기출 전국모의고사 수리영역 고1 - Win 시리즈 </w:t>
        <w:br/>
        <w:t xml:space="preserve">다우미디어 편집부 (엮은이) | 다우미디어 | 2006년 8월8,000원 → 7,200원 (10%할인),  마일리지 400원 (5% 적립) (1) | 세일즈포인트 : 61 </w:t>
      </w:r>
    </w:p>
    <w:p>
      <w:r>
        <w:t xml:space="preserve">절판보관함  보관함마이리스트 </w:t>
        <w:br/>
      </w:r>
    </w:p>
    <w:p>
      <w:r>
        <w:t>7043.</w:t>
      </w:r>
    </w:p>
    <w:p/>
    <w:p/>
    <w:p>
      <w:r>
        <w:br/>
        <w:t xml:space="preserve">자신감 Master 수학 1 - 유형 정복편 </w:t>
        <w:br/>
        <w:t xml:space="preserve">수호천사 총력 편집팀 (엮은이) | 수호천사 총력 | 2006년 7월11,000원 → 9,900원 (10%할인),  마일리지 550원 (5% 적립)세일즈포인트 : 12 </w:t>
      </w:r>
    </w:p>
    <w:p>
      <w:r>
        <w:t xml:space="preserve">절판보관함  보관함마이리스트 </w:t>
        <w:br/>
      </w:r>
    </w:p>
    <w:p>
      <w:r>
        <w:t>7044.</w:t>
      </w:r>
    </w:p>
    <w:p/>
    <w:p/>
    <w:p>
      <w:r>
        <w:br/>
        <w:t xml:space="preserve">강해수학 수학 1 -상 - 2008 </w:t>
        <w:br/>
        <w:t xml:space="preserve">김성철 (지은이) | 디딤돌 | 2006년 7월15,000원 → 13,500원 (10%할인),  마일리지 750원 (5% 적립)세일즈포인트 : 110 </w:t>
      </w:r>
    </w:p>
    <w:p>
      <w:r>
        <w:t xml:space="preserve">품절보관함  보관함마이리스트 </w:t>
        <w:br/>
      </w:r>
    </w:p>
    <w:p>
      <w:r>
        <w:t>7045.</w:t>
      </w:r>
    </w:p>
    <w:p/>
    <w:p/>
    <w:p>
      <w:r>
        <w:br/>
        <w:t xml:space="preserve">강해수학 수학 1 -상 - 해설집, 2008 </w:t>
        <w:br/>
        <w:t xml:space="preserve">김성철 (지은이) | 디딤돌 | 2006년 7월3,000원 → 2,700원 (10%할인),  마일리지 150원 (5% 적립)세일즈포인트 : 91 </w:t>
      </w:r>
    </w:p>
    <w:p>
      <w:r>
        <w:t xml:space="preserve">품절보관함  보관함마이리스트 </w:t>
        <w:br/>
      </w:r>
    </w:p>
    <w:p>
      <w:r>
        <w:t>7046.</w:t>
      </w:r>
    </w:p>
    <w:p/>
    <w:p/>
    <w:p>
      <w:r>
        <w:br/>
        <w:t xml:space="preserve">수학원론 수학 1 </w:t>
        <w:br/>
        <w:t xml:space="preserve">강헌중 (지은이) | 넓은들수학연구소 | 2006년 7월20,000원 → 18,000원 (10%할인),  마일리지 1,000원 (5% 적립) </w:t>
      </w:r>
    </w:p>
    <w:p>
      <w:r>
        <w:t xml:space="preserve">품절보관함  보관함마이리스트 </w:t>
        <w:br/>
      </w:r>
    </w:p>
    <w:p>
      <w:r>
        <w:t>7047.</w:t>
      </w:r>
    </w:p>
    <w:p/>
    <w:p/>
    <w:p>
      <w:r>
        <w:br/>
        <w:t xml:space="preserve">개념없니 수학 10-나 - 2006 </w:t>
        <w:br/>
        <w:t xml:space="preserve">박살샘 (지은이) | 자유로운생각 | 2006년 7월12,000원 → 10,800원 (10%할인),  마일리지 600원 (5% 적립)세일즈포인트 : 11 </w:t>
      </w:r>
    </w:p>
    <w:p>
      <w:r>
        <w:t xml:space="preserve">절판보관함  보관함마이리스트 </w:t>
        <w:br/>
      </w:r>
    </w:p>
    <w:p>
      <w:r>
        <w:t>7048.</w:t>
      </w:r>
    </w:p>
    <w:p/>
    <w:p/>
    <w:p>
      <w:r>
        <w:br/>
        <w:t xml:space="preserve">Numbers +30 족집게 고등수학 수 1 - 2009 </w:t>
        <w:br/>
        <w:t xml:space="preserve">송정길, 김연진, 김정태 (지은이) | 수미디어(Soomedia) | 2006년 7월13,000원 → 11,700원 (10%할인),  마일리지 650원 (5% 적립) </w:t>
      </w:r>
    </w:p>
    <w:p>
      <w:r>
        <w:t xml:space="preserve">절판보관함  보관함마이리스트 </w:t>
        <w:br/>
      </w:r>
    </w:p>
    <w:p>
      <w:r>
        <w:t>7049.</w:t>
      </w:r>
    </w:p>
    <w:p/>
    <w:p/>
    <w:p>
      <w:r>
        <w:br/>
        <w:t xml:space="preserve">수능 추천 문제 7배수 찍기 수학 1 - 2006 </w:t>
        <w:br/>
        <w:t xml:space="preserve">오종래 (지은이) | 내신플러스(내신끝) | 2006년 7월8,500원 → 7,650원 (10%할인),  마일리지 420원 (5% 적립)세일즈포인트 : 22 </w:t>
      </w:r>
    </w:p>
    <w:p>
      <w:r>
        <w:t xml:space="preserve">품절보관함  보관함마이리스트 </w:t>
        <w:br/>
      </w:r>
    </w:p>
    <w:p>
      <w:r>
        <w:t>7050.</w:t>
      </w:r>
    </w:p>
    <w:p/>
    <w:p/>
    <w:p>
      <w:r>
        <w:br/>
        <w:t xml:space="preserve">수능 추천 문제 5배수 찍기 수학 2 - 2006 </w:t>
        <w:br/>
        <w:t xml:space="preserve">오종래 (지은이) | 내신플러스(내신끝) | 2006년 7월8,500원 → 7,650원 (10%할인),  마일리지 420원 (5% 적립)세일즈포인트 : 20 </w:t>
      </w:r>
    </w:p>
    <w:p>
      <w:r>
        <w:t xml:space="preserve">품절보관함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내신플러스 수학 2 제2권 </w:t>
        <w:br/>
        <w:t xml:space="preserve">윤치호 (지은이) | 내신플러스(내신끝) | 2006년 7월11,000원 → 9,900원 (10%할인),  마일리지 550원 (5% 적립) (1) | 세일즈포인트 : 134 </w:t>
      </w:r>
    </w:p>
    <w:p>
      <w:r>
        <w:t xml:space="preserve">품절보관함  보관함마이리스트 </w:t>
        <w:br/>
      </w:r>
    </w:p>
    <w:p>
      <w:r>
        <w:t>7052.</w:t>
      </w:r>
    </w:p>
    <w:p/>
    <w:p/>
    <w:p>
      <w:r>
        <w:br/>
        <w:t xml:space="preserve">하이라이트 특강 수학 10-가.나 - 2006 </w:t>
        <w:br/>
        <w:t xml:space="preserve">서원호 (지은이) | 지학사(참고서) | 2006년 7월8,000원 → 7,200원 (10%할인),  마일리지 400원 (5% 적립)세일즈포인트 : 52 </w:t>
      </w:r>
    </w:p>
    <w:p>
      <w:r>
        <w:t xml:space="preserve">절판보관함  보관함마이리스트 </w:t>
        <w:br/>
      </w:r>
    </w:p>
    <w:p>
      <w:r>
        <w:t>7053.</w:t>
      </w:r>
    </w:p>
    <w:p/>
    <w:p/>
    <w:p>
      <w:r>
        <w:br/>
        <w:t xml:space="preserve">하이라이트 특강 수학 1 </w:t>
        <w:br/>
        <w:t xml:space="preserve">서원호 (지은이) | 지학사(참고서) | 2006년 7월7,000원 → 6,300원 (10%할인),  마일리지 350원 (5% 적립)세일즈포인트 : 78 </w:t>
      </w:r>
    </w:p>
    <w:p>
      <w:r>
        <w:t xml:space="preserve">절판보관함  보관함마이리스트 </w:t>
        <w:br/>
      </w:r>
    </w:p>
    <w:p>
      <w:r>
        <w:t>7054.</w:t>
      </w:r>
    </w:p>
    <w:p/>
    <w:p/>
    <w:p>
      <w:r>
        <w:br/>
        <w:t xml:space="preserve">하이라이트 특강 수학 2 - 2006 </w:t>
        <w:br/>
        <w:t xml:space="preserve">서원호 (지은이) | 지학사(참고서) | 2006년 7월7,000원 → 6,300원 (10%할인),  마일리지 350원 (5% 적립) (1) | 세일즈포인트 : 75 </w:t>
      </w:r>
    </w:p>
    <w:p>
      <w:r>
        <w:t xml:space="preserve">절판보관함  보관함마이리스트 </w:t>
        <w:br/>
      </w:r>
    </w:p>
    <w:p>
      <w:r>
        <w:t>7055.</w:t>
      </w:r>
    </w:p>
    <w:p/>
    <w:p/>
    <w:p>
      <w:r>
        <w:br/>
        <w:t xml:space="preserve">Master 수학 개념 완성편 - 수학을 구조로 공부하는, 2006 </w:t>
        <w:br/>
        <w:t xml:space="preserve">자신감 편집부 (엮은이) | 자신감(중앙교육입시연구원) | 2006년 6월12,000원 → 10,800원 (10%할인),  마일리지 600원 (5% 적립)세일즈포인트 : 23 </w:t>
      </w:r>
    </w:p>
    <w:p>
      <w:r>
        <w:t xml:space="preserve">절판보관함  보관함마이리스트 </w:t>
        <w:br/>
      </w:r>
    </w:p>
    <w:p>
      <w:r>
        <w:t>7056.</w:t>
      </w:r>
    </w:p>
    <w:p/>
    <w:p/>
    <w:p>
      <w:r>
        <w:br/>
        <w:t xml:space="preserve">예비 고1 만점 수학 </w:t>
        <w:br/>
        <w:t xml:space="preserve">권오명 (지은이) | 교학사(중고등) | 2006년 6월6,500원 → 5,850원 (10%할인),  마일리지 320원 (5% 적립)세일즈포인트 : 24 </w:t>
      </w:r>
    </w:p>
    <w:p>
      <w:r>
        <w:t xml:space="preserve">절판보관함  보관함마이리스트 </w:t>
        <w:br/>
      </w:r>
    </w:p>
    <w:p>
      <w:r>
        <w:t>7057.</w:t>
      </w:r>
    </w:p>
    <w:p/>
    <w:p/>
    <w:p>
      <w:r>
        <w:br/>
        <w:t xml:space="preserve">특강15 수학 1 - 2006 </w:t>
        <w:br/>
        <w:t xml:space="preserve">내신플러스 편집부 (엮은이) | 내신플러스(내신끝) | 2006년 6월6,500원 → 5,850원 (10%할인),  마일리지 320원 (5% 적립) </w:t>
      </w:r>
    </w:p>
    <w:p>
      <w:r>
        <w:t xml:space="preserve">품절보관함  보관함마이리스트 </w:t>
        <w:br/>
      </w:r>
    </w:p>
    <w:p>
      <w:r>
        <w:t>7058.</w:t>
      </w:r>
    </w:p>
    <w:p/>
    <w:p/>
    <w:p>
      <w:r>
        <w:br/>
        <w:t xml:space="preserve">길토래비 내신 수학 10-나 </w:t>
        <w:br/>
        <w:t xml:space="preserve">이규섭 (지은이) | 길토래비 | 2006년 6월9,000원 → 8,100원 (10%할인),  마일리지 450원 (5% 적립)세일즈포인트 : 49 </w:t>
      </w:r>
    </w:p>
    <w:p>
      <w:r>
        <w:t xml:space="preserve">절판보관함  보관함마이리스트 </w:t>
        <w:br/>
      </w:r>
    </w:p>
    <w:p>
      <w:r>
        <w:t>7059.</w:t>
      </w:r>
    </w:p>
    <w:p/>
    <w:p/>
    <w:p>
      <w:r>
        <w:br/>
        <w:t xml:space="preserve">고난도 킬러 Season 1 수리영역 가형 - 한 등급 올라서는 지름길 </w:t>
        <w:br/>
        <w:t xml:space="preserve">중앙교육진흥연구소 (엮은이) | 중앙교육진흥연구소 | 2006년 6월9,000원 → 8,100원 (10%할인),  마일리지 450원 (5% 적립) </w:t>
      </w:r>
    </w:p>
    <w:p>
      <w:r>
        <w:t xml:space="preserve">절판보관함  보관함마이리스트 </w:t>
        <w:br/>
      </w:r>
    </w:p>
    <w:p>
      <w:r>
        <w:t>7060.</w:t>
      </w:r>
    </w:p>
    <w:p/>
    <w:p/>
    <w:p>
      <w:r>
        <w:br/>
        <w:t xml:space="preserve">고난도 킬러 Season 1 수리영역 나형 - 한 등급 올라서는 지름길 </w:t>
        <w:br/>
        <w:t xml:space="preserve">중앙교육진흥연구소 (엮은이) | 중앙교육진흥연구소 | 2006년 6월9,000원 → 8,100원 (10%할인),  마일리지 450원 (5% 적립) </w:t>
      </w:r>
    </w:p>
    <w:p>
      <w:r>
        <w:t xml:space="preserve">절판보관함  보관함마이리스트 </w:t>
        <w:br/>
      </w:r>
    </w:p>
    <w:p>
      <w:r>
        <w:t>7061.</w:t>
      </w:r>
    </w:p>
    <w:p/>
    <w:p/>
    <w:p>
      <w:r>
        <w:br/>
        <w:t xml:space="preserve">수능 쿠키 파이널 수리영역 나형 - 2007년 수능 완벽 대비 </w:t>
        <w:br/>
        <w:t xml:space="preserve">양지청 (지은이) | cookie(쿠키) | 2006년 6월8,000원 → 7,200원 (10%할인),  마일리지 400원 (5% 적립)세일즈포인트 : 27 </w:t>
      </w:r>
    </w:p>
    <w:p>
      <w:r>
        <w:t xml:space="preserve">품절보관함  보관함마이리스트 </w:t>
        <w:br/>
      </w:r>
    </w:p>
    <w:p>
      <w:r>
        <w:t>7062.</w:t>
      </w:r>
    </w:p>
    <w:p/>
    <w:p/>
    <w:p>
      <w:r>
        <w:br/>
        <w:t xml:space="preserve">EBS 고2 특강 수학 1 - 2006-2 </w:t>
        <w:br/>
        <w:t xml:space="preserve">EBS(한국교육방송공사) (엮은이) | EBS(한국교육방송공사) | 2006년 6월6,000원 → 5,400원 (10%할인),  마일리지 300원 (5% 적립)세일즈포인트 : 186 </w:t>
      </w:r>
    </w:p>
    <w:p>
      <w:r>
        <w:t xml:space="preserve">절판보관함  보관함마이리스트 </w:t>
        <w:br/>
      </w:r>
    </w:p>
    <w:p>
      <w:r>
        <w:t>7063.</w:t>
      </w:r>
    </w:p>
    <w:p/>
    <w:p/>
    <w:p>
      <w:r>
        <w:br/>
        <w:t xml:space="preserve">EBS 고2 특강 수학 2 - 2006-2 </w:t>
        <w:br/>
        <w:t xml:space="preserve">EBS(한국교육방송공사) (엮은이) | EBS(한국교육방송공사) | 2006년 6월6,000원 → 5,400원 (10%할인),  마일리지 300원 (5% 적립) (1) | 세일즈포인트 : 118 </w:t>
      </w:r>
    </w:p>
    <w:p>
      <w:r>
        <w:t xml:space="preserve">절판보관함  보관함마이리스트 </w:t>
        <w:br/>
      </w:r>
    </w:p>
    <w:p>
      <w:r>
        <w:t>7064.</w:t>
      </w:r>
    </w:p>
    <w:p/>
    <w:p/>
    <w:p>
      <w:r>
        <w:br/>
        <w:t xml:space="preserve">EBS 고1 특강 수학 10-나 - 2006-2 </w:t>
        <w:br/>
        <w:t xml:space="preserve">EBS(한국교육방송공사) (엮은이) | EBS(한국교육방송공사) | 2006년 6월6,000원 → 5,400원 (10%할인),  마일리지 300원 (5% 적립) (2) | 세일즈포인트 : 936 </w:t>
      </w:r>
    </w:p>
    <w:p>
      <w:r>
        <w:t xml:space="preserve">절판보관함  보관함마이리스트 </w:t>
        <w:br/>
      </w:r>
    </w:p>
    <w:p>
      <w:r>
        <w:t>7065.</w:t>
      </w:r>
    </w:p>
    <w:p/>
    <w:p/>
    <w:p>
      <w:r>
        <w:br/>
        <w:t xml:space="preserve">해법 4% 수학 10-나 - 2006 </w:t>
        <w:br/>
        <w:t xml:space="preserve">이종석 (지은이) | 천재교육 | 2006년 6월7,500원 → 6,750원 (10%할인),  마일리지 370원 (5% 적립)세일즈포인트 : 41 </w:t>
      </w:r>
    </w:p>
    <w:p>
      <w:r>
        <w:t xml:space="preserve">품절보관함  보관함마이리스트 </w:t>
        <w:br/>
      </w:r>
    </w:p>
    <w:p>
      <w:r>
        <w:t>7066.</w:t>
      </w:r>
    </w:p>
    <w:p/>
    <w:p/>
    <w:p>
      <w:r>
        <w:br/>
        <w:t xml:space="preserve">변재습 선생님의 비법공개 수학 1 (하) - 2006 </w:t>
        <w:br/>
        <w:t xml:space="preserve">변재습 (지은이) | 도서출판Q | 2006년 6월10,000원 → 9,000원 (10%할인),  마일리지 500원 (5% 적립)세일즈포인트 : 14 </w:t>
      </w:r>
    </w:p>
    <w:p>
      <w:r>
        <w:t xml:space="preserve">절판보관함  보관함마이리스트 </w:t>
        <w:br/>
      </w:r>
    </w:p>
    <w:p>
      <w:r>
        <w:t>7067.</w:t>
      </w:r>
    </w:p>
    <w:p/>
    <w:p/>
    <w:p>
      <w:r>
        <w:br/>
        <w:t xml:space="preserve">변재습 선생님의 비법공개 수학 1 (상) - 2006 </w:t>
        <w:br/>
        <w:t xml:space="preserve">변재습 (지은이) | 도서출판Q | 2006년 6월11,000원 → 9,900원 (10%할인),  마일리지 550원 (5% 적립)세일즈포인트 : 13 </w:t>
      </w:r>
    </w:p>
    <w:p>
      <w:r>
        <w:t xml:space="preserve">절판보관함  보관함마이리스트 </w:t>
        <w:br/>
      </w:r>
    </w:p>
    <w:p>
      <w:r>
        <w:t>7068.</w:t>
      </w:r>
    </w:p>
    <w:p/>
    <w:p/>
    <w:p>
      <w:r>
        <w:br/>
        <w:t xml:space="preserve">수학 1 4주 혁명 - 20일 단기완성 특강, 2008년용 </w:t>
        <w:br/>
        <w:t xml:space="preserve">김형정 (지은이) | 새롬교육 | 2006년 6월8,000원 → 7,200원 (10%할인),  마일리지 400원 (5% 적립) (1) | 세일즈포인트 : 89 </w:t>
      </w:r>
    </w:p>
    <w:p>
      <w:r>
        <w:t xml:space="preserve">절판보관함  보관함마이리스트 </w:t>
        <w:br/>
      </w:r>
    </w:p>
    <w:p>
      <w:r>
        <w:t>7069.</w:t>
      </w:r>
    </w:p>
    <w:p/>
    <w:p/>
    <w:p>
      <w:r>
        <w:br/>
        <w:t xml:space="preserve">수학 10-가 4주 혁명 - 20일 단기완성 특강, 2008년용 </w:t>
        <w:br/>
        <w:t xml:space="preserve">김형정 (지은이) | 새롬교육 | 2006년 6월8,000원 → 7,200원 (10%할인),  마일리지 400원 (5% 적립)세일즈포인트 : 155 </w:t>
      </w:r>
    </w:p>
    <w:p>
      <w:r>
        <w:t xml:space="preserve">절판보관함  보관함마이리스트 </w:t>
        <w:br/>
      </w:r>
    </w:p>
    <w:p>
      <w:r>
        <w:t>7070.</w:t>
      </w:r>
    </w:p>
    <w:p/>
    <w:p/>
    <w:p>
      <w:r>
        <w:br/>
        <w:t xml:space="preserve">강남구청 인터넷 강의교재 수리영역 수학 2 기하편 - 수능 1등급을 위한 주제별 실전 문제, 2006 </w:t>
        <w:br/>
        <w:t xml:space="preserve">황태랑 (지은이) | 미래엔 | 2006년 6월7,000원 → 6,300원 (10%할인),  마일리지 350원 (5% 적립) (1) | 세일즈포인트 : 281 </w:t>
      </w:r>
    </w:p>
    <w:p>
      <w:r>
        <w:t xml:space="preserve">품절보관함  보관함마이리스트 </w:t>
        <w:br/>
      </w:r>
    </w:p>
    <w:p>
      <w:r>
        <w:t>7071.</w:t>
      </w:r>
    </w:p>
    <w:p/>
    <w:p/>
    <w:p>
      <w:r>
        <w:br/>
        <w:t xml:space="preserve">강남구청 인터넷 강의교재 수리영역 수학 1 - 수능 1등급을 위한 주제별 실전 문제, 2006 </w:t>
        <w:br/>
        <w:t xml:space="preserve">한석원 (지은이) | 미래엔 | 2006년 6월7,000원 → 6,300원 (10%할인),  마일리지 350원 (5% 적립) (4) | 세일즈포인트 : 889 </w:t>
      </w:r>
    </w:p>
    <w:p>
      <w:r>
        <w:t xml:space="preserve">품절보관함  보관함마이리스트 </w:t>
        <w:br/>
      </w:r>
    </w:p>
    <w:p>
      <w:r>
        <w:t>7072.</w:t>
      </w:r>
    </w:p>
    <w:p/>
    <w:p/>
    <w:p>
      <w:r>
        <w:br/>
        <w:t xml:space="preserve">딱 적중 수학 1 </w:t>
        <w:br/>
        <w:t xml:space="preserve">김의석 (지은이) | 지구문화사 | 2006년 6월8,000원 → 7,600원 (5%할인),  마일리지 400원 (5% 적립)세일즈포인트 : 72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7073.</w:t>
      </w:r>
    </w:p>
    <w:p/>
    <w:p/>
    <w:p>
      <w:r>
        <w:br/>
        <w:t xml:space="preserve">딱 적중 수학 2 </w:t>
        <w:br/>
        <w:t xml:space="preserve">강문창 (지은이) | 지구문화사 | 2006년 6월8,000원 → 7,600원 (5%할인),  마일리지 400원 (5% 적립)세일즈포인트 : 32 </w:t>
      </w:r>
    </w:p>
    <w:p>
      <w:r>
        <w:t xml:space="preserve">절판보관함  보관함마이리스트 </w:t>
        <w:br/>
      </w:r>
    </w:p>
    <w:p>
      <w:r>
        <w:t>7074.</w:t>
      </w:r>
    </w:p>
    <w:p/>
    <w:p/>
    <w:p>
      <w:r>
        <w:br/>
        <w:t xml:space="preserve">딱 적중 수학 10-가.나 </w:t>
        <w:br/>
        <w:t xml:space="preserve">김제용 (지은이) | 지구문화사 | 2006년 6월7,000원 → 6,650원 (5%할인),  마일리지 350원 (5% 적립)세일즈포인트 : 31 </w:t>
      </w:r>
    </w:p>
    <w:p>
      <w:r>
        <w:t xml:space="preserve">품절보관함  보관함마이리스트 </w:t>
        <w:br/>
      </w:r>
    </w:p>
    <w:p>
      <w:r>
        <w:t>7075.</w:t>
      </w:r>
    </w:p>
    <w:p/>
    <w:p/>
    <w:p>
      <w:r>
        <w:br/>
        <w:t xml:space="preserve">엑시트 단기완성 수리영역 수학 10-가 16+4강 - 2006 </w:t>
        <w:br/>
        <w:t xml:space="preserve">최은자 (지은이) | 한국학력평가원 | 2006년 6월7,500원 → 6,750원 (10%할인),  마일리지 370원 (5% 적립) (1) | 세일즈포인트 : 88 </w:t>
      </w:r>
    </w:p>
    <w:p>
      <w:r>
        <w:t xml:space="preserve">구판절판보관함  보관함마이리스트 </w:t>
        <w:br/>
      </w:r>
    </w:p>
    <w:p>
      <w:r>
        <w:t>7076.</w:t>
      </w:r>
    </w:p>
    <w:p/>
    <w:p/>
    <w:p>
      <w:r>
        <w:br/>
        <w:t xml:space="preserve">수학 10-가.나 4주 혁명 - 20일 단기완성 특강, 2008년용 </w:t>
        <w:br/>
        <w:t xml:space="preserve">새롬교육 편집부 (엮은이) | 새롬교육 | 2006년 6월8,000원 → 7,200원 (10%할인),  마일리지 400원 (5% 적립) (1) | 세일즈포인트 : 235 </w:t>
      </w:r>
    </w:p>
    <w:p>
      <w:r>
        <w:t xml:space="preserve">절판보관함  보관함마이리스트 </w:t>
        <w:br/>
      </w:r>
    </w:p>
    <w:p>
      <w:r>
        <w:t>7077.</w:t>
      </w:r>
    </w:p>
    <w:p/>
    <w:p/>
    <w:p>
      <w:r>
        <w:br/>
        <w:t xml:space="preserve">난 수능 고수 수리영역 가형 - 2006 </w:t>
        <w:br/>
        <w:t xml:space="preserve">박건우 (지은이) | 고수 | 2006년 6월8,500원 → 7,650원 (10%할인),  마일리지 420원 (5% 적립)세일즈포인트 : 25 </w:t>
      </w:r>
    </w:p>
    <w:p>
      <w:r>
        <w:t xml:space="preserve">품절보관함  보관함마이리스트 </w:t>
        <w:br/>
      </w:r>
    </w:p>
    <w:p>
      <w:r>
        <w:t>7078.</w:t>
      </w:r>
    </w:p>
    <w:p/>
    <w:p/>
    <w:p>
      <w:r>
        <w:br/>
        <w:t xml:space="preserve">난 수능 고수 수리영역 나형 - 2006 </w:t>
        <w:br/>
        <w:t xml:space="preserve">박건우 (지은이) | 고수 | 2006년 6월8,500원 → 7,650원 (10%할인),  마일리지 420원 (5% 적립)세일즈포인트 : 23 </w:t>
      </w:r>
    </w:p>
    <w:p>
      <w:r>
        <w:t xml:space="preserve">품절보관함  보관함마이리스트 </w:t>
        <w:br/>
      </w:r>
    </w:p>
    <w:p>
      <w:r>
        <w:t>7079.</w:t>
      </w:r>
    </w:p>
    <w:p/>
    <w:p/>
    <w:p>
      <w:r>
        <w:br/>
        <w:t xml:space="preserve">수능 심화편 한수위 미분과 적분 - 만점을 위한 </w:t>
        <w:br/>
        <w:t xml:space="preserve">유병근, 김동우, 정연욱 (지은이) | 한수위 | 2006년 6월8,000원 → 7,200원 (10%할인),  마일리지 400원 (5% 적립)세일즈포인트 : 104 </w:t>
      </w:r>
    </w:p>
    <w:p>
      <w:r>
        <w:t xml:space="preserve">품절보관함  보관함마이리스트 </w:t>
        <w:br/>
      </w:r>
    </w:p>
    <w:p>
      <w:r>
        <w:t>7080.</w:t>
      </w:r>
    </w:p>
    <w:p/>
    <w:p/>
    <w:p>
      <w:r>
        <w:br/>
        <w:t xml:space="preserve">돌풍 수리영역 (나)형 7배수 찍기 실전 모의고사집 </w:t>
        <w:br/>
        <w:t xml:space="preserve">김평식 (지은이) | 단단북스 | 2006년 6월11,000원 → 9,900원 (10%할인),  마일리지 550원 (5% 적립) (2) | 세일즈포인트 : 106 </w:t>
      </w:r>
    </w:p>
    <w:p>
      <w:r>
        <w:t xml:space="preserve">절판보관함  보관함마이리스트 </w:t>
        <w:br/>
      </w:r>
    </w:p>
    <w:p>
      <w:r>
        <w:t>7081.</w:t>
      </w:r>
    </w:p>
    <w:p/>
    <w:p/>
    <w:p>
      <w:r>
        <w:br/>
        <w:t xml:space="preserve">개념원리 내신문제집 수학 10-나 - 2008년용 </w:t>
        <w:br/>
        <w:t xml:space="preserve">이홍섭 (지은이) | 개념원리수학연구소 | 2006년 6월8,000원 → 7,200원 (10%할인),  마일리지 400원 (5% 적립) (3) | 세일즈포인트 : 762 </w:t>
      </w:r>
    </w:p>
    <w:p>
      <w:r>
        <w:t xml:space="preserve">절판보관함  보관함마이리스트 </w:t>
        <w:br/>
      </w:r>
    </w:p>
    <w:p>
      <w:r>
        <w:t>7082.</w:t>
      </w:r>
    </w:p>
    <w:p/>
    <w:p/>
    <w:p>
      <w:r>
        <w:br/>
        <w:t xml:space="preserve">내신끝 수학 10-나 제2권 - 함수/ 삼각함수 600제 </w:t>
        <w:br/>
        <w:t xml:space="preserve">이규섭 (지은이) | 내신플러스(내신끝) | 2006년 6월10,000원 → 9,000원 (10%할인),  마일리지 500원 (5% 적립)세일즈포인트 : 41 </w:t>
      </w:r>
    </w:p>
    <w:p>
      <w:r>
        <w:t xml:space="preserve">절판보관함  보관함마이리스트 </w:t>
        <w:br/>
      </w:r>
    </w:p>
    <w:p>
      <w:r>
        <w:t>7083.</w:t>
      </w:r>
    </w:p>
    <w:p/>
    <w:p/>
    <w:p>
      <w:r>
        <w:br/>
        <w:t xml:space="preserve">완전 열공 222 수학 1 - 4점 대비 </w:t>
        <w:br/>
        <w:t xml:space="preserve">교과서다음 편집부 (엮은이) | 교과서다음 | 2006년 5월8,000원 → 7,200원 (10%할인),  마일리지 400원 (5% 적립)세일즈포인트 : 22 </w:t>
      </w:r>
    </w:p>
    <w:p>
      <w:r>
        <w:t xml:space="preserve">품절보관함  보관함마이리스트 </w:t>
        <w:br/>
      </w:r>
    </w:p>
    <w:p>
      <w:r>
        <w:t>7084.</w:t>
      </w:r>
    </w:p>
    <w:p/>
    <w:p/>
    <w:p>
      <w:r>
        <w:br/>
        <w:t xml:space="preserve">고3 수능마무리 예언 프로젝트 수학 1 </w:t>
        <w:br/>
        <w:t xml:space="preserve">안재찬 (지은이) | AJBEE | 2006년 5월10,000원 → 9,000원 (10%할인),  마일리지 500원 (5% 적립)세일즈포인트 : 30 </w:t>
      </w:r>
    </w:p>
    <w:p>
      <w:r>
        <w:t xml:space="preserve">품절보관함  보관함마이리스트 </w:t>
        <w:br/>
      </w:r>
    </w:p>
    <w:p>
      <w:r>
        <w:t>7085.</w:t>
      </w:r>
    </w:p>
    <w:p/>
    <w:p/>
    <w:p>
      <w:r>
        <w:br/>
        <w:t xml:space="preserve">고3 수능마무리 예언 프로젝트 수학 2 </w:t>
        <w:br/>
        <w:t xml:space="preserve">안재찬 (지은이) | AJBEE | 2006년 5월10,000원 → 9,000원 (10%할인),  마일리지 500원 (5% 적립)세일즈포인트 : 22 </w:t>
      </w:r>
    </w:p>
    <w:p>
      <w:r>
        <w:t xml:space="preserve">품절보관함  보관함마이리스트 </w:t>
        <w:br/>
      </w:r>
    </w:p>
    <w:p>
      <w:r>
        <w:t>7086.</w:t>
      </w:r>
    </w:p>
    <w:p/>
    <w:p/>
    <w:p>
      <w:r>
        <w:br/>
        <w:t xml:space="preserve">수능 심화편 한수위 수학 2 - 만점을 위한 </w:t>
        <w:br/>
        <w:t xml:space="preserve">유병근, 김동우, 정연욱 (지은이) | 한수위 | 2006년 5월12,000원 → 10,800원 (10%할인),  마일리지 600원 (5% 적립)세일즈포인트 : 159 </w:t>
      </w:r>
    </w:p>
    <w:p>
      <w:r>
        <w:t xml:space="preserve">절판보관함  보관함마이리스트 </w:t>
        <w:br/>
      </w:r>
    </w:p>
    <w:p>
      <w:r>
        <w:t>7087.</w:t>
      </w:r>
    </w:p>
    <w:p/>
    <w:p/>
    <w:p>
      <w:r>
        <w:br/>
        <w:t xml:space="preserve">마하3 미분과 적분 - 2007 </w:t>
        <w:br/>
        <w:t xml:space="preserve">이형로 (지은이) | 대성출판문화사 | 2006년 5월7,000원 → 6,300원 (10%할인),  마일리지 350원 (5% 적립)세일즈포인트 : 47 </w:t>
      </w:r>
    </w:p>
    <w:p>
      <w:r>
        <w:t xml:space="preserve">절판보관함  보관함마이리스트 </w:t>
        <w:br/>
      </w:r>
    </w:p>
    <w:p>
      <w:r>
        <w:t>7088.</w:t>
      </w:r>
    </w:p>
    <w:p/>
    <w:p/>
    <w:p>
      <w:r>
        <w:br/>
        <w:t xml:space="preserve">마하3 수학 1 - 2007 </w:t>
        <w:br/>
        <w:t xml:space="preserve">권영일 (지은이) | 대성출판문화사 | 2006년 5월10,000원 → 9,000원 (10%할인),  마일리지 500원 (5% 적립)세일즈포인트 : 94 </w:t>
      </w:r>
    </w:p>
    <w:p>
      <w:r>
        <w:t xml:space="preserve">절판보관함  보관함마이리스트 </w:t>
        <w:br/>
      </w:r>
    </w:p>
    <w:p>
      <w:r>
        <w:t>7089.</w:t>
      </w:r>
    </w:p>
    <w:p/>
    <w:p/>
    <w:p>
      <w:r>
        <w:br/>
        <w:t xml:space="preserve">마하3 확률과 통계 - 2007 </w:t>
        <w:br/>
        <w:t xml:space="preserve">권용일 (지은이) | 대성출판문화사 | 2006년 5월7,000원 → 6,300원 (10%할인),  마일리지 350원 (5% 적립)세일즈포인트 : 20 </w:t>
      </w:r>
    </w:p>
    <w:p>
      <w:r>
        <w:t xml:space="preserve">품절보관함  보관함마이리스트 </w:t>
        <w:br/>
      </w:r>
    </w:p>
    <w:p>
      <w:r>
        <w:t>7090.</w:t>
      </w:r>
    </w:p>
    <w:p/>
    <w:p/>
    <w:p>
      <w:r>
        <w:br/>
        <w:t xml:space="preserve">마하3 수학 2 - 2007 </w:t>
        <w:br/>
        <w:t xml:space="preserve">이형로 (지은이) | 대성출판문화사 | 2006년 5월10,000원 → 9,000원 (10%할인),  마일리지 500원 (5% 적립)세일즈포인트 : 49 </w:t>
      </w:r>
    </w:p>
    <w:p>
      <w:r>
        <w:t xml:space="preserve">품절보관함  보관함마이리스트 </w:t>
        <w:br/>
      </w:r>
    </w:p>
    <w:p>
      <w:r>
        <w:t>7091.</w:t>
      </w:r>
    </w:p>
    <w:p/>
    <w:p/>
    <w:p>
      <w:r>
        <w:br/>
        <w:t xml:space="preserve">블랙박스 파이널 수리영역 나형 - 미리보는 수능 2006 </w:t>
        <w:br/>
        <w:t xml:space="preserve">송교식 (지은이) | 진학사(블랙박스) | 2006년 5월8,500원 → 7,650원 (10%할인),  마일리지 420원 (5% 적립) (1) | 세일즈포인트 : 98 </w:t>
      </w:r>
    </w:p>
    <w:p>
      <w:r>
        <w:t xml:space="preserve">절판보관함  보관함마이리스트 </w:t>
        <w:br/>
      </w:r>
    </w:p>
    <w:p>
      <w:r>
        <w:t>7092.</w:t>
      </w:r>
    </w:p>
    <w:p/>
    <w:p/>
    <w:p>
      <w:r>
        <w:br/>
        <w:t xml:space="preserve">블랙박스 파이널 수리영역 가형 - 미리보는 수능 2006 </w:t>
        <w:br/>
        <w:t xml:space="preserve">송교식 (지은이) | 진학사(블랙박스) | 2006년 5월9,000원 → 8,100원 (10%할인),  마일리지 450원 (5% 적립)세일즈포인트 : 143 </w:t>
      </w:r>
    </w:p>
    <w:p>
      <w:r>
        <w:t xml:space="preserve">절판보관함  보관함마이리스트 </w:t>
        <w:br/>
      </w:r>
    </w:p>
    <w:p>
      <w:r>
        <w:t>7093.</w:t>
      </w:r>
    </w:p>
    <w:p/>
    <w:p/>
    <w:p>
      <w:r>
        <w:br/>
        <w:t xml:space="preserve">갈무리 수리영역 나형 - 2007 </w:t>
        <w:br/>
        <w:t xml:space="preserve">디딤돌 편집부 (엮은이) | 디딤돌 | 2006년 5월7,500원 → 6,750원 (10%할인),  마일리지 370원 (5% 적립) (2) | 세일즈포인트 : 159 </w:t>
      </w:r>
    </w:p>
    <w:p>
      <w:r>
        <w:t xml:space="preserve">절판보관함  보관함마이리스트 </w:t>
        <w:br/>
      </w:r>
    </w:p>
    <w:p>
      <w:r>
        <w:t>7094.</w:t>
      </w:r>
    </w:p>
    <w:p/>
    <w:p/>
    <w:p>
      <w:r>
        <w:br/>
        <w:t xml:space="preserve">급소공략 수리영역 수학 1 - 수능 1등급 전략서, 2006 </w:t>
        <w:br/>
        <w:t xml:space="preserve">이향수, 양경식, 이창희, 박영, 위경아, 이정수 (지은이) | 수경출판사(학습) | 2006년 5월8,700원 → 7,830원 (10%할인),  마일리지 430원 (5% 적립)세일즈포인트 : 86 </w:t>
      </w:r>
    </w:p>
    <w:p>
      <w:r>
        <w:t xml:space="preserve">절판보관함  보관함마이리스트 </w:t>
        <w:br/>
      </w:r>
    </w:p>
    <w:p>
      <w:r>
        <w:t>7095.</w:t>
      </w:r>
    </w:p>
    <w:p/>
    <w:p/>
    <w:p>
      <w:r>
        <w:br/>
        <w:t xml:space="preserve">내신플러스 수학 1 (제3권) - 지수함수와 로그함수/순열과 조합 500제, 2006 </w:t>
        <w:br/>
        <w:t xml:space="preserve">이규섭 (지은이) | 내신플러스(내신끝) | 2006년 5월10,000원 → 9,000원 (10%할인),  마일리지 500원 (5% 적립)세일즈포인트 : 104 </w:t>
      </w:r>
    </w:p>
    <w:p>
      <w:r>
        <w:t xml:space="preserve">절판보관함  보관함마이리스트 </w:t>
        <w:br/>
      </w:r>
    </w:p>
    <w:p>
      <w:r>
        <w:t>7096.</w:t>
      </w:r>
    </w:p>
    <w:p/>
    <w:p/>
    <w:p>
      <w:r>
        <w:br/>
        <w:t xml:space="preserve">백전백승 기출유형분석 수학 2 - 기출 200제 + 알파, 2006 </w:t>
        <w:br/>
        <w:t xml:space="preserve">박승동 (지은이) | 아이수앤수(수앤수) | 2006년 5월10,000원 → 9,000원 (10%할인),  마일리지 500원 (5% 적립) (1) | 세일즈포인트 : 54 </w:t>
      </w:r>
    </w:p>
    <w:p>
      <w:r>
        <w:t xml:space="preserve">품절보관함  보관함마이리스트 </w:t>
        <w:br/>
      </w:r>
    </w:p>
    <w:p>
      <w:r>
        <w:t>7097.</w:t>
      </w:r>
    </w:p>
    <w:p/>
    <w:p/>
    <w:p>
      <w:r>
        <w:br/>
        <w:t xml:space="preserve">백전백승 기출유형분석 수학 1 - 기출 200제 + 알파, 2006 </w:t>
        <w:br/>
        <w:t xml:space="preserve">박승동 (지은이) | 아이수앤수(수앤수) | 2006년 5월10,000원 → 9,000원 (10%할인),  마일리지 500원 (5% 적립) (1) | 세일즈포인트 : 84 </w:t>
      </w:r>
    </w:p>
    <w:p>
      <w:r>
        <w:t xml:space="preserve">절판보관함  보관함마이리스트 </w:t>
        <w:br/>
      </w:r>
    </w:p>
    <w:p>
      <w:r>
        <w:t>7098.</w:t>
      </w:r>
    </w:p>
    <w:p/>
    <w:p/>
    <w:p>
      <w:r>
        <w:br/>
        <w:t xml:space="preserve">수능대세 수리영역 수학 1 400제 - 2007 </w:t>
        <w:br/>
        <w:t xml:space="preserve">중앙교육진흥연구소 (엮은이) | 중앙교육진흥연구소 | 2006년 4월11,000원 → 9,900원 (10%할인),  마일리지 550원 (5% 적립) (1) | 세일즈포인트 : 127 </w:t>
      </w:r>
    </w:p>
    <w:p>
      <w:r>
        <w:t xml:space="preserve">절판보관함  보관함마이리스트 </w:t>
        <w:br/>
      </w:r>
    </w:p>
    <w:p>
      <w:r>
        <w:t>7099.</w:t>
      </w:r>
    </w:p>
    <w:p/>
    <w:p/>
    <w:p>
      <w:r>
        <w:br/>
        <w:t xml:space="preserve">수능대세 수리영역 수학 2 400제 - 2007 </w:t>
        <w:br/>
        <w:t xml:space="preserve">중앙교육진흥연구소 (엮은이) | 중앙교육진흥연구소 | 2006년 4월11,000원 → 9,900원 (10%할인),  마일리지 550원 (5% 적립) (1) | 세일즈포인트 : 52 </w:t>
      </w:r>
    </w:p>
    <w:p>
      <w:r>
        <w:t xml:space="preserve">절판보관함  보관함마이리스트 </w:t>
        <w:br/>
      </w:r>
    </w:p>
    <w:p>
      <w:r>
        <w:t>7100.</w:t>
      </w:r>
    </w:p>
    <w:p/>
    <w:p/>
    <w:p>
      <w:r>
        <w:br/>
        <w:t xml:space="preserve">삼위일체 수능 적중 파이널 모의고사 수리영역 나형 - 2007 </w:t>
        <w:br/>
        <w:t xml:space="preserve">조정묵 (지은이) | 자신감(중앙교육입시연구원) | 2006년 4월9,000원 → 8,100원 (10%할인),  마일리지 450원 (5% 적립)세일즈포인트 : 84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삼위일체 수능 적중 파이널 모의고사 수리영역 가형 - 2007 </w:t>
        <w:br/>
        <w:t xml:space="preserve">안병근 (지은이) | 자신감(중앙교육입시연구원) | 2006년 4월10,000원 → 9,000원 (10%할인),  마일리지 500원 (5% 적립) (1) | 세일즈포인트 : 121 </w:t>
      </w:r>
    </w:p>
    <w:p>
      <w:r>
        <w:t xml:space="preserve">절판보관함  보관함마이리스트 </w:t>
        <w:br/>
      </w:r>
    </w:p>
    <w:p>
      <w:r>
        <w:t>7102.</w:t>
      </w:r>
    </w:p>
    <w:p/>
    <w:p/>
    <w:p>
      <w:r>
        <w:br/>
        <w:t xml:space="preserve">I Can 핵심 영단어 - 수학능력시험 직결 60일 완성 </w:t>
        <w:br/>
        <w:t xml:space="preserve">신지승 (지은이) | 화인북스 | 2006년 4월8,000원 → 7,200원 (10%할인),  마일리지 400원 (5% 적립)세일즈포인트 : 15 </w:t>
      </w:r>
    </w:p>
    <w:p>
      <w:r>
        <w:t xml:space="preserve">절판보관함  보관함마이리스트 </w:t>
        <w:br/>
      </w:r>
    </w:p>
    <w:p>
      <w:r>
        <w:t>7103.</w:t>
      </w:r>
    </w:p>
    <w:p/>
    <w:p/>
    <w:p>
      <w:r>
        <w:br/>
        <w:t xml:space="preserve">단원별 전국모의고사 핵심 모음집 수학 1 - 체크 시리즈, 2006 </w:t>
        <w:br/>
        <w:t xml:space="preserve">다우미디어 편집부 (엮은이) | 다우미디어 | 2006년 4월7,000원 → 6,300원 (10%할인),  마일리지 350원 (5% 적립)세일즈포인트 : 17 </w:t>
      </w:r>
    </w:p>
    <w:p>
      <w:r>
        <w:t xml:space="preserve">품절보관함  보관함마이리스트 </w:t>
        <w:br/>
      </w:r>
    </w:p>
    <w:p>
      <w:r>
        <w:t>7104.</w:t>
      </w:r>
    </w:p>
    <w:p/>
    <w:p/>
    <w:p>
      <w:r>
        <w:br/>
        <w:t xml:space="preserve">피드백 파이널 수리영역 나형 - 2007 </w:t>
        <w:br/>
        <w:t xml:space="preserve">최수창 (지은이) | 좋은책신사고 | 2006년 4월8,500원 → 7,650원 (10%할인),  마일리지 420원 (5% 적립)세일즈포인트 : 229 </w:t>
      </w:r>
    </w:p>
    <w:p>
      <w:r>
        <w:t xml:space="preserve">절판보관함  보관함마이리스트 </w:t>
        <w:br/>
      </w:r>
    </w:p>
    <w:p>
      <w:r>
        <w:t>7105.</w:t>
      </w:r>
    </w:p>
    <w:p/>
    <w:p/>
    <w:p>
      <w:r>
        <w:br/>
        <w:t xml:space="preserve">해커 수리영역 (나형) - 2007 </w:t>
        <w:br/>
        <w:t xml:space="preserve">조석근 (지은이) | 새롬교육 | 2006년 4월8,000원 → 7,200원 (10%할인),  마일리지 400원 (5% 적립) (1) | 세일즈포인트 : 86 </w:t>
      </w:r>
    </w:p>
    <w:p>
      <w:r>
        <w:t xml:space="preserve">품절보관함  보관함마이리스트 </w:t>
        <w:br/>
      </w:r>
    </w:p>
    <w:p>
      <w:r>
        <w:t>7106.</w:t>
      </w:r>
    </w:p>
    <w:p/>
    <w:p/>
    <w:p>
      <w:r>
        <w:br/>
        <w:t xml:space="preserve">해커 수리영역 (가형) - 2007 </w:t>
        <w:br/>
        <w:t xml:space="preserve">조석근 (지은이) | 새롬교육 | 2006년 4월8,500원 → 7,650원 (10%할인),  마일리지 420원 (5% 적립) (1) | 세일즈포인트 : 41 </w:t>
      </w:r>
    </w:p>
    <w:p>
      <w:r>
        <w:t xml:space="preserve">품절보관함  보관함마이리스트 </w:t>
        <w:br/>
      </w:r>
    </w:p>
    <w:p>
      <w:r>
        <w:t>7107.</w:t>
      </w:r>
    </w:p>
    <w:p/>
    <w:p/>
    <w:p>
      <w:r>
        <w:br/>
        <w:t xml:space="preserve">최신3년간 전국모의고사 핵심모음집 수리영역 나형 </w:t>
        <w:br/>
        <w:t xml:space="preserve">다우미디어 편집부 (엮은이) | 다우미디어 | 2006년 4월5,000원 → 4,500원 (10%할인),  마일리지 250원 (5% 적립)세일즈포인트 : 18 </w:t>
      </w:r>
    </w:p>
    <w:p>
      <w:r>
        <w:t xml:space="preserve">절판보관함  보관함마이리스트 </w:t>
        <w:br/>
      </w:r>
    </w:p>
    <w:p>
      <w:r>
        <w:t>7108.</w:t>
      </w:r>
    </w:p>
    <w:p/>
    <w:p/>
    <w:p>
      <w:r>
        <w:br/>
        <w:t xml:space="preserve">수능 심화편 한수위 수학 1 - 만점을 위한 </w:t>
        <w:br/>
        <w:t xml:space="preserve">유병근, 김동우, 정연욱 (지은이) | 한수위 | 2006년 4월12,000원 → 10,800원 (10%할인),  마일리지 600원 (5% 적립) (2) | 세일즈포인트 : 237 </w:t>
      </w:r>
    </w:p>
    <w:p>
      <w:r>
        <w:t xml:space="preserve">절판보관함  보관함마이리스트 </w:t>
        <w:br/>
      </w:r>
    </w:p>
    <w:p>
      <w:r>
        <w:t>7109.</w:t>
      </w:r>
    </w:p>
    <w:p/>
    <w:p/>
    <w:p>
      <w:r>
        <w:br/>
        <w:t xml:space="preserve">한석만의 티치미 수학 10-가 - 기본개념 </w:t>
        <w:br/>
        <w:t xml:space="preserve">한석만 (지은이) | 깊은생각 | 2006년 3월13,000원 → 11,700원 (10%할인),  마일리지 650원 (5% 적립) (1) | 세일즈포인트 : 46 </w:t>
      </w:r>
    </w:p>
    <w:p>
      <w:r>
        <w:t xml:space="preserve">절판보관함  보관함마이리스트 </w:t>
        <w:br/>
      </w:r>
    </w:p>
    <w:p>
      <w:r>
        <w:t>7110.</w:t>
      </w:r>
    </w:p>
    <w:p/>
    <w:p/>
    <w:p>
      <w:r>
        <w:br/>
        <w:t xml:space="preserve">호크마 수학 2 -상 - 내신 수능 실력편, 2006 </w:t>
        <w:br/>
        <w:t xml:space="preserve">맑은샘(호크마) 편집부 (엮은이) | 맑은샘(호크마) | 2006년 3월10,000원 → 9,000원 (10%할인),  마일리지 500원 (5% 적립)세일즈포인트 : 39 </w:t>
      </w:r>
    </w:p>
    <w:p>
      <w:r>
        <w:t xml:space="preserve">절판보관함  보관함마이리스트 </w:t>
        <w:br/>
      </w:r>
    </w:p>
    <w:p>
      <w:r>
        <w:t>7111.</w:t>
      </w:r>
    </w:p>
    <w:p/>
    <w:p/>
    <w:p>
      <w:r>
        <w:br/>
        <w:t xml:space="preserve">수능을 위한 수학 10 </w:t>
        <w:br/>
        <w:t xml:space="preserve">한석만 (지은이) | 깊은생각 | 2006년 3월8,000원 → 7,200원 (10%할인),  마일리지 400원 (5% 적립) (1) | 세일즈포인트 : 328 </w:t>
      </w:r>
    </w:p>
    <w:p>
      <w:r>
        <w:t xml:space="preserve">품절보관함  보관함마이리스트 </w:t>
        <w:br/>
      </w:r>
    </w:p>
    <w:p>
      <w:r>
        <w:t>7112.</w:t>
      </w:r>
    </w:p>
    <w:p/>
    <w:p/>
    <w:p>
      <w:r>
        <w:br/>
        <w:t xml:space="preserve">수학의 원리와 해법 문제은행 미분과 적분 - 2006 </w:t>
        <w:br/>
        <w:t xml:space="preserve">박승동 (지은이) | 아이수앤수(수앤수) | 2006년 3월11,000원 → 9,900원 (10%할인),  마일리지 550원 (5% 적립)세일즈포인트 : 26 </w:t>
      </w:r>
    </w:p>
    <w:p>
      <w:r>
        <w:t xml:space="preserve">구판절판보관함  보관함마이리스트 </w:t>
        <w:br/>
      </w:r>
    </w:p>
    <w:p>
      <w:r>
        <w:t>7113.</w:t>
      </w:r>
    </w:p>
    <w:p/>
    <w:p/>
    <w:p>
      <w:r>
        <w:br/>
        <w:t xml:space="preserve">시선집중 미분과 적분 - 2007 수능프로젝트 </w:t>
        <w:br/>
        <w:t xml:space="preserve">조정묵 (지은이) | 천재교육 | 2006년 3월7,000원 → 6,300원 (10%할인),  마일리지 350원 (5% 적립)세일즈포인트 : 35 </w:t>
      </w:r>
    </w:p>
    <w:p>
      <w:r>
        <w:t xml:space="preserve">품절보관함  보관함마이리스트 </w:t>
        <w:br/>
      </w:r>
    </w:p>
    <w:p>
      <w:r>
        <w:t>7114.</w:t>
      </w:r>
    </w:p>
    <w:p/>
    <w:p/>
    <w:p>
      <w:r>
        <w:br/>
        <w:t xml:space="preserve">OK 논구술특강 심층면접 및 수리논술 - 전4권 - 인문계 </w:t>
        <w:br/>
        <w:t xml:space="preserve">OK논구술연구소 편집부 (지은이) | OK논구술연구소 | 2006년 3월15,000원 → 13,500원 (10%할인),  마일리지 750원 (5% 적립)세일즈포인트 : 19 </w:t>
      </w:r>
    </w:p>
    <w:p>
      <w:r>
        <w:t xml:space="preserve">절판보관함  보관함마이리스트 </w:t>
        <w:br/>
      </w:r>
    </w:p>
    <w:p>
      <w:r>
        <w:t>7115.</w:t>
      </w:r>
    </w:p>
    <w:p/>
    <w:p/>
    <w:p>
      <w:r>
        <w:br/>
        <w:t xml:space="preserve">OK 논구술특강 심층면접 및 수리논술 - 전4권 - 자연계 </w:t>
        <w:br/>
        <w:t xml:space="preserve">OK논구술연구소 편집부 (지은이) | OK논구술연구소 | 2006년 3월15,000원 → 13,500원 (10%할인),  마일리지 750원 (5% 적립)세일즈포인트 : 18 </w:t>
      </w:r>
    </w:p>
    <w:p>
      <w:r>
        <w:t xml:space="preserve">절판보관함  보관함마이리스트 </w:t>
        <w:br/>
      </w:r>
    </w:p>
    <w:p>
      <w:r>
        <w:t>7116.</w:t>
      </w:r>
    </w:p>
    <w:p/>
    <w:p/>
    <w:p>
      <w:r>
        <w:br/>
        <w:t xml:space="preserve">4점짜리 수학 2 - 2006 </w:t>
        <w:br/>
        <w:t xml:space="preserve">이옥동 (지은이) | 길토래비 | 2006년 3월7,500원 → 6,750원 (10%할인),  마일리지 370원 (5% 적립)세일즈포인트 : 43 </w:t>
      </w:r>
    </w:p>
    <w:p>
      <w:r>
        <w:t xml:space="preserve">절판보관함  보관함마이리스트 </w:t>
        <w:br/>
      </w:r>
    </w:p>
    <w:p>
      <w:r>
        <w:t>7117.</w:t>
      </w:r>
    </w:p>
    <w:p/>
    <w:p/>
    <w:p>
      <w:r>
        <w:br/>
        <w:t xml:space="preserve">하루에 10분 수학 10-가 </w:t>
        <w:br/>
        <w:t xml:space="preserve">10분학습개발연구소 (엮은이) | 새롬교육 | 2006년 3월7,000원 → 6,300원 (10%할인),  마일리지 350원 (5% 적립) (1) | 세일즈포인트 : 48 </w:t>
      </w:r>
    </w:p>
    <w:p>
      <w:r>
        <w:t xml:space="preserve">품절보관함  보관함마이리스트 </w:t>
        <w:br/>
      </w:r>
    </w:p>
    <w:p>
      <w:r>
        <w:t>7118.</w:t>
      </w:r>
    </w:p>
    <w:p/>
    <w:p/>
    <w:p>
      <w:r>
        <w:br/>
        <w:t xml:space="preserve">하루에 10분 수학 1 (상) </w:t>
        <w:br/>
        <w:t xml:space="preserve">10분학습개발연구소 (엮은이) | 새롬교육 | 2006년 3월7,000원 → 6,300원 (10%할인),  마일리지 350원 (5% 적립) (1) | 세일즈포인트 : 93 </w:t>
      </w:r>
    </w:p>
    <w:p>
      <w:r>
        <w:t xml:space="preserve">품절보관함  보관함마이리스트 </w:t>
        <w:br/>
      </w:r>
    </w:p>
    <w:p>
      <w:r>
        <w:t>7119.</w:t>
      </w:r>
    </w:p>
    <w:p/>
    <w:p/>
    <w:p>
      <w:r>
        <w:br/>
        <w:t xml:space="preserve">독하게 다맞자 수리영역 수학 2 </w:t>
        <w:br/>
        <w:t xml:space="preserve">위경아 (지은이) | 수경출판사(학습) | 2006년 3월11,000원 → 9,900원 (10%할인),  마일리지 550원 (5% 적립)세일즈포인트 : 58 </w:t>
      </w:r>
    </w:p>
    <w:p>
      <w:r>
        <w:t xml:space="preserve">절판보관함  보관함마이리스트 </w:t>
        <w:br/>
      </w:r>
    </w:p>
    <w:p>
      <w:r>
        <w:t>7120.</w:t>
      </w:r>
    </w:p>
    <w:p/>
    <w:p/>
    <w:p>
      <w:r>
        <w:br/>
        <w:t xml:space="preserve">독하게 다맞자 수리영역 수학 1 </w:t>
        <w:br/>
        <w:t xml:space="preserve">이창희 (지은이) | 수경출판사(학습) | 2006년 3월11,000원 → 9,900원 (10%할인),  마일리지 550원 (5% 적립)세일즈포인트 : 98 </w:t>
      </w:r>
    </w:p>
    <w:p>
      <w:r>
        <w:t xml:space="preserve">절판보관함  보관함마이리스트 </w:t>
        <w:br/>
      </w:r>
    </w:p>
    <w:p>
      <w:r>
        <w:t>7121.</w:t>
      </w:r>
    </w:p>
    <w:p/>
    <w:p/>
    <w:p>
      <w:r>
        <w:br/>
        <w:t xml:space="preserve">테마별 복합문항 공략 수학 1 - 2006 </w:t>
        <w:br/>
        <w:t xml:space="preserve">양경식 (지은이) | 아이수앤수(수앤수) | 2006년 3월11,000원 → 9,900원 (10%할인),  마일리지 550원 (5% 적립)세일즈포인트 : 36 </w:t>
      </w:r>
    </w:p>
    <w:p>
      <w:r>
        <w:t xml:space="preserve">구판절판보관함  보관함마이리스트 </w:t>
        <w:br/>
      </w:r>
    </w:p>
    <w:p>
      <w:r>
        <w:t>7122.</w:t>
      </w:r>
    </w:p>
    <w:p/>
    <w:p/>
    <w:p>
      <w:r>
        <w:br/>
        <w:t xml:space="preserve">해법 1000제 수학 10-가 </w:t>
        <w:br/>
        <w:t xml:space="preserve">한효관 (지은이) | 천재교육 | 2006년 3월12,500원 → 11,250원 (10%할인),  마일리지 620원 (5% 적립)세일즈포인트 : 39 </w:t>
      </w:r>
    </w:p>
    <w:p>
      <w:r>
        <w:t xml:space="preserve">품절보관함  보관함마이리스트 </w:t>
        <w:br/>
      </w:r>
    </w:p>
    <w:p>
      <w:r>
        <w:t>7123.</w:t>
      </w:r>
    </w:p>
    <w:p/>
    <w:p/>
    <w:p>
      <w:r>
        <w:br/>
        <w:t xml:space="preserve">내신 &amp; 오렌지 수학 10-가 - 2007 </w:t>
        <w:br/>
        <w:t xml:space="preserve">임영훈 (지은이) | 지학사(참고서) | 2006년 3월11,000원 → 9,900원 (10%할인),  마일리지 550원 (5% 적립)세일즈포인트 : 31 </w:t>
      </w:r>
    </w:p>
    <w:p>
      <w:r>
        <w:t xml:space="preserve">품절보관함  보관함마이리스트 </w:t>
        <w:br/>
      </w:r>
    </w:p>
    <w:p>
      <w:r>
        <w:t>7124.</w:t>
      </w:r>
    </w:p>
    <w:p/>
    <w:p/>
    <w:p>
      <w:r>
        <w:br/>
        <w:t xml:space="preserve">내신 &amp; 오렌지 수학 10-나 - 2007 </w:t>
        <w:br/>
        <w:t xml:space="preserve">임영훈 (지은이) | 지학사(참고서) | 2006년 3월11,000원 → 9,900원 (10%할인),  마일리지 550원 (5% 적립)세일즈포인트 : 32 </w:t>
      </w:r>
    </w:p>
    <w:p>
      <w:r>
        <w:t xml:space="preserve">절판보관함  보관함마이리스트 </w:t>
        <w:br/>
      </w:r>
    </w:p>
    <w:p>
      <w:r>
        <w:t>7125.</w:t>
      </w:r>
    </w:p>
    <w:p/>
    <w:p/>
    <w:p>
      <w:r>
        <w:br/>
        <w:t xml:space="preserve">내신 &amp; 오렌지 수학 1 - 2007 </w:t>
        <w:br/>
        <w:t xml:space="preserve">임영훈 (지은이) | 지학사(참고서) | 2006년 3월14,000원 → 12,600원 (10%할인),  마일리지 700원 (5% 적립) (1) | 세일즈포인트 : 38 </w:t>
      </w:r>
    </w:p>
    <w:p>
      <w:r>
        <w:t xml:space="preserve">품절보관함  보관함마이리스트 </w:t>
        <w:br/>
      </w:r>
    </w:p>
    <w:p>
      <w:r>
        <w:t>7126.</w:t>
      </w:r>
    </w:p>
    <w:p/>
    <w:p/>
    <w:p>
      <w:r>
        <w:br/>
        <w:t xml:space="preserve">3점짜리 수학 2 - 2006 </w:t>
        <w:br/>
        <w:t xml:space="preserve">이창주 (지은이) | 길토래비 | 2006년 3월7,500원 → 6,750원 (10%할인),  마일리지 370원 (5% 적립)세일즈포인트 : 31 </w:t>
      </w:r>
    </w:p>
    <w:p>
      <w:r>
        <w:t xml:space="preserve">절판보관함  보관함마이리스트 </w:t>
        <w:br/>
      </w:r>
    </w:p>
    <w:p>
      <w:r>
        <w:t>7127.</w:t>
      </w:r>
    </w:p>
    <w:p/>
    <w:p/>
    <w:p>
      <w:r>
        <w:br/>
        <w:t xml:space="preserve">변재습 선생님의 비법공개 수학 2 (하) - 2006 </w:t>
        <w:br/>
        <w:t xml:space="preserve">변재습 (지은이) | 도서출판Q | 2006년 3월8,500원 → 7,650원 (10%할인),  마일리지 420원 (5% 적립)세일즈포인트 : 12 </w:t>
      </w:r>
    </w:p>
    <w:p>
      <w:r>
        <w:t xml:space="preserve">절판보관함  보관함마이리스트 </w:t>
        <w:br/>
      </w:r>
    </w:p>
    <w:p>
      <w:r>
        <w:t>7128.</w:t>
      </w:r>
    </w:p>
    <w:p/>
    <w:p/>
    <w:p>
      <w:r>
        <w:br/>
        <w:t xml:space="preserve">변재습 선생님의 비법공개 수학 2 (상) - 2006 </w:t>
        <w:br/>
        <w:t xml:space="preserve">변재습 (지은이) | 도서출판Q | 2006년 3월9,500원 → 8,550원 (10%할인),  마일리지 470원 (5% 적립)세일즈포인트 : 12 </w:t>
      </w:r>
    </w:p>
    <w:p>
      <w:r>
        <w:t xml:space="preserve">절판보관함  보관함마이리스트 </w:t>
        <w:br/>
      </w:r>
    </w:p>
    <w:p>
      <w:r>
        <w:t>7129.</w:t>
      </w:r>
    </w:p>
    <w:p/>
    <w:p/>
    <w:p>
      <w:r>
        <w:br/>
        <w:t xml:space="preserve">변재습 선생님의 비법공개 미분.적분 </w:t>
        <w:br/>
        <w:t xml:space="preserve">도서출판Q 편집부 (엮은이) | 도서출판Q | 2006년 3월13,000원 → 11,700원 (10%할인),  마일리지 650원 (5% 적립)세일즈포인트 : 15 </w:t>
      </w:r>
    </w:p>
    <w:p>
      <w:r>
        <w:t xml:space="preserve">절판보관함  보관함마이리스트 </w:t>
        <w:br/>
      </w:r>
    </w:p>
    <w:p>
      <w:r>
        <w:t>7130.</w:t>
      </w:r>
    </w:p>
    <w:p/>
    <w:p/>
    <w:p>
      <w:r>
        <w:br/>
        <w:t xml:space="preserve">수학의 뿌리 기본편 10-가 기본편 - 2008년용 </w:t>
        <w:br/>
        <w:t xml:space="preserve">이창주 (지은이) | 두레교육 | 2006년 3월13,000원 → 11,700원 (10%할인),  마일리지 650원 (5% 적립)세일즈포인트 : 245 </w:t>
      </w:r>
    </w:p>
    <w:p>
      <w:r>
        <w:t xml:space="preserve">품절보관함  보관함마이리스트 </w:t>
        <w:br/>
      </w:r>
    </w:p>
    <w:p>
      <w:r>
        <w:t>7131.</w:t>
      </w:r>
    </w:p>
    <w:p/>
    <w:p/>
    <w:p>
      <w:r>
        <w:br/>
        <w:t xml:space="preserve">강해 수학 해설집 10-나 - 2008 </w:t>
        <w:br/>
        <w:t xml:space="preserve">김성철 (지은이) | 디딤돌 | 2006년 3월3,000원 → 2,700원 (10%할인),  마일리지 150원 (5% 적립)세일즈포인트 : 71 </w:t>
      </w:r>
    </w:p>
    <w:p>
      <w:r>
        <w:t xml:space="preserve">품절보관함  보관함마이리스트 </w:t>
        <w:br/>
      </w:r>
    </w:p>
    <w:p>
      <w:r>
        <w:t>7132.</w:t>
      </w:r>
    </w:p>
    <w:p/>
    <w:p/>
    <w:p>
      <w:r>
        <w:br/>
        <w:t xml:space="preserve">강해 수학 10-나 - 2008 </w:t>
        <w:br/>
        <w:t xml:space="preserve">김성철 (지은이) | 디딤돌 | 2006년 3월15,000원 → 13,500원 (10%할인),  마일리지 750원 (5% 적립) (1) | 세일즈포인트 : 90 </w:t>
      </w:r>
    </w:p>
    <w:p>
      <w:r>
        <w:t xml:space="preserve">절판보관함  보관함마이리스트 </w:t>
        <w:br/>
      </w:r>
    </w:p>
    <w:p>
      <w:r>
        <w:t>7133.</w:t>
      </w:r>
    </w:p>
    <w:p/>
    <w:p/>
    <w:p>
      <w:r>
        <w:br/>
        <w:t xml:space="preserve">파사쥬 실전모의고사 수리영역 나형 - 2007 대비 </w:t>
        <w:br/>
        <w:t xml:space="preserve">조정묵 (지은이) | 미래엔 | 2006년 3월9,500원 → 8,550원 (10%할인),  마일리지 470원 (5% 적립) (1) | 세일즈포인트 : 447 </w:t>
      </w:r>
    </w:p>
    <w:p>
      <w:r>
        <w:t xml:space="preserve">절판보관함  보관함마이리스트 </w:t>
        <w:br/>
      </w:r>
    </w:p>
    <w:p>
      <w:r>
        <w:t>7134.</w:t>
      </w:r>
    </w:p>
    <w:p/>
    <w:p/>
    <w:p>
      <w:r>
        <w:br/>
        <w:t xml:space="preserve">호크마 수학 2 -하 - 내신 수능 실력편, 2006 </w:t>
        <w:br/>
        <w:t xml:space="preserve">맑은샘(호크마) 편집부 (엮은이) | 맑은샘(호크마) | 2006년 3월9,000원 → 8,100원 (10%할인),  마일리지 450원 (5% 적립)세일즈포인트 : 32 </w:t>
      </w:r>
    </w:p>
    <w:p>
      <w:r>
        <w:t xml:space="preserve">절판보관함  보관함마이리스트 </w:t>
        <w:br/>
      </w:r>
    </w:p>
    <w:p>
      <w:r>
        <w:t>7135.</w:t>
      </w:r>
    </w:p>
    <w:p/>
    <w:p/>
    <w:p>
      <w:r>
        <w:br/>
        <w:t xml:space="preserve">호크마 수학 1 -상 - 내신 수능 실력편 </w:t>
        <w:br/>
        <w:t xml:space="preserve">맑은샘(호크마) 편집부 (엮은이) | 맑은샘(호크마) | 2006년 3월10,000원 → 9,000원 (10%할인),  마일리지 500원 (5% 적립)세일즈포인트 : 65 </w:t>
      </w:r>
    </w:p>
    <w:p>
      <w:r>
        <w:t xml:space="preserve">절판보관함  보관함마이리스트 </w:t>
        <w:br/>
      </w:r>
    </w:p>
    <w:p>
      <w:r>
        <w:t>7136.</w:t>
      </w:r>
    </w:p>
    <w:p/>
    <w:p/>
    <w:p>
      <w:r>
        <w:br/>
        <w:t xml:space="preserve">호크마 수학 1 -하 - 내신 수능 실력편 </w:t>
        <w:br/>
        <w:t xml:space="preserve">맑은샘(호크마) 편집부 (엮은이) | 맑은샘(호크마) | 2006년 3월10,000원 → 9,000원 (10%할인),  마일리지 500원 (5% 적립)세일즈포인트 : 49 </w:t>
      </w:r>
    </w:p>
    <w:p>
      <w:r>
        <w:t xml:space="preserve">절판보관함  보관함마이리스트 </w:t>
        <w:br/>
      </w:r>
    </w:p>
    <w:p>
      <w:r>
        <w:t>7137.</w:t>
      </w:r>
    </w:p>
    <w:p/>
    <w:p/>
    <w:p>
      <w:r>
        <w:br/>
        <w:t xml:space="preserve">수리영역 나형 32회 실전 모의고사 - 2007 수능 </w:t>
        <w:br/>
        <w:t xml:space="preserve">양지청 (지은이) | 두레교육 | 2006년 3월17,000원 → 15,300원 (10%할인),  마일리지 850원 (5% 적립) (2) | 세일즈포인트 : 135 </w:t>
      </w:r>
    </w:p>
    <w:p>
      <w:r>
        <w:t xml:space="preserve">절판보관함  보관함마이리스트 </w:t>
        <w:br/>
      </w:r>
    </w:p>
    <w:p>
      <w:r>
        <w:t>7138.</w:t>
      </w:r>
    </w:p>
    <w:p/>
    <w:p/>
    <w:p>
      <w:r>
        <w:br/>
        <w:t xml:space="preserve">수리영역 가형 32회 실전 모의고사 - 2007 수능 </w:t>
        <w:br/>
        <w:t xml:space="preserve">양지청 (지은이) | 두레교육 | 2006년 3월17,000원 → 15,300원 (10%할인),  마일리지 850원 (5% 적립)세일즈포인트 : 88 </w:t>
      </w:r>
    </w:p>
    <w:p>
      <w:r>
        <w:t xml:space="preserve">품절보관함  보관함마이리스트 </w:t>
        <w:br/>
      </w:r>
    </w:p>
    <w:p>
      <w:r>
        <w:t>7139.</w:t>
      </w:r>
    </w:p>
    <w:p/>
    <w:p/>
    <w:p>
      <w:r>
        <w:br/>
        <w:t xml:space="preserve">호크마 수학 10-나 - 내신수능실력편, 2006 </w:t>
        <w:br/>
        <w:t xml:space="preserve">맑은샘(호크마) 편집부 (엮은이) | 맑은샘(호크마) | 2006년 3월10,000원 → 9,000원 (10%할인),  마일리지 500원 (5% 적립)세일즈포인트 : 38 </w:t>
      </w:r>
    </w:p>
    <w:p>
      <w:r>
        <w:t xml:space="preserve">절판보관함  보관함마이리스트 </w:t>
        <w:br/>
      </w:r>
    </w:p>
    <w:p>
      <w:r>
        <w:t>7140.</w:t>
      </w:r>
    </w:p>
    <w:p/>
    <w:p/>
    <w:p>
      <w:r>
        <w:br/>
        <w:t xml:space="preserve">e-센스 수학 2 - 2007 수능맞춤교재 </w:t>
        <w:br/>
        <w:t xml:space="preserve">오종래 (지은이) | 내신플러스(내신끝) | 2006년 3월10,000원 → 9,000원 (10%할인),  마일리지 500원 (5% 적립) </w:t>
      </w:r>
    </w:p>
    <w:p>
      <w:r>
        <w:t xml:space="preserve">절판보관함  보관함마이리스트 </w:t>
        <w:br/>
      </w:r>
    </w:p>
    <w:p>
      <w:r>
        <w:t>7141.</w:t>
      </w:r>
    </w:p>
    <w:p/>
    <w:p/>
    <w:p>
      <w:r>
        <w:br/>
        <w:t xml:space="preserve">정해 기본수학 10-가.나 - 2006 </w:t>
        <w:br/>
        <w:t xml:space="preserve">오종래 (지은이) | 내신플러스(내신끝) | 2006년 3월14,000원 → 12,600원 (10%할인),  마일리지 700원 (5% 적립)세일즈포인트 : 14 </w:t>
      </w:r>
    </w:p>
    <w:p>
      <w:r>
        <w:t xml:space="preserve">품절보관함  보관함마이리스트 </w:t>
        <w:br/>
      </w:r>
    </w:p>
    <w:p>
      <w:r>
        <w:t>7142.</w:t>
      </w:r>
    </w:p>
    <w:p/>
    <w:p/>
    <w:p>
      <w:r>
        <w:br/>
        <w:t xml:space="preserve">정해 기본수학 1 </w:t>
        <w:br/>
        <w:t xml:space="preserve">오종래 (지은이) | 내신플러스(내신끝) | 2006년 3월14,000원 → 12,600원 (10%할인),  마일리지 700원 (5% 적립)세일즈포인트 : 17 </w:t>
      </w:r>
    </w:p>
    <w:p>
      <w:r>
        <w:t xml:space="preserve">품절보관함  보관함마이리스트 </w:t>
        <w:br/>
      </w:r>
    </w:p>
    <w:p>
      <w:r>
        <w:t>7143.</w:t>
      </w:r>
    </w:p>
    <w:p/>
    <w:p/>
    <w:p>
      <w:r>
        <w:br/>
        <w:t xml:space="preserve">allpll 600제 수학 1 - 2010년용 </w:t>
        <w:br/>
        <w:t xml:space="preserve">이병희 (지은이) | 하비스트(올플커뮤니케이션) | 2006년 3월14,000원 → 12,600원 (10%할인),  마일리지 700원 (5% 적립) (6) | 세일즈포인트 : 911 </w:t>
      </w:r>
    </w:p>
    <w:p>
      <w:r>
        <w:t xml:space="preserve">품절보관함  보관함마이리스트 </w:t>
        <w:br/>
      </w:r>
    </w:p>
    <w:p>
      <w:r>
        <w:t>7144.</w:t>
      </w:r>
    </w:p>
    <w:p/>
    <w:p/>
    <w:p>
      <w:r>
        <w:br/>
        <w:t xml:space="preserve">슈퍼 30회 모의고사 수리영역 가형 2 (16~30회) - 2007 </w:t>
        <w:br/>
        <w:t xml:space="preserve">박기현 (지은이) | 디딤돌 | 2006년 2월12,000원 → 10,800원 (10%할인),  마일리지 600원 (5% 적립)세일즈포인트 : 25 </w:t>
      </w:r>
    </w:p>
    <w:p>
      <w:r>
        <w:t xml:space="preserve">품절보관함  보관함마이리스트 </w:t>
        <w:br/>
      </w:r>
    </w:p>
    <w:p>
      <w:r>
        <w:t>7145.</w:t>
      </w:r>
    </w:p>
    <w:p/>
    <w:p/>
    <w:p>
      <w:r>
        <w:br/>
        <w:t xml:space="preserve">슈퍼 30회 모의고사 수리영역 가형 1 (1~15회) - 2007 </w:t>
        <w:br/>
        <w:t xml:space="preserve">박기현 (지은이) | 디딤돌 | 2006년 2월12,000원 → 10,800원 (10%할인),  마일리지 600원 (5% 적립)세일즈포인트 : 34 </w:t>
      </w:r>
    </w:p>
    <w:p>
      <w:r>
        <w:t xml:space="preserve">품절보관함  보관함마이리스트 </w:t>
        <w:br/>
      </w:r>
    </w:p>
    <w:p>
      <w:r>
        <w:t>7146.</w:t>
      </w:r>
    </w:p>
    <w:p/>
    <w:p/>
    <w:p>
      <w:r>
        <w:br/>
        <w:t xml:space="preserve">수학의 원리와 해법 문제은행 수학 2 </w:t>
        <w:br/>
        <w:t xml:space="preserve">박승동 (지은이) | 아이수앤수(수앤수) | 2006년 2월14,000원 → 12,600원 (10%할인),  마일리지 700원 (5% 적립)세일즈포인트 : 30 </w:t>
      </w:r>
    </w:p>
    <w:p>
      <w:r>
        <w:t xml:space="preserve">구판절판보관함  보관함마이리스트 </w:t>
        <w:br/>
      </w:r>
    </w:p>
    <w:p>
      <w:r>
        <w:t>7147.</w:t>
      </w:r>
    </w:p>
    <w:p/>
    <w:p/>
    <w:p>
      <w:r>
        <w:br/>
        <w:t xml:space="preserve">우수기출 555제 수리영역 가형 </w:t>
        <w:br/>
        <w:t xml:space="preserve">중앙교육진흥연구소 (엮은이) | 중앙교육진흥연구소 | 2006년 2월13,000원 → 11,700원 (10%할인),  마일리지 650원 (5% 적립)세일즈포인트 : 41 </w:t>
      </w:r>
    </w:p>
    <w:p>
      <w:r>
        <w:t xml:space="preserve">절판보관함  보관함마이리스트 </w:t>
        <w:br/>
      </w:r>
    </w:p>
    <w:p>
      <w:r>
        <w:t>7148.</w:t>
      </w:r>
    </w:p>
    <w:p/>
    <w:p/>
    <w:p>
      <w:r>
        <w:br/>
        <w:t xml:space="preserve">우수기출 555제 수리영역 나형 </w:t>
        <w:br/>
        <w:t xml:space="preserve">중앙교육진흥연구소 (엮은이) | 중앙교육진흥연구소 | 2006년 2월11,000원 → 9,900원 (10%할인),  마일리지 550원 (5% 적립)세일즈포인트 : 56 </w:t>
      </w:r>
    </w:p>
    <w:p>
      <w:r>
        <w:t xml:space="preserve">품절보관함  보관함마이리스트 </w:t>
        <w:br/>
      </w:r>
    </w:p>
    <w:p>
      <w:r>
        <w:t>7149.</w:t>
      </w:r>
    </w:p>
    <w:p/>
    <w:p/>
    <w:p>
      <w:r>
        <w:br/>
        <w:t xml:space="preserve">2007 수능대비 수능기출문제해설집 수리영역(나) - 최근 10년간 1997~2006 </w:t>
        <w:br/>
        <w:t xml:space="preserve">곽동범 (지은이) | 교육개발연구원 | 2006년 2월8,000원 → 7,200원 (10%할인),  마일리지 400원 (5% 적립)세일즈포인트 : 32 </w:t>
      </w:r>
    </w:p>
    <w:p>
      <w:r>
        <w:t xml:space="preserve">절판보관함  보관함마이리스트 </w:t>
        <w:br/>
      </w:r>
    </w:p>
    <w:p>
      <w:r>
        <w:t>7150.</w:t>
      </w:r>
    </w:p>
    <w:p/>
    <w:p/>
    <w:p>
      <w:r>
        <w:br/>
        <w:t xml:space="preserve">2007 수능대비 수능기출문제해설집 수리영역(가) - 최근 10년간 1997~2006 </w:t>
        <w:br/>
        <w:t xml:space="preserve">곽동범 (지은이) | 교육개발연구원 | 2006년 2월8,000원 → 7,200원 (10%할인),  마일리지 400원 (5% 적립)세일즈포인트 : 20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4점짜리 수학 1 - 2006 </w:t>
        <w:br/>
        <w:t xml:space="preserve">이창주 (지은이) | 길토래비 | 2006년 2월9,000원 → 8,100원 (10%할인),  마일리지 450원 (5% 적립) (1) | 세일즈포인트 : 109 </w:t>
      </w:r>
    </w:p>
    <w:p>
      <w:r>
        <w:t xml:space="preserve">절판보관함  보관함마이리스트 </w:t>
        <w:br/>
      </w:r>
    </w:p>
    <w:p>
      <w:r>
        <w:t>7152.</w:t>
      </w:r>
    </w:p>
    <w:p/>
    <w:p/>
    <w:p>
      <w:r>
        <w:br/>
        <w:t xml:space="preserve">3점짜리 수학 1 - 2006 </w:t>
        <w:br/>
        <w:t xml:space="preserve">이창주 (지은이) | 길토래비 | 2006년 2월9,000원 → 8,100원 (10%할인),  마일리지 450원 (5% 적립) (1) | 세일즈포인트 : 130 </w:t>
      </w:r>
    </w:p>
    <w:p>
      <w:r>
        <w:t xml:space="preserve">절판보관함  보관함마이리스트 </w:t>
        <w:br/>
      </w:r>
    </w:p>
    <w:p>
      <w:r>
        <w:t>7153.</w:t>
      </w:r>
    </w:p>
    <w:p/>
    <w:p/>
    <w:p>
      <w:r>
        <w:br/>
        <w:t xml:space="preserve">강남구청 인터넷 강의교재 수리영역 개념의 힘 수학 2 - 2006 </w:t>
        <w:br/>
        <w:t xml:space="preserve">김용운 (지은이) | 미래엔 | 2006년 2월8,000원 → 7,200원 (10%할인),  마일리지 400원 (5% 적립)세일즈포인트 : 193 </w:t>
      </w:r>
    </w:p>
    <w:p>
      <w:r>
        <w:t xml:space="preserve">품절보관함  보관함마이리스트 </w:t>
        <w:br/>
      </w:r>
    </w:p>
    <w:p>
      <w:r>
        <w:t>7154.</w:t>
      </w:r>
    </w:p>
    <w:p/>
    <w:p/>
    <w:p>
      <w:r>
        <w:br/>
        <w:t xml:space="preserve">형상기억 수학공식집 수학 10-가.나 - 2006 </w:t>
        <w:br/>
        <w:t xml:space="preserve">위경아 (지은이) | 수경출판사(학습) | 2006년 2월6,000원 → 5,400원 (10%할인),  마일리지 300원 (5% 적립) (8) | 세일즈포인트 : 678 </w:t>
      </w:r>
    </w:p>
    <w:p>
      <w:r>
        <w:t xml:space="preserve">구판절판보관함  보관함마이리스트 </w:t>
        <w:br/>
      </w:r>
    </w:p>
    <w:p>
      <w:r>
        <w:t>7155.</w:t>
      </w:r>
    </w:p>
    <w:p/>
    <w:p/>
    <w:p>
      <w:r>
        <w:br/>
        <w:t xml:space="preserve">e-센스 수학 1 - 2007 수능맞춤교재 </w:t>
        <w:br/>
        <w:t xml:space="preserve">오종래 (지은이) | 내신플러스(내신끝) | 2006년 2월10,000원 → 9,000원 (10%할인),  마일리지 500원 (5% 적립)세일즈포인트 : 39 </w:t>
      </w:r>
    </w:p>
    <w:p>
      <w:r>
        <w:t xml:space="preserve">절판보관함  보관함마이리스트 </w:t>
        <w:br/>
      </w:r>
    </w:p>
    <w:p>
      <w:r>
        <w:t>7156.</w:t>
      </w:r>
    </w:p>
    <w:p/>
    <w:p/>
    <w:p>
      <w:r>
        <w:br/>
        <w:t xml:space="preserve">All Pass 수능기출 + 수능모의고사 수리영역 가형 - 2007 </w:t>
        <w:br/>
        <w:t xml:space="preserve">신서&amp;생명의숲 편집부 (엮은이) | 신서&amp;생명의숲(신서출판사) | 2006년 2월13,500원 → 12,150원 (10%할인),  마일리지 670원 (5% 적립)세일즈포인트 : 25 </w:t>
      </w:r>
    </w:p>
    <w:p>
      <w:r>
        <w:t xml:space="preserve">절판보관함  보관함마이리스트 </w:t>
        <w:br/>
      </w:r>
    </w:p>
    <w:p>
      <w:r>
        <w:t>7157.</w:t>
      </w:r>
    </w:p>
    <w:p/>
    <w:p/>
    <w:p>
      <w:r>
        <w:br/>
        <w:t xml:space="preserve">All Pass 수능기출 + 수능모의고사 수리영역 나형 - 2007 </w:t>
        <w:br/>
        <w:t xml:space="preserve">신서&amp;생명의숲 편집부 (엮은이) | 신서&amp;생명의숲(신서출판사) | 2006년 2월12,000원 → 10,800원 (10%할인),  마일리지 600원 (5% 적립)세일즈포인트 : 38 </w:t>
      </w:r>
    </w:p>
    <w:p>
      <w:r>
        <w:t xml:space="preserve">절판보관함  보관함마이리스트 </w:t>
        <w:br/>
      </w:r>
    </w:p>
    <w:p>
      <w:r>
        <w:t>7158.</w:t>
      </w:r>
    </w:p>
    <w:p/>
    <w:p/>
    <w:p>
      <w:r>
        <w:br/>
        <w:t xml:space="preserve">개념없니 수학 10-가 - 2006 </w:t>
        <w:br/>
        <w:t xml:space="preserve">박살샘 (지은이) | 자유로운생각 | 2006년 2월8,000원 → 7,200원 (10%할인),  마일리지 400원 (5% 적립) </w:t>
      </w:r>
    </w:p>
    <w:p>
      <w:r>
        <w:t xml:space="preserve">절판보관함  보관함마이리스트 </w:t>
        <w:br/>
      </w:r>
    </w:p>
    <w:p>
      <w:r>
        <w:t>7159.</w:t>
      </w:r>
    </w:p>
    <w:p/>
    <w:p/>
    <w:p>
      <w:r>
        <w:br/>
        <w:t xml:space="preserve">블랙박스 수능 수학 1 기본편 - 2007 </w:t>
        <w:br/>
        <w:t xml:space="preserve">임영훈 (지은이) | 진학사(블랙박스) | 2006년 2월10,000원 → 9,000원 (10%할인),  마일리지 500원 (5% 적립) (1) | 세일즈포인트 : 82 </w:t>
      </w:r>
    </w:p>
    <w:p>
      <w:r>
        <w:t xml:space="preserve">절판보관함  보관함마이리스트 </w:t>
        <w:br/>
      </w:r>
    </w:p>
    <w:p>
      <w:r>
        <w:t>7160.</w:t>
      </w:r>
    </w:p>
    <w:p/>
    <w:p/>
    <w:p>
      <w:r>
        <w:br/>
        <w:t xml:space="preserve">수학거미 수학 1 (상) </w:t>
        <w:br/>
        <w:t xml:space="preserve">안재찬 (지은이) | AJBEE | 2006년 2월18,000원 → 16,200원 (10%할인),  마일리지 900원 (5% 적립) (4) | 세일즈포인트 : 644 </w:t>
      </w:r>
    </w:p>
    <w:p>
      <w:r>
        <w:t xml:space="preserve">품절보관함  보관함마이리스트 </w:t>
        <w:br/>
      </w:r>
    </w:p>
    <w:p>
      <w:r>
        <w:t>7161.</w:t>
      </w:r>
    </w:p>
    <w:p/>
    <w:p/>
    <w:p>
      <w:r>
        <w:br/>
        <w:t xml:space="preserve">나비수학 수학 2 - 수능 문제 중심서 </w:t>
        <w:br/>
        <w:t xml:space="preserve">이창희 (지은이) | 수경출판사(학습) | 2006년 2월10,000원 → 9,000원 (10%할인),  마일리지 500원 (5% 적립)세일즈포인트 : 33 </w:t>
      </w:r>
    </w:p>
    <w:p>
      <w:r>
        <w:t xml:space="preserve">절판보관함  보관함마이리스트 </w:t>
        <w:br/>
      </w:r>
    </w:p>
    <w:p>
      <w:r>
        <w:t>7162.</w:t>
      </w:r>
    </w:p>
    <w:p/>
    <w:p/>
    <w:p>
      <w:r>
        <w:br/>
        <w:t xml:space="preserve">나비수학 수학 1 - 수능 문제 중심서 </w:t>
        <w:br/>
        <w:t xml:space="preserve">이창희 (지은이) | 수경출판사(학습) | 2006년 2월10,000원 → 9,000원 (10%할인),  마일리지 500원 (5% 적립)세일즈포인트 : 46 </w:t>
      </w:r>
    </w:p>
    <w:p>
      <w:r>
        <w:t xml:space="preserve">절판보관함  보관함마이리스트 </w:t>
        <w:br/>
      </w:r>
    </w:p>
    <w:p>
      <w:r>
        <w:t>7163.</w:t>
      </w:r>
    </w:p>
    <w:p/>
    <w:p/>
    <w:p>
      <w:r>
        <w:br/>
        <w:t xml:space="preserve">수능모의고사 바로가기 수리영역(나형) 고2 - 2006 </w:t>
        <w:br/>
        <w:t xml:space="preserve">아이템풀에듀 편집부 (엮은이) | 아이템풀에듀 | 2006년 2월9,000원 → 8,100원 (10%할인),  마일리지 450원 (5% 적립)세일즈포인트 : 11 </w:t>
      </w:r>
    </w:p>
    <w:p>
      <w:r>
        <w:t xml:space="preserve">품절보관함  보관함마이리스트 </w:t>
        <w:br/>
      </w:r>
    </w:p>
    <w:p>
      <w:r>
        <w:t>7164.</w:t>
      </w:r>
    </w:p>
    <w:p/>
    <w:p/>
    <w:p>
      <w:r>
        <w:br/>
        <w:t xml:space="preserve">수능모의고사 바로가기 수리영역(가형) 고2 - 2006 </w:t>
        <w:br/>
        <w:t xml:space="preserve">아이템풀에듀 편집부 (엮은이) | 아이템풀에듀 | 2006년 2월9,000원 → 8,100원 (10%할인),  마일리지 450원 (5% 적립)세일즈포인트 : 11 </w:t>
      </w:r>
    </w:p>
    <w:p>
      <w:r>
        <w:t xml:space="preserve">절판보관함  보관함마이리스트 </w:t>
        <w:br/>
      </w:r>
    </w:p>
    <w:p>
      <w:r>
        <w:t>7165.</w:t>
      </w:r>
    </w:p>
    <w:p/>
    <w:p/>
    <w:p>
      <w:r>
        <w:br/>
        <w:t xml:space="preserve">Mathcom 수학 10-가 1 - 2006 </w:t>
        <w:br/>
        <w:t xml:space="preserve">박정호 (지은이) | 스터디메이트 | 2006년 2월9,000원 → 8,100원 (10%할인),  마일리지 450원 (5% 적립) </w:t>
      </w:r>
    </w:p>
    <w:p>
      <w:r>
        <w:t xml:space="preserve">품절보관함  보관함마이리스트 </w:t>
        <w:br/>
      </w:r>
    </w:p>
    <w:p>
      <w:r>
        <w:t>7166.</w:t>
      </w:r>
    </w:p>
    <w:p/>
    <w:p/>
    <w:p>
      <w:r>
        <w:br/>
        <w:t xml:space="preserve">카이 수리영역 수학 1 - 유형바이블, 2006 </w:t>
        <w:br/>
        <w:t xml:space="preserve">김평식 (지은이) | 단단북스 | 2006년 2월12,500원 → 11,250원 (10%할인),  마일리지 620원 (5% 적립)세일즈포인트 : 37 </w:t>
      </w:r>
    </w:p>
    <w:p>
      <w:r>
        <w:t xml:space="preserve">절판보관함  보관함마이리스트 </w:t>
        <w:br/>
      </w:r>
    </w:p>
    <w:p>
      <w:r>
        <w:t>7167.</w:t>
      </w:r>
    </w:p>
    <w:p/>
    <w:p/>
    <w:p>
      <w:r>
        <w:br/>
        <w:t xml:space="preserve">脈 수능대비 모의고사 모음집 수리(나형)영역 고3 - 2006 </w:t>
        <w:br/>
        <w:t xml:space="preserve">중앙SAT 편집부 (엮은이) | 중앙SAT | 2006년 2월8,500원 → 8,070원 (6%할인),  마일리지 420원 (5% 적립)세일즈포인트 : 16 </w:t>
      </w:r>
    </w:p>
    <w:p>
      <w:r>
        <w:t xml:space="preserve">절판보관함  보관함마이리스트 </w:t>
        <w:br/>
      </w:r>
    </w:p>
    <w:p>
      <w:r>
        <w:t>7168.</w:t>
      </w:r>
    </w:p>
    <w:p/>
    <w:p/>
    <w:p>
      <w:r>
        <w:br/>
        <w:t xml:space="preserve">내신플러스 수학 2 제1권 </w:t>
        <w:br/>
        <w:t xml:space="preserve">윤치호 (지은이) | 내신플러스(내신끝) | 2006년 2월11,000원 → 9,900원 (10%할인),  마일리지 550원 (5% 적립)세일즈포인트 : 130 </w:t>
      </w:r>
    </w:p>
    <w:p>
      <w:r>
        <w:t xml:space="preserve">품절보관함  보관함마이리스트 </w:t>
        <w:br/>
      </w:r>
    </w:p>
    <w:p>
      <w:r>
        <w:t>7169.</w:t>
      </w:r>
    </w:p>
    <w:p/>
    <w:p/>
    <w:p>
      <w:r>
        <w:br/>
        <w:t xml:space="preserve">싱싱한 싹 수학 1 -상 - 2006 </w:t>
        <w:br/>
        <w:t xml:space="preserve">양지청 (지은이) | 두레교육 | 2006년 2월7,500원 → 6,750원 (10%할인),  마일리지 370원 (5% 적립)세일즈포인트 : 16 </w:t>
      </w:r>
    </w:p>
    <w:p>
      <w:r>
        <w:t xml:space="preserve">품절보관함  보관함마이리스트 </w:t>
        <w:br/>
      </w:r>
    </w:p>
    <w:p>
      <w:r>
        <w:t>7170.</w:t>
      </w:r>
    </w:p>
    <w:p/>
    <w:p/>
    <w:p>
      <w:r>
        <w:br/>
        <w:t xml:space="preserve">20강짜리 수리영역 수학1 - 2006 </w:t>
        <w:br/>
        <w:t xml:space="preserve">이창주 (지은이) | 진학사(블랙박스) | 2006년 2월8,000원 → 7,200원 (10%할인),  마일리지 400원 (5% 적립)세일즈포인트 : 44 </w:t>
      </w:r>
    </w:p>
    <w:p>
      <w:r>
        <w:t xml:space="preserve">절판보관함  보관함마이리스트 </w:t>
        <w:br/>
      </w:r>
    </w:p>
    <w:p>
      <w:r>
        <w:t>7171.</w:t>
      </w:r>
    </w:p>
    <w:p/>
    <w:p/>
    <w:p>
      <w:r>
        <w:br/>
        <w:t xml:space="preserve">블랙박스 수능 수학 2 실전편 - 2007 </w:t>
        <w:br/>
        <w:t xml:space="preserve">전성은 (지은이) | 진학사(블랙박스) | 2006년 2월10,500원 → 9,450원 (10%할인),  마일리지 520원 (5% 적립)세일즈포인트 : 64 </w:t>
      </w:r>
    </w:p>
    <w:p>
      <w:r>
        <w:t xml:space="preserve">절판보관함  보관함마이리스트 </w:t>
        <w:br/>
      </w:r>
    </w:p>
    <w:p>
      <w:r>
        <w:t>7172.</w:t>
      </w:r>
    </w:p>
    <w:p/>
    <w:p/>
    <w:p>
      <w:r>
        <w:br/>
        <w:t xml:space="preserve">블랙박스 수능 수학 1 실전편 - 2007 </w:t>
        <w:br/>
        <w:t xml:space="preserve">전성은 (지은이) | 진학사(블랙박스) | 2006년 2월10,000원 → 9,000원 (10%할인),  마일리지 500원 (5% 적립) (1) | 세일즈포인트 : 102 </w:t>
      </w:r>
    </w:p>
    <w:p>
      <w:r>
        <w:t xml:space="preserve">절판보관함  보관함마이리스트 </w:t>
        <w:br/>
      </w:r>
    </w:p>
    <w:p>
      <w:r>
        <w:t>7173.</w:t>
      </w:r>
    </w:p>
    <w:p/>
    <w:p/>
    <w:p>
      <w:r>
        <w:br/>
        <w:t xml:space="preserve">20강짜리 수학 2 - 2006 </w:t>
        <w:br/>
        <w:t xml:space="preserve">이창주 (지은이) | 진학사(블랙박스) | 2006년 2월8,000원 → 7,200원 (10%할인),  마일리지 400원 (5% 적립)세일즈포인트 : 19 </w:t>
      </w:r>
    </w:p>
    <w:p>
      <w:r>
        <w:t xml:space="preserve">절판보관함  보관함마이리스트 </w:t>
        <w:br/>
      </w:r>
    </w:p>
    <w:p>
      <w:r>
        <w:t>7174.</w:t>
      </w:r>
    </w:p>
    <w:p/>
    <w:p/>
    <w:p>
      <w:r>
        <w:br/>
        <w:t xml:space="preserve">20강짜리 수학 10-가.나 - 2006 </w:t>
        <w:br/>
        <w:t xml:space="preserve">이창주 (지은이) | 진학사(블랙박스) | 2006년 2월8,000원 → 7,200원 (10%할인),  마일리지 400원 (5% 적립)세일즈포인트 : 30 </w:t>
      </w:r>
    </w:p>
    <w:p>
      <w:r>
        <w:t xml:space="preserve">절판보관함  보관함마이리스트 </w:t>
        <w:br/>
      </w:r>
    </w:p>
    <w:p>
      <w:r>
        <w:t>7175.</w:t>
      </w:r>
    </w:p>
    <w:p/>
    <w:p/>
    <w:p>
      <w:r>
        <w:br/>
        <w:t xml:space="preserve">최신 유형별 전국 모의고사모음집 수학 1 - 2006 </w:t>
        <w:br/>
        <w:t xml:space="preserve">다우미디어 편집부 (엮은이) | 다우미디어 | 2006년 2월7,000원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7176.</w:t>
      </w:r>
    </w:p>
    <w:p/>
    <w:p/>
    <w:p>
      <w:r>
        <w:br/>
        <w:t xml:space="preserve">실전 3개년 전국 모의고사모음집 수리영역 가형 - 고3, 2007 </w:t>
        <w:br/>
        <w:t xml:space="preserve">신동희 (지은이) | 한솔교육미디어(참고서) | 2006년 2월11,000원 → 9,900원 (10%할인),  마일리지 550원 (5% 적립)세일즈포인트 : 15 </w:t>
      </w:r>
    </w:p>
    <w:p>
      <w:r>
        <w:t xml:space="preserve">품절보관함  보관함마이리스트 </w:t>
        <w:br/>
      </w:r>
    </w:p>
    <w:p>
      <w:r>
        <w:t>7177.</w:t>
      </w:r>
    </w:p>
    <w:p/>
    <w:p/>
    <w:p>
      <w:r>
        <w:br/>
        <w:t xml:space="preserve">실전 3개년 전국 모의고사모음집 수리영역 나형 - 고3, 2007 </w:t>
        <w:br/>
        <w:t xml:space="preserve">신동희 (지은이) | 한솔교육미디어(참고서) | 2006년 2월10,000원 → 9,000원 (10%할인),  마일리지 500원 (5% 적립)세일즈포인트 : 16 </w:t>
      </w:r>
    </w:p>
    <w:p>
      <w:r>
        <w:t xml:space="preserve">품절보관함  보관함마이리스트 </w:t>
        <w:br/>
      </w:r>
    </w:p>
    <w:p>
      <w:r>
        <w:t>7178.</w:t>
      </w:r>
    </w:p>
    <w:p/>
    <w:p/>
    <w:p>
      <w:r>
        <w:br/>
        <w:t xml:space="preserve">명쾌통쾌 수능 기출 문제집 수리영역 수학 1 - 2001-2006, 12회 수록 </w:t>
        <w:br/>
        <w:t xml:space="preserve">한국학력평가원 편집부 (엮은이) | 한국학력평가원 | 2006년 2월10,000원 → 9,000원 (10%할인),  마일리지 500원 (5% 적립) (1) | 세일즈포인트 : 69 </w:t>
      </w:r>
    </w:p>
    <w:p>
      <w:r>
        <w:t xml:space="preserve">절판보관함  보관함마이리스트 </w:t>
        <w:br/>
      </w:r>
    </w:p>
    <w:p>
      <w:r>
        <w:t>7179.</w:t>
      </w:r>
    </w:p>
    <w:p/>
    <w:p/>
    <w:p>
      <w:r>
        <w:br/>
        <w:t xml:space="preserve">해법 빈도순 수능 기출문제집 수리영역 수학 2 + 미분과 적분 - 2006 </w:t>
        <w:br/>
        <w:t xml:space="preserve">김재성, 오상균 (지은이) | 천재교육 | 2006년 2월11,000원 → 9,900원 (10%할인),  마일리지 550원 (5% 적립)세일즈포인트 : 34 </w:t>
      </w:r>
    </w:p>
    <w:p>
      <w:r>
        <w:t xml:space="preserve">품절보관함  보관함마이리스트 </w:t>
        <w:br/>
      </w:r>
    </w:p>
    <w:p>
      <w:r>
        <w:t>7180.</w:t>
      </w:r>
    </w:p>
    <w:p/>
    <w:p/>
    <w:p>
      <w:r>
        <w:br/>
        <w:t xml:space="preserve">해법 빈도순 수능 기출문제집 수리영역 수학 1 - 2006 </w:t>
        <w:br/>
        <w:t xml:space="preserve">김재성, 오상균 (지은이) | 천재교육 | 2006년 2월10,000원 → 9,000원 (10%할인),  마일리지 500원 (5% 적립)세일즈포인트 : 48 </w:t>
      </w:r>
    </w:p>
    <w:p>
      <w:r>
        <w:t xml:space="preserve">품절보관함  보관함마이리스트 </w:t>
        <w:br/>
      </w:r>
    </w:p>
    <w:p>
      <w:r>
        <w:t>7181.</w:t>
      </w:r>
    </w:p>
    <w:p/>
    <w:p/>
    <w:p>
      <w:r>
        <w:br/>
        <w:t xml:space="preserve">본 원리 수학 1 (풀이집 포함) - 2007 </w:t>
        <w:br/>
        <w:t xml:space="preserve">장훈 (지은이) | 진학사(블랙박스) | 2006년 2월14,000원 → 12,600원 (10%할인),  마일리지 700원 (5% 적립) (1) | 세일즈포인트 : 61 </w:t>
      </w:r>
    </w:p>
    <w:p>
      <w:r>
        <w:t xml:space="preserve">절판보관함  보관함마이리스트 </w:t>
        <w:br/>
      </w:r>
    </w:p>
    <w:p>
      <w:r>
        <w:t>7182.</w:t>
      </w:r>
    </w:p>
    <w:p/>
    <w:p/>
    <w:p>
      <w:r>
        <w:br/>
        <w:t xml:space="preserve">본 원리 수학 10-가, 나 (풀이집 포함) - 2007 </w:t>
        <w:br/>
        <w:t xml:space="preserve">장훈 (지은이) | 진학사(블랙박스) | 2006년 2월16,000원 → 14,400원 (10%할인),  마일리지 800원 (5% 적립)세일즈포인트 : 64 </w:t>
      </w:r>
    </w:p>
    <w:p>
      <w:r>
        <w:t xml:space="preserve">품절보관함  보관함마이리스트 </w:t>
        <w:br/>
      </w:r>
    </w:p>
    <w:p>
      <w:r>
        <w:t>7183.</w:t>
      </w:r>
    </w:p>
    <w:p/>
    <w:p/>
    <w:p>
      <w:r>
        <w:br/>
        <w:t xml:space="preserve">본 원리 수학 2 (풀이집 포함) - 2007 </w:t>
        <w:br/>
        <w:t xml:space="preserve">장훈 (지은이) | 진학사(블랙박스) | 2006년 2월14,000원 → 12,600원 (10%할인),  마일리지 700원 (5% 적립)세일즈포인트 : 34 </w:t>
      </w:r>
    </w:p>
    <w:p>
      <w:r>
        <w:t xml:space="preserve">품절보관함  보관함마이리스트 </w:t>
        <w:br/>
      </w:r>
    </w:p>
    <w:p>
      <w:r>
        <w:t>7184.</w:t>
      </w:r>
    </w:p>
    <w:p/>
    <w:p/>
    <w:p>
      <w:r>
        <w:br/>
        <w:t xml:space="preserve">메가스터디 수능 수리영역 미분과 적분 400제 - 2006 </w:t>
        <w:br/>
        <w:t xml:space="preserve">메가스터디 편집부 (엮은이) | 메가엠디(메가스터디) | 2006년 2월10,000원 → 9,000원 (10%할인),  마일리지 500원 (5% 적립)세일즈포인트 : 225 </w:t>
      </w:r>
    </w:p>
    <w:p>
      <w:r>
        <w:t xml:space="preserve">절판보관함  보관함마이리스트 </w:t>
        <w:br/>
      </w:r>
    </w:p>
    <w:p>
      <w:r>
        <w:t>7185.</w:t>
      </w:r>
    </w:p>
    <w:p/>
    <w:p/>
    <w:p>
      <w:r>
        <w:br/>
        <w:t xml:space="preserve">메가스터디 수능 수리영역 수학 1 800제 - 2006 </w:t>
        <w:br/>
        <w:t xml:space="preserve">메가스터디 편집부 (엮은이) | 메가엠디(메가스터디) | 2006년 2월12,000원 → 10,800원 (10%할인),  마일리지 600원 (5% 적립) (6) | 세일즈포인트 : 820 </w:t>
      </w:r>
    </w:p>
    <w:p>
      <w:r>
        <w:t xml:space="preserve">절판보관함  보관함마이리스트 </w:t>
        <w:br/>
      </w:r>
    </w:p>
    <w:p>
      <w:r>
        <w:t>7186.</w:t>
      </w:r>
    </w:p>
    <w:p/>
    <w:p/>
    <w:p>
      <w:r>
        <w:br/>
        <w:t xml:space="preserve">완자 고등수학 10-가 - 2006 </w:t>
        <w:br/>
        <w:t xml:space="preserve">송갑석 (지은이) | 비상교육 | 2006년 2월13,500원 → 12,150원 (10%할인),  마일리지 670원 (5% 적립) (4) | 세일즈포인트 : 275 </w:t>
      </w:r>
    </w:p>
    <w:p>
      <w:r>
        <w:t xml:space="preserve">절판보관함  보관함마이리스트 </w:t>
        <w:br/>
      </w:r>
    </w:p>
    <w:p>
      <w:r>
        <w:t>7187.</w:t>
      </w:r>
    </w:p>
    <w:p/>
    <w:p/>
    <w:p>
      <w:r>
        <w:br/>
        <w:t xml:space="preserve">allpll 600제 수학 10-가.나 - 2008년용 </w:t>
        <w:br/>
        <w:t xml:space="preserve">올플커뮤니케이션 편집부 (엮은이) | 하비스트(올플커뮤니케이션) | 2006년 2월14,000원 → 12,600원 (10%할인),  마일리지 700원 (5% 적립) (1) | 세일즈포인트 : 300 </w:t>
      </w:r>
    </w:p>
    <w:p>
      <w:r>
        <w:t xml:space="preserve">품절보관함  보관함마이리스트 </w:t>
        <w:br/>
      </w:r>
    </w:p>
    <w:p>
      <w:r>
        <w:t>7188.</w:t>
      </w:r>
    </w:p>
    <w:p/>
    <w:p/>
    <w:p>
      <w:r>
        <w:br/>
        <w:t xml:space="preserve">allpll 600제 수학 2 - 2008년용 </w:t>
        <w:br/>
        <w:t xml:space="preserve">이병희 (지은이) | 하비스트(올플커뮤니케이션) | 2006년 2월14,000원 → 12,600원 (10%할인),  마일리지 700원 (5% 적립) (1) | 세일즈포인트 : 290 </w:t>
      </w:r>
    </w:p>
    <w:p>
      <w:r>
        <w:t xml:space="preserve">절판보관함  보관함마이리스트 </w:t>
        <w:br/>
      </w:r>
    </w:p>
    <w:p>
      <w:r>
        <w:t>7189.</w:t>
      </w:r>
    </w:p>
    <w:p/>
    <w:p/>
    <w:p>
      <w:r>
        <w:br/>
        <w:t xml:space="preserve">올플 수학 2 문제해설집 - 2008년용 </w:t>
        <w:br/>
        <w:t xml:space="preserve">올플커뮤니케이션 편집부 (엮은이) | 하비스트(올플커뮤니케이션) | 2006년 2월3,500원 → 3,150원 (10%할인),  마일리지 170원 (5% 적립)세일즈포인트 : 194 </w:t>
      </w:r>
    </w:p>
    <w:p>
      <w:r>
        <w:t xml:space="preserve">구판절판보관함  보관함마이리스트 </w:t>
        <w:br/>
      </w:r>
    </w:p>
    <w:p>
      <w:r>
        <w:t>7190.</w:t>
      </w:r>
    </w:p>
    <w:p/>
    <w:p/>
    <w:p>
      <w:r>
        <w:br/>
        <w:t xml:space="preserve">Power Up 수학 미분적분 - 2006 </w:t>
        <w:br/>
        <w:t xml:space="preserve">박형수 (지은이) | NewUp(뉴업) | 2006년 1월7,000원 → 6,300원 (10%할인),  마일리지 350원 (5% 적립) </w:t>
      </w:r>
    </w:p>
    <w:p>
      <w:r>
        <w:t xml:space="preserve">절판보관함  보관함마이리스트 </w:t>
        <w:br/>
      </w:r>
    </w:p>
    <w:p>
      <w:r>
        <w:t>7191.</w:t>
      </w:r>
    </w:p>
    <w:p/>
    <w:p/>
    <w:p>
      <w:r>
        <w:br/>
        <w:t xml:space="preserve">Power Up 수학 10-나 - 2006 </w:t>
        <w:br/>
        <w:t xml:space="preserve">NewUp(뉴업) 편집부 (엮은이) | NewUp(뉴업) | 2006년 1월8,000원 → 7,200원 (10%할인),  마일리지 400원 (5% 적립)세일즈포인트 : 12 </w:t>
      </w:r>
    </w:p>
    <w:p>
      <w:r>
        <w:t xml:space="preserve">절판보관함  보관함마이리스트 </w:t>
        <w:br/>
      </w:r>
    </w:p>
    <w:p>
      <w:r>
        <w:t>7192.</w:t>
      </w:r>
    </w:p>
    <w:p/>
    <w:p/>
    <w:p>
      <w:r>
        <w:br/>
        <w:t xml:space="preserve">Power Up 수학 10-가 - 2006 </w:t>
        <w:br/>
        <w:t xml:space="preserve">임진우 (지은이) | NewUp(뉴업) | 2006년 1월8,000원 → 7,200원 (10%할인),  마일리지 400원 (5% 적립)세일즈포인트 : 12 </w:t>
      </w:r>
    </w:p>
    <w:p>
      <w:r>
        <w:t xml:space="preserve">품절보관함  보관함마이리스트 </w:t>
        <w:br/>
      </w:r>
    </w:p>
    <w:p>
      <w:r>
        <w:t>7193.</w:t>
      </w:r>
    </w:p>
    <w:p/>
    <w:p/>
    <w:p>
      <w:r>
        <w:br/>
        <w:t xml:space="preserve">길토래비 내신 수학 1 </w:t>
        <w:br/>
        <w:t xml:space="preserve">이규섭 (지은이) | 길토래비 | 2006년 1월10,000원 → 9,000원 (10%할인),  마일리지 500원 (5% 적립)세일즈포인트 : 33 </w:t>
      </w:r>
    </w:p>
    <w:p>
      <w:r>
        <w:t xml:space="preserve">절판보관함  보관함마이리스트 </w:t>
        <w:br/>
      </w:r>
    </w:p>
    <w:p>
      <w:r>
        <w:t>7194.</w:t>
      </w:r>
    </w:p>
    <w:p/>
    <w:p/>
    <w:p>
      <w:r>
        <w:br/>
        <w:t xml:space="preserve">해법 문제집 이산수학 - 2006 </w:t>
        <w:br/>
        <w:t xml:space="preserve">이장주 (지은이) | 천재교육 | 2006년 1월8,000원 → 7,200원 (10%할인),  마일리지 400원 (5% 적립)세일즈포인트 : 20 </w:t>
      </w:r>
    </w:p>
    <w:p>
      <w:r>
        <w:t xml:space="preserve">품절보관함  보관함마이리스트 </w:t>
        <w:br/>
      </w:r>
    </w:p>
    <w:p>
      <w:r>
        <w:t>7195.</w:t>
      </w:r>
    </w:p>
    <w:p/>
    <w:p/>
    <w:p>
      <w:r>
        <w:br/>
        <w:t xml:space="preserve">내신만점 수학 10-가.나 1200제 - 2006 </w:t>
        <w:br/>
        <w:t xml:space="preserve">조석근 (지은이) | 새롬교육 | 2006년 1월14,000원 → 12,600원 (10%할인),  마일리지 700원 (5% 적립)세일즈포인트 : 67 </w:t>
      </w:r>
    </w:p>
    <w:p>
      <w:r>
        <w:t xml:space="preserve">품절보관함  보관함마이리스트 </w:t>
        <w:br/>
      </w:r>
    </w:p>
    <w:p>
      <w:r>
        <w:t>7196.</w:t>
      </w:r>
    </w:p>
    <w:p/>
    <w:p/>
    <w:p>
      <w:r>
        <w:br/>
        <w:t xml:space="preserve">수능급소 수학 2 - 2006 </w:t>
        <w:br/>
        <w:t xml:space="preserve">박남숙 (지은이) | 천재교육 | 2006년 1월9,000원 → 8,100원 (10%할인),  마일리지 450원 (5% 적립)세일즈포인트 : 34 </w:t>
      </w:r>
    </w:p>
    <w:p>
      <w:r>
        <w:t xml:space="preserve">품절보관함  보관함마이리스트 </w:t>
        <w:br/>
      </w:r>
    </w:p>
    <w:p>
      <w:r>
        <w:t>7197.</w:t>
      </w:r>
    </w:p>
    <w:p/>
    <w:p/>
    <w:p>
      <w:r>
        <w:br/>
        <w:t xml:space="preserve">수능급소 수학 1 - 2006 </w:t>
        <w:br/>
        <w:t xml:space="preserve">선미향 (지은이) | 천재교육 | 2006년 1월9,500원 → 8,550원 (10%할인),  마일리지 470원 (5% 적립)세일즈포인트 : 107 </w:t>
      </w:r>
    </w:p>
    <w:p>
      <w:r>
        <w:t xml:space="preserve">절판보관함  보관함마이리스트 </w:t>
        <w:br/>
      </w:r>
    </w:p>
    <w:p>
      <w:r>
        <w:t>7198.</w:t>
      </w:r>
    </w:p>
    <w:p/>
    <w:p/>
    <w:p>
      <w:r>
        <w:br/>
        <w:t xml:space="preserve">수능급소 미분과 적분 - 2006 </w:t>
        <w:br/>
        <w:t xml:space="preserve">전종삼 (지은이) | 천재교육 | 2006년 1월8,500원 → 7,650원 (10%할인),  마일리지 420원 (5% 적립) (1) | 세일즈포인트 : 19 </w:t>
      </w:r>
    </w:p>
    <w:p>
      <w:r>
        <w:t xml:space="preserve">품절보관함  보관함마이리스트 </w:t>
        <w:br/>
      </w:r>
    </w:p>
    <w:p>
      <w:r>
        <w:t>7199.</w:t>
      </w:r>
    </w:p>
    <w:p/>
    <w:p/>
    <w:p>
      <w:r>
        <w:br/>
        <w:t xml:space="preserve">Hi-D3 수학 2 - 2006 </w:t>
        <w:br/>
        <w:t xml:space="preserve">이종일 (지은이) | 중앙교육진흥연구소 | 2006년 1월9,000원 → 8,100원 (10%할인),  마일리지 450원 (5% 적립)세일즈포인트 : 100 </w:t>
      </w:r>
    </w:p>
    <w:p>
      <w:r>
        <w:t xml:space="preserve">절판보관함  보관함마이리스트 </w:t>
        <w:br/>
      </w:r>
    </w:p>
    <w:p>
      <w:r>
        <w:t>7200.</w:t>
      </w:r>
    </w:p>
    <w:p/>
    <w:p/>
    <w:p>
      <w:r>
        <w:br/>
        <w:t xml:space="preserve">Hi-D3 수학 1 - 2006 </w:t>
        <w:br/>
        <w:t xml:space="preserve">이종일 (지은이) | 중앙교육진흥연구소 | 2006년 1월8,000원 → 7,200원 (10%할인),  마일리지 400원 (5% 적립) (1) | 세일즈포인트 : 172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해법 테크노 문제집 수학 2 - 2006 </w:t>
        <w:br/>
        <w:t xml:space="preserve">김호신 (지은이) | 천재교육 | 2006년 1월9,000원 → 8,100원 (10%할인),  마일리지 450원 (5% 적립)세일즈포인트 : 22 </w:t>
      </w:r>
    </w:p>
    <w:p>
      <w:r>
        <w:t xml:space="preserve">품절보관함  보관함마이리스트 </w:t>
        <w:br/>
      </w:r>
    </w:p>
    <w:p>
      <w:r>
        <w:t>7202.</w:t>
      </w:r>
    </w:p>
    <w:p/>
    <w:p/>
    <w:p>
      <w:r>
        <w:br/>
        <w:t xml:space="preserve">해법 테크노 문제집 미분과 적분 - 2006 </w:t>
        <w:br/>
        <w:t xml:space="preserve">김태식 (지은이) | 천재교육 | 2006년 1월8,000원 → 7,200원 (10%할인),  마일리지 400원 (5% 적립)세일즈포인트 : 14 </w:t>
      </w:r>
    </w:p>
    <w:p>
      <w:r>
        <w:t xml:space="preserve">품절보관함  보관함마이리스트 </w:t>
        <w:br/>
      </w:r>
    </w:p>
    <w:p>
      <w:r>
        <w:t>7203.</w:t>
      </w:r>
    </w:p>
    <w:p/>
    <w:p/>
    <w:p>
      <w:r>
        <w:br/>
        <w:t xml:space="preserve">A+ 특강 16 수학 10-나 </w:t>
        <w:br/>
        <w:t xml:space="preserve">중앙교육진흥연구소 (엮은이) | 중앙교육진흥연구소 | 2006년 1월5,000원 → 4,500원 (10%할인),  마일리지 250원 (5% 적립)세일즈포인트 : 14 </w:t>
      </w:r>
    </w:p>
    <w:p>
      <w:r>
        <w:t xml:space="preserve">절판보관함  보관함마이리스트 </w:t>
        <w:br/>
      </w:r>
    </w:p>
    <w:p>
      <w:r>
        <w:t>7204.</w:t>
      </w:r>
    </w:p>
    <w:p/>
    <w:p/>
    <w:p>
      <w:r>
        <w:br/>
        <w:t xml:space="preserve">A+ 특강 16 수학 10-가 </w:t>
        <w:br/>
        <w:t xml:space="preserve">중앙교육진흥연구소 (엮은이) | 중앙교육진흥연구소 | 2006년 1월5,000원 → 4,500원 (10%할인),  마일리지 250원 (5% 적립)세일즈포인트 : 23 </w:t>
      </w:r>
    </w:p>
    <w:p>
      <w:r>
        <w:t xml:space="preserve">절판보관함  보관함마이리스트 </w:t>
        <w:br/>
      </w:r>
    </w:p>
    <w:p>
      <w:r>
        <w:t>7205.</w:t>
      </w:r>
    </w:p>
    <w:p/>
    <w:p/>
    <w:p>
      <w:r>
        <w:br/>
        <w:t xml:space="preserve">한석원의 티치미 수학 2 - 기본개념 </w:t>
        <w:br/>
        <w:t xml:space="preserve">한석원 (지은이) | 깊은생각 | 2006년 1월15,000원 → 13,500원 (10%할인),  마일리지 750원 (5% 적립) (1) | 세일즈포인트 : 105 </w:t>
      </w:r>
    </w:p>
    <w:p>
      <w:r>
        <w:t xml:space="preserve">품절보관함  보관함마이리스트 </w:t>
        <w:br/>
      </w:r>
    </w:p>
    <w:p>
      <w:r>
        <w:t>7206.</w:t>
      </w:r>
    </w:p>
    <w:p/>
    <w:p/>
    <w:p>
      <w:r>
        <w:br/>
        <w:t xml:space="preserve">Sola 오픈브레인 미분과 적분 - 2006 </w:t>
        <w:br/>
        <w:t xml:space="preserve">박승동 (지은이) | 아이수앤수(수앤수) | 2006년 1월8,500원 → 7,650원 (10%할인),  마일리지 420원 (5% 적립)세일즈포인트 : 80 </w:t>
      </w:r>
    </w:p>
    <w:p>
      <w:r>
        <w:t xml:space="preserve">구판절판보관함  보관함마이리스트 </w:t>
        <w:br/>
      </w:r>
    </w:p>
    <w:p>
      <w:r>
        <w:t>7207.</w:t>
      </w:r>
    </w:p>
    <w:p/>
    <w:p/>
    <w:p>
      <w:r>
        <w:br/>
        <w:t xml:space="preserve">Sola 오픈브레인 수학 2 - 2007 </w:t>
        <w:br/>
        <w:t xml:space="preserve">박승동 (지은이) | 아이수앤수(수앤수) | 2006년 1월9,500원 → 8,550원 (10%할인),  마일리지 470원 (5% 적립)세일즈포인트 : 25 </w:t>
      </w:r>
    </w:p>
    <w:p>
      <w:r>
        <w:t xml:space="preserve">구판절판보관함  보관함마이리스트 </w:t>
        <w:br/>
      </w:r>
    </w:p>
    <w:p>
      <w:r>
        <w:t>7208.</w:t>
      </w:r>
    </w:p>
    <w:p/>
    <w:p/>
    <w:p>
      <w:r>
        <w:br/>
        <w:t xml:space="preserve">Sola 오픈브레인 수학 1 - 2006 </w:t>
        <w:br/>
        <w:t xml:space="preserve">박승동 (지은이) | 아이수앤수(수앤수) | 2006년 1월10,000원 → 9,000원 (10%할인),  마일리지 500원 (5% 적립) (1) | 세일즈포인트 : 107 </w:t>
      </w:r>
    </w:p>
    <w:p>
      <w:r>
        <w:t xml:space="preserve">구판절판보관함  보관함마이리스트 </w:t>
        <w:br/>
      </w:r>
    </w:p>
    <w:p>
      <w:r>
        <w:t>7209.</w:t>
      </w:r>
    </w:p>
    <w:p/>
    <w:p/>
    <w:p>
      <w:r>
        <w:br/>
        <w:t xml:space="preserve">A+ 아이윈 수능 수리영역 미분과 적분 - 2007 수능파트너 </w:t>
        <w:br/>
        <w:t xml:space="preserve">최인규 (지은이) | 중앙교육진흥연구소 | 2006년 1월7,500원 → 6,750원 (10%할인),  마일리지 370원 (5% 적립)세일즈포인트 : 54 </w:t>
      </w:r>
    </w:p>
    <w:p>
      <w:r>
        <w:t xml:space="preserve">절판보관함  보관함마이리스트 </w:t>
        <w:br/>
      </w:r>
    </w:p>
    <w:p>
      <w:r>
        <w:t>7210.</w:t>
      </w:r>
    </w:p>
    <w:p/>
    <w:p/>
    <w:p>
      <w:r>
        <w:br/>
        <w:t xml:space="preserve">대성 초이스 다수 수리영역 나형 - 수학 1, 2007 </w:t>
        <w:br/>
        <w:t xml:space="preserve">이희종 (지은이) | 대성출판문화사 | 2006년 1월9,000원 → 8,100원 (10%할인),  마일리지 450원 (5% 적립)세일즈포인트 : 27 </w:t>
      </w:r>
    </w:p>
    <w:p>
      <w:r>
        <w:t xml:space="preserve">품절보관함  보관함마이리스트 </w:t>
        <w:br/>
      </w:r>
    </w:p>
    <w:p>
      <w:r>
        <w:t>7211.</w:t>
      </w:r>
    </w:p>
    <w:p/>
    <w:p/>
    <w:p>
      <w:r>
        <w:br/>
        <w:t xml:space="preserve">강남구청 인터넷 강의교재 수리영역 생각의 질서 수학 1 기본개념 - 2006 </w:t>
        <w:br/>
        <w:t xml:space="preserve">한석원, 한석만 (지은이) | 깊은생각 | 2006년 1월14,000원 → 12,600원 (10%할인),  마일리지 700원 (5% 적립) (1) | 세일즈포인트 : 437 </w:t>
      </w:r>
    </w:p>
    <w:p>
      <w:r>
        <w:br/>
        <w:t>본 도서의 강남구청 동영상 강의는 2006년 12월 31일자로 서비스가 종료 되었습니다.</w:t>
      </w:r>
    </w:p>
    <w:p>
      <w:r>
        <w:t xml:space="preserve">절판보관함  보관함마이리스트 </w:t>
        <w:br/>
      </w:r>
    </w:p>
    <w:p>
      <w:r>
        <w:t>7212.</w:t>
      </w:r>
    </w:p>
    <w:p/>
    <w:p/>
    <w:p>
      <w:r>
        <w:br/>
        <w:t xml:space="preserve">비콘 수학 1 - 2008년 수능 대비 </w:t>
        <w:br/>
        <w:t xml:space="preserve">임영훈 (지은이) | 지학사(참고서) | 2006년 1월9,000원 → 8,100원 (10%할인),  마일리지 450원 (5% 적립) (5) | 세일즈포인트 : 216 </w:t>
      </w:r>
    </w:p>
    <w:p>
      <w:r>
        <w:t xml:space="preserve">절판보관함  보관함마이리스트 </w:t>
        <w:br/>
      </w:r>
    </w:p>
    <w:p>
      <w:r>
        <w:t>7213.</w:t>
      </w:r>
    </w:p>
    <w:p/>
    <w:p/>
    <w:p>
      <w:r>
        <w:br/>
        <w:t xml:space="preserve">스피드 솔루션 수리영역 수학 10-가 - SS 단기특강, 2006 </w:t>
        <w:br/>
        <w:t xml:space="preserve">이종석 (지은이) | 천재교육 | 2006년 1월6,500원 → 5,850원 (10%할인),  마일리지 320원 (5% 적립) </w:t>
      </w:r>
    </w:p>
    <w:p>
      <w:r>
        <w:t xml:space="preserve">품절보관함  보관함마이리스트 </w:t>
        <w:br/>
      </w:r>
    </w:p>
    <w:p>
      <w:r>
        <w:t>7214.</w:t>
      </w:r>
    </w:p>
    <w:p/>
    <w:p/>
    <w:p>
      <w:r>
        <w:br/>
        <w:t xml:space="preserve">꿈은 이루어진다 수리영역 이산수학 - 2007 </w:t>
        <w:br/>
        <w:t xml:space="preserve">방승진 (지은이) | 천재교육 | 2006년 1월8,500원 → 7,650원 (10%할인),  마일리지 420원 (5% 적립)세일즈포인트 : 25 </w:t>
      </w:r>
    </w:p>
    <w:p>
      <w:r>
        <w:t xml:space="preserve">품절보관함  보관함마이리스트 </w:t>
        <w:br/>
      </w:r>
    </w:p>
    <w:p>
      <w:r>
        <w:t>7215.</w:t>
      </w:r>
    </w:p>
    <w:p/>
    <w:p/>
    <w:p>
      <w:r>
        <w:br/>
        <w:t xml:space="preserve">수능끝 수학 2 350제 </w:t>
        <w:br/>
        <w:t xml:space="preserve">이규섭 (지은이) | 내신플러스(내신끝) | 2006년 1월9,000원 → 8,100원 (10%할인),  마일리지 450원 (5% 적립) (1) | 세일즈포인트 : 46 </w:t>
      </w:r>
    </w:p>
    <w:p>
      <w:r>
        <w:t xml:space="preserve">절판보관함  보관함마이리스트 </w:t>
        <w:br/>
      </w:r>
    </w:p>
    <w:p>
      <w:r>
        <w:t>7216.</w:t>
      </w:r>
    </w:p>
    <w:p/>
    <w:p/>
    <w:p>
      <w:r>
        <w:br/>
        <w:t xml:space="preserve">EBS 고2 특강 수학 1 - 2006-1 </w:t>
        <w:br/>
        <w:t xml:space="preserve">EBS(한국교육방송공사) (엮은이) | EBS(한국교육방송공사) | 2006년 1월7,500원 → 6,750원 (10%할인),  마일리지 370원 (5% 적립) (3) | 세일즈포인트 : 707 </w:t>
      </w:r>
    </w:p>
    <w:p>
      <w:r>
        <w:t xml:space="preserve">절판보관함  보관함마이리스트 </w:t>
        <w:br/>
      </w:r>
    </w:p>
    <w:p>
      <w:r>
        <w:t>7217.</w:t>
      </w:r>
    </w:p>
    <w:p/>
    <w:p/>
    <w:p>
      <w:r>
        <w:br/>
        <w:t xml:space="preserve">EBS 고2 특강 수학 2 - 2006-1 </w:t>
        <w:br/>
        <w:t xml:space="preserve">EBS(한국교육방송공사) (엮은이) | EBS(한국교육방송공사) | 2006년 1월7,000원 → 6,300원 (10%할인),  마일리지 350원 (5% 적립) (1) | 세일즈포인트 : 170 </w:t>
      </w:r>
    </w:p>
    <w:p>
      <w:r>
        <w:t xml:space="preserve">절판보관함  보관함마이리스트 </w:t>
        <w:br/>
      </w:r>
    </w:p>
    <w:p>
      <w:r>
        <w:t>7218.</w:t>
      </w:r>
    </w:p>
    <w:p/>
    <w:p/>
    <w:p>
      <w:r>
        <w:br/>
        <w:t xml:space="preserve">EBS 고1 특강 수학 10-가 - 2006-1 </w:t>
        <w:br/>
        <w:t xml:space="preserve">EBS(한국교육방송공사) (엮은이) | EBS(한국교육방송공사) | 2006년 1월6,000원 → 5,400원 (10%할인),  마일리지 300원 (5% 적립) (3) | 세일즈포인트 : 921 </w:t>
      </w:r>
    </w:p>
    <w:p>
      <w:r>
        <w:t xml:space="preserve">절판보관함  보관함마이리스트 </w:t>
        <w:br/>
      </w:r>
    </w:p>
    <w:p>
      <w:r>
        <w:t>7219.</w:t>
      </w:r>
    </w:p>
    <w:p/>
    <w:p/>
    <w:p>
      <w:r>
        <w:br/>
        <w:t xml:space="preserve">수능적중 400제 수학 1 - 2007년 대비 </w:t>
        <w:br/>
        <w:t xml:space="preserve">임영훈 (지은이) | 지학사(참고서) | 2006년 1월8,500원 → 7,650원 (10%할인),  마일리지 420원 (5% 적립)세일즈포인트 : 28 </w:t>
      </w:r>
    </w:p>
    <w:p>
      <w:r>
        <w:t xml:space="preserve">절판보관함  보관함마이리스트 </w:t>
        <w:br/>
      </w:r>
    </w:p>
    <w:p>
      <w:r>
        <w:t>7220.</w:t>
      </w:r>
    </w:p>
    <w:p/>
    <w:p/>
    <w:p>
      <w:r>
        <w:br/>
        <w:t xml:space="preserve">꿈은 이루어진다 수리영역 수학 1 - 2007 </w:t>
        <w:br/>
        <w:t xml:space="preserve">임영훈 (지은이) | 천재교육 | 2006년 1월10,000원 → 9,000원 (10%할인),  마일리지 500원 (5% 적립) (1) | 세일즈포인트 : 230 </w:t>
      </w:r>
    </w:p>
    <w:p>
      <w:r>
        <w:t xml:space="preserve">품절보관함  보관함마이리스트 </w:t>
        <w:br/>
      </w:r>
    </w:p>
    <w:p>
      <w:r>
        <w:t>7221.</w:t>
      </w:r>
    </w:p>
    <w:p/>
    <w:p/>
    <w:p>
      <w:r>
        <w:br/>
        <w:t xml:space="preserve">꿈은 이루어진다 수리영역 수학 2 - 2007 </w:t>
        <w:br/>
        <w:t xml:space="preserve">김의석 (지은이) | 천재교육 | 2006년 1월9,500원 → 8,550원 (10%할인),  마일리지 470원 (5% 적립)세일즈포인트 : 35 </w:t>
      </w:r>
    </w:p>
    <w:p>
      <w:r>
        <w:t xml:space="preserve">품절보관함  보관함마이리스트 </w:t>
        <w:br/>
      </w:r>
    </w:p>
    <w:p>
      <w:r>
        <w:t>7222.</w:t>
      </w:r>
    </w:p>
    <w:p/>
    <w:p/>
    <w:p>
      <w:r>
        <w:br/>
        <w:t xml:space="preserve">꿈은 이루어진다 수리영역 미분과 적분 - 2007 </w:t>
        <w:br/>
        <w:t xml:space="preserve">김정배 (지은이) | 천재교육 | 2006년 1월8,500원 → 7,650원 (10%할인),  마일리지 420원 (5% 적립)세일즈포인트 : 48 </w:t>
      </w:r>
    </w:p>
    <w:p>
      <w:r>
        <w:t xml:space="preserve">품절보관함  보관함마이리스트 </w:t>
        <w:br/>
      </w:r>
    </w:p>
    <w:p>
      <w:r>
        <w:t>7223.</w:t>
      </w:r>
    </w:p>
    <w:p/>
    <w:p/>
    <w:p>
      <w:r>
        <w:br/>
        <w:t xml:space="preserve">참 플러스 수리영역 수학 1 - 2006 </w:t>
        <w:br/>
        <w:t xml:space="preserve">임영훈 (지은이) | 지학사(참고서) | 2006년 1월9,000원 → 8,100원 (10%할인),  마일리지 450원 (5% 적립) (1) | 세일즈포인트 : 79 </w:t>
      </w:r>
    </w:p>
    <w:p>
      <w:r>
        <w:t xml:space="preserve">절판보관함  보관함마이리스트 </w:t>
        <w:br/>
      </w:r>
    </w:p>
    <w:p>
      <w:r>
        <w:t>7224.</w:t>
      </w:r>
    </w:p>
    <w:p/>
    <w:p/>
    <w:p>
      <w:r>
        <w:br/>
        <w:t xml:space="preserve">13개년 수능기출문제 총정리 수리영역(가형) </w:t>
        <w:br/>
        <w:t xml:space="preserve">대입수능뱅크 (엮은이) | 시사이그잼뱅크 | 2006년 1월10,000원 → 9,000원 (10%할인),  마일리지 500원 (5% 적립) (1) | 세일즈포인트 : 58 </w:t>
      </w:r>
    </w:p>
    <w:p>
      <w:r>
        <w:t xml:space="preserve">절판보관함  보관함마이리스트 </w:t>
        <w:br/>
      </w:r>
    </w:p>
    <w:p>
      <w:r>
        <w:t>7225.</w:t>
      </w:r>
    </w:p>
    <w:p/>
    <w:p/>
    <w:p>
      <w:r>
        <w:br/>
        <w:t xml:space="preserve">13개년 수능기출문제 총정리 수리영역(나형) </w:t>
        <w:br/>
        <w:t xml:space="preserve">대입수능뱅크 (엮은이) | 시사이그잼뱅크 | 2006년 1월10,000원 → 9,000원 (10%할인),  마일리지 500원 (5% 적립)세일즈포인트 : 27 </w:t>
      </w:r>
    </w:p>
    <w:p>
      <w:r>
        <w:t xml:space="preserve">절판보관함  보관함마이리스트 </w:t>
        <w:br/>
      </w:r>
    </w:p>
    <w:p>
      <w:r>
        <w:t>7226.</w:t>
      </w:r>
    </w:p>
    <w:p/>
    <w:p/>
    <w:p>
      <w:r>
        <w:br/>
        <w:t xml:space="preserve">참 플러스 수리영역 미분과 적분 - 2006 </w:t>
        <w:br/>
        <w:t xml:space="preserve">임영훈 (지은이) | 지학사(참고서) | 2006년 1월7,000원 → 6,300원 (10%할인),  마일리지 350원 (5% 적립)세일즈포인트 : 32 </w:t>
      </w:r>
    </w:p>
    <w:p>
      <w:r>
        <w:t xml:space="preserve">절판보관함  보관함마이리스트 </w:t>
        <w:br/>
      </w:r>
    </w:p>
    <w:p>
      <w:r>
        <w:t>7227.</w:t>
      </w:r>
    </w:p>
    <w:p/>
    <w:p/>
    <w:p>
      <w:r>
        <w:br/>
        <w:t xml:space="preserve">참 플러스 수리영역 수학 2 - 2006 </w:t>
        <w:br/>
        <w:t xml:space="preserve">임영훈 (지은이) | 지학사(참고서) | 2006년 1월9,000원 → 8,100원 (10%할인),  마일리지 450원 (5% 적립)세일즈포인트 : 37 </w:t>
      </w:r>
    </w:p>
    <w:p>
      <w:r>
        <w:t xml:space="preserve">절판보관함  보관함마이리스트 </w:t>
        <w:br/>
      </w:r>
    </w:p>
    <w:p>
      <w:r>
        <w:t>7228.</w:t>
      </w:r>
    </w:p>
    <w:p/>
    <w:p/>
    <w:p>
      <w:r>
        <w:br/>
        <w:t xml:space="preserve">수학의 뿌리 내신문제집 수학 1 (하) - 문제편 </w:t>
        <w:br/>
        <w:t xml:space="preserve">이창주 (지은이) | 두레교육 | 2006년 1월9,000원 → 8,100원 (10%할인),  마일리지 450원 (5% 적립)세일즈포인트 : 16 </w:t>
      </w:r>
    </w:p>
    <w:p>
      <w:r>
        <w:t xml:space="preserve">품절보관함  보관함마이리스트 </w:t>
        <w:br/>
      </w:r>
    </w:p>
    <w:p>
      <w:r>
        <w:t>7229.</w:t>
      </w:r>
    </w:p>
    <w:p/>
    <w:p/>
    <w:p>
      <w:r>
        <w:br/>
        <w:t xml:space="preserve">엑시트 수리영역 수능코드 수학 2 </w:t>
        <w:br/>
        <w:t xml:space="preserve">전성은 (지은이) | 한국학력평가원 | 2006년 1월9,000원 → 8,100원 (10%할인),  마일리지 450원 (5% 적립)세일즈포인트 : 31 </w:t>
      </w:r>
    </w:p>
    <w:p>
      <w:r>
        <w:t xml:space="preserve">절판보관함  보관함마이리스트 </w:t>
        <w:br/>
      </w:r>
    </w:p>
    <w:p>
      <w:r>
        <w:t>7230.</w:t>
      </w:r>
    </w:p>
    <w:p/>
    <w:p/>
    <w:p>
      <w:r>
        <w:br/>
        <w:t xml:space="preserve">싱싱한 싹 수학 10-가 </w:t>
        <w:br/>
        <w:t xml:space="preserve">양지청 (지은이) | 교학사(중고등) | 2006년 1월8,000원 → 7,200원 (10%할인),  마일리지 400원 (5% 적립)세일즈포인트 : 15 </w:t>
      </w:r>
    </w:p>
    <w:p>
      <w:r>
        <w:t xml:space="preserve">품절보관함  보관함마이리스트 </w:t>
        <w:br/>
      </w:r>
    </w:p>
    <w:p>
      <w:r>
        <w:t>7231.</w:t>
      </w:r>
    </w:p>
    <w:p/>
    <w:p/>
    <w:p>
      <w:r>
        <w:br/>
        <w:t xml:space="preserve">쉽게풀자 용기 100배 수리영역 수학 10-가.10-나 </w:t>
        <w:br/>
        <w:t xml:space="preserve">임영훈 (지은이) | 중앙교육진흥연구소 | 2006년 1월9,000원 → 8,100원 (10%할인),  마일리지 450원 (5% 적립)세일즈포인트 : 47 </w:t>
      </w:r>
    </w:p>
    <w:p>
      <w:r>
        <w:t xml:space="preserve">절판보관함  보관함마이리스트 </w:t>
        <w:br/>
      </w:r>
    </w:p>
    <w:p>
      <w:r>
        <w:t>7232.</w:t>
      </w:r>
    </w:p>
    <w:p/>
    <w:p/>
    <w:p>
      <w:r>
        <w:br/>
        <w:t xml:space="preserve">수학의 뿌리 수학 1 (상) - 문제편 </w:t>
        <w:br/>
        <w:t xml:space="preserve">이창주 (지은이) | 두레교육 | 2006년 1월9,000원 → 8,100원 (10%할인),  마일리지 450원 (5% 적립)세일즈포인트 : 19 </w:t>
      </w:r>
    </w:p>
    <w:p>
      <w:r>
        <w:t xml:space="preserve">절판보관함  보관함마이리스트 </w:t>
        <w:br/>
      </w:r>
    </w:p>
    <w:p>
      <w:r>
        <w:t>7233.</w:t>
      </w:r>
    </w:p>
    <w:p/>
    <w:p/>
    <w:p>
      <w:r>
        <w:br/>
        <w:t xml:space="preserve">파사쥬 수리영역 수학 2 - 2007 </w:t>
        <w:br/>
        <w:t xml:space="preserve">조정묵 (지은이) | 미래엔 | 2006년 1월9,000원 → 8,100원 (10%할인),  마일리지 450원 (5% 적립) (3) | 세일즈포인트 : 97 </w:t>
      </w:r>
    </w:p>
    <w:p>
      <w:r>
        <w:t xml:space="preserve">절판보관함  보관함마이리스트 </w:t>
        <w:br/>
      </w:r>
    </w:p>
    <w:p>
      <w:r>
        <w:t>7234.</w:t>
      </w:r>
    </w:p>
    <w:p/>
    <w:p/>
    <w:p>
      <w:r>
        <w:br/>
        <w:t xml:space="preserve">파사쥬 수리영역 확률과 통계 - 2007 </w:t>
        <w:br/>
        <w:t xml:space="preserve">조정묵 (지은이) | 미래엔 | 2006년 1월6,000원 → 5,400원 (10%할인),  마일리지 300원 (5% 적립)세일즈포인트 : 19 </w:t>
      </w:r>
    </w:p>
    <w:p>
      <w:r>
        <w:t xml:space="preserve">절판보관함  보관함마이리스트 </w:t>
        <w:br/>
      </w:r>
    </w:p>
    <w:p>
      <w:r>
        <w:t>7235.</w:t>
      </w:r>
    </w:p>
    <w:p/>
    <w:p/>
    <w:p>
      <w:r>
        <w:br/>
        <w:t xml:space="preserve">파사쥬 수리영역 미분과 적분 - 2007 </w:t>
        <w:br/>
        <w:t xml:space="preserve">조정묵 (지은이) | 미래엔 | 2006년 1월6,000원 → 5,400원 (10%할인),  마일리지 300원 (5% 적립)세일즈포인트 : 133 </w:t>
      </w:r>
    </w:p>
    <w:p>
      <w:r>
        <w:t xml:space="preserve">절판보관함  보관함마이리스트 </w:t>
        <w:br/>
      </w:r>
    </w:p>
    <w:p>
      <w:r>
        <w:t>7236.</w:t>
      </w:r>
    </w:p>
    <w:p/>
    <w:p/>
    <w:p>
      <w:r>
        <w:br/>
        <w:t xml:space="preserve">구주이배 수학Ⅱ의 구조와 전략 - 2006 </w:t>
        <w:br/>
        <w:t xml:space="preserve">한석현 (지은이) | 이투스북 | 2006년 1월19,000원 → 17,100원 (10%할인),  마일리지 950원 (5% 적립) (1) | 세일즈포인트 : 147 </w:t>
      </w:r>
    </w:p>
    <w:p>
      <w:r>
        <w:t xml:space="preserve">품절보관함  보관함마이리스트 </w:t>
        <w:br/>
      </w:r>
    </w:p>
    <w:p>
      <w:r>
        <w:t>7237.</w:t>
      </w:r>
    </w:p>
    <w:p/>
    <w:p/>
    <w:p>
      <w:r>
        <w:br/>
        <w:t xml:space="preserve">구주이배 수학Ⅰ의 구조와 전략 - 2006 </w:t>
        <w:br/>
        <w:t xml:space="preserve">한석현 (지은이) | 이투스북 | 2006년 1월19,000원 → 17,100원 (10%할인),  마일리지 950원 (5% 적립) (2) | 세일즈포인트 : 278 </w:t>
      </w:r>
    </w:p>
    <w:p>
      <w:r>
        <w:t xml:space="preserve">절판보관함  보관함마이리스트 </w:t>
        <w:br/>
      </w:r>
    </w:p>
    <w:p>
      <w:r>
        <w:t>7238.</w:t>
      </w:r>
    </w:p>
    <w:p/>
    <w:p/>
    <w:p>
      <w:r>
        <w:br/>
        <w:t xml:space="preserve">호크마 내신기본편 수학 10-가 2권 - 2006 </w:t>
        <w:br/>
        <w:t xml:space="preserve">푸른나무 편집부 (엮은이) | 푸른나무 | 2006년 1월10,000원 → 9,000원 (10%할인),  마일리지 500원 (5% 적립)세일즈포인트 : 12 </w:t>
      </w:r>
    </w:p>
    <w:p>
      <w:r>
        <w:t xml:space="preserve">절판보관함  보관함마이리스트 </w:t>
        <w:br/>
      </w:r>
    </w:p>
    <w:p>
      <w:r>
        <w:t>7239.</w:t>
      </w:r>
    </w:p>
    <w:p/>
    <w:p/>
    <w:p>
      <w:r>
        <w:br/>
        <w:t xml:space="preserve">호크마 내신기본편 수학 10-가 1권 - 2006 </w:t>
        <w:br/>
        <w:t xml:space="preserve">푸른나무 편집부 (엮은이) | 푸른나무 | 2006년 1월10,000원 → 9,000원 (10%할인),  마일리지 500원 (5% 적립)세일즈포인트 : 12 </w:t>
      </w:r>
    </w:p>
    <w:p>
      <w:r>
        <w:t xml:space="preserve">절판보관함  보관함마이리스트 </w:t>
        <w:br/>
      </w:r>
    </w:p>
    <w:p>
      <w:r>
        <w:t>7240.</w:t>
      </w:r>
    </w:p>
    <w:p/>
    <w:p/>
    <w:p>
      <w:r>
        <w:br/>
        <w:t xml:space="preserve">Sola 오픈브레인 수학 10-가 - 2006 </w:t>
        <w:br/>
        <w:t xml:space="preserve">박승동 (지은이) | 아이수앤수(수앤수) | 2006년 1월9,500원 → 8,550원 (10%할인),  마일리지 470원 (5% 적립)세일즈포인트 : 22 </w:t>
      </w:r>
    </w:p>
    <w:p>
      <w:r>
        <w:t xml:space="preserve">구판절판보관함  보관함마이리스트 </w:t>
        <w:br/>
      </w:r>
    </w:p>
    <w:p>
      <w:r>
        <w:t>7241.</w:t>
      </w:r>
    </w:p>
    <w:p/>
    <w:p/>
    <w:p>
      <w:r>
        <w:br/>
        <w:t xml:space="preserve">수학의 원리와 해법 문제은행 수학 1 </w:t>
        <w:br/>
        <w:t xml:space="preserve">김준회 (지은이) | 아이수앤수(수앤수) | 2006년 1월14,000원 → 12,600원 (10%할인),  마일리지 700원 (5% 적립)세일즈포인트 : 52 </w:t>
      </w:r>
    </w:p>
    <w:p>
      <w:r>
        <w:t xml:space="preserve">구판절판보관함  보관함마이리스트 </w:t>
        <w:br/>
      </w:r>
    </w:p>
    <w:p>
      <w:r>
        <w:t>7242.</w:t>
      </w:r>
    </w:p>
    <w:p/>
    <w:p/>
    <w:p>
      <w:r>
        <w:br/>
        <w:t xml:space="preserve">고1 Best 수능.내신 모의고사 기출 모음집 수리영역 </w:t>
        <w:br/>
        <w:t xml:space="preserve">골드교육 편집부 (엮은이) | 골드교육 | 2006년 1월9,000원 → 8,100원 (10%할인),  마일리지 450원 (5% 적립)세일즈포인트 : 338 </w:t>
      </w:r>
    </w:p>
    <w:p>
      <w:r>
        <w:t xml:space="preserve">절판보관함  보관함마이리스트 </w:t>
        <w:br/>
      </w:r>
    </w:p>
    <w:p>
      <w:r>
        <w:t>7243.</w:t>
      </w:r>
    </w:p>
    <w:p/>
    <w:p/>
    <w:p>
      <w:r>
        <w:br/>
        <w:t xml:space="preserve">신사고 수능 수리영역 수학 2 - 2007 </w:t>
        <w:br/>
        <w:t xml:space="preserve">왕규채 (지은이) | 좋은책신사고 | 2006년 1월9,500원 → 8,550원 (10%할인),  마일리지 470원 (5% 적립) (1) | 세일즈포인트 : 101 </w:t>
      </w:r>
    </w:p>
    <w:p>
      <w:r>
        <w:t xml:space="preserve">절판보관함  보관함마이리스트 </w:t>
        <w:br/>
      </w:r>
    </w:p>
    <w:p>
      <w:r>
        <w:t>7244.</w:t>
      </w:r>
    </w:p>
    <w:p/>
    <w:p/>
    <w:p>
      <w:r>
        <w:br/>
        <w:t xml:space="preserve">스피드 솔루션 수리영역 수학 10-가.나 - SS 단기특강, 2006 </w:t>
        <w:br/>
        <w:t xml:space="preserve">이종석 (지은이) | 천재교육 | 2006년 1월7,000원 → 6,300원 (10%할인),  마일리지 350원 (5% 적립)세일즈포인트 : 97 </w:t>
      </w:r>
    </w:p>
    <w:p>
      <w:r>
        <w:t xml:space="preserve">절판보관함  보관함마이리스트 </w:t>
        <w:br/>
      </w:r>
    </w:p>
    <w:p>
      <w:r>
        <w:t>7245.</w:t>
      </w:r>
    </w:p>
    <w:p/>
    <w:p/>
    <w:p>
      <w:r>
        <w:br/>
        <w:t xml:space="preserve">allpll 올플 미분과 적분 - 2008년용 </w:t>
        <w:br/>
        <w:t xml:space="preserve">김봉훈 (지은이) | 하비스트(올플커뮤니케이션) | 2006년 1월13,000원 → 11,700원 (10%할인),  마일리지 650원 (5% 적립) (3) | 세일즈포인트 : 233 </w:t>
      </w:r>
    </w:p>
    <w:p>
      <w:r>
        <w:t xml:space="preserve">품절보관함  보관함마이리스트 </w:t>
        <w:br/>
      </w:r>
    </w:p>
    <w:p>
      <w:r>
        <w:t>7246.</w:t>
      </w:r>
    </w:p>
    <w:p/>
    <w:p/>
    <w:p>
      <w:r>
        <w:br/>
        <w:t xml:space="preserve">allpll 400제 미분과 적분 - 2008년용 </w:t>
        <w:br/>
        <w:t xml:space="preserve">이근호 (지은이) | 하비스트(올플커뮤니케이션) | 2006년 1월12,000원 → 10,800원 (10%할인),  마일리지 600원 (5% 적립) (1) | 세일즈포인트 : 154 </w:t>
      </w:r>
    </w:p>
    <w:p>
      <w:r>
        <w:t xml:space="preserve">품절보관함  보관함마이리스트 </w:t>
        <w:br/>
      </w:r>
    </w:p>
    <w:p>
      <w:r>
        <w:t>7247.</w:t>
      </w:r>
    </w:p>
    <w:p/>
    <w:p/>
    <w:p>
      <w:r>
        <w:br/>
        <w:t xml:space="preserve">에브라임 수리영역 350제 수학 2 - 2007 수능대비 </w:t>
        <w:br/>
        <w:t xml:space="preserve">오종래 (지은이) | 에브라임 | 2006년 1월10,000원 → 9,500원 (5%할인),  마일리지 500원 (5% 적립)세일즈포인트 : 15 </w:t>
      </w:r>
    </w:p>
    <w:p>
      <w:r>
        <w:t xml:space="preserve">품절보관함  보관함마이리스트 </w:t>
        <w:br/>
      </w:r>
    </w:p>
    <w:p>
      <w:r>
        <w:t>7248.</w:t>
      </w:r>
    </w:p>
    <w:p/>
    <w:p/>
    <w:p>
      <w:r>
        <w:br/>
        <w:t xml:space="preserve">脈 모의고사 모음집 수리영역 고1 - 2006 </w:t>
        <w:br/>
        <w:t xml:space="preserve">중앙SAT 편집부 (엮은이) | 중앙SAT | 2006년 1월9,000원 → 8,550원 (5%할인),  마일리지 450원 (5% 적립)세일즈포인트 : 18 </w:t>
      </w:r>
    </w:p>
    <w:p>
      <w:r>
        <w:t xml:space="preserve">절판보관함  보관함마이리스트 </w:t>
        <w:br/>
      </w:r>
    </w:p>
    <w:p>
      <w:r>
        <w:t>7249.</w:t>
      </w:r>
    </w:p>
    <w:p/>
    <w:p/>
    <w:p>
      <w:r>
        <w:br/>
        <w:t xml:space="preserve">1등급만들기 수학 1 980제 - 2006 </w:t>
        <w:br/>
        <w:t xml:space="preserve">황태랑 (지은이) | 미래엔 | 2006년 1월13,000원 → 11,700원 (10%할인),  마일리지 650원 (5% 적립)세일즈포인트 : 81 </w:t>
      </w:r>
    </w:p>
    <w:p>
      <w:r>
        <w:t xml:space="preserve">절판보관함  보관함마이리스트 </w:t>
        <w:br/>
      </w:r>
    </w:p>
    <w:p>
      <w:r>
        <w:t>7250.</w:t>
      </w:r>
    </w:p>
    <w:p/>
    <w:p/>
    <w:p>
      <w:r>
        <w:br/>
        <w:t xml:space="preserve">강남구청 인터넷 강의교재 수리영역 수학 1 수능에 꼭 필요한 개념 - 2006 </w:t>
        <w:br/>
        <w:t xml:space="preserve">양진영 (지은이) | 미래엔 | 2006년 1월12,000원 → 10,800원 (10%할인),  마일리지 600원 (5% 적립) (8) | 세일즈포인트 : 651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강남구청 인터넷 강의교재 수리영역 미분과 적분 - 2006 </w:t>
        <w:br/>
        <w:t xml:space="preserve">이종원 (지은이) | 미래엔 | 2006년 1월7,000원 → 6,300원 (10%할인),  마일리지 350원 (5% 적립)세일즈포인트 : 184 </w:t>
      </w:r>
    </w:p>
    <w:p>
      <w:r>
        <w:t xml:space="preserve">절판보관함  보관함마이리스트 </w:t>
        <w:br/>
      </w:r>
    </w:p>
    <w:p>
      <w:r>
        <w:t>7252.</w:t>
      </w:r>
    </w:p>
    <w:p/>
    <w:p/>
    <w:p>
      <w:r>
        <w:br/>
        <w:t xml:space="preserve">통합수학 알파, 집합 수와식 방정식 - 로드맵 2006 </w:t>
        <w:br/>
        <w:t xml:space="preserve">백성현 (지은이) | 스터디메이트 | 2006년 1월9,000원 → 8,100원 (10%할인),  마일리지 450원 (5% 적립) </w:t>
      </w:r>
    </w:p>
    <w:p>
      <w:r>
        <w:t xml:space="preserve">품절보관함  보관함마이리스트 </w:t>
        <w:br/>
      </w:r>
    </w:p>
    <w:p>
      <w:r>
        <w:t>7253.</w:t>
      </w:r>
    </w:p>
    <w:p/>
    <w:p/>
    <w:p>
      <w:r>
        <w:br/>
        <w:t xml:space="preserve">퍼스트 세븐 수학 2 - 2006 </w:t>
        <w:br/>
        <w:t xml:space="preserve">이희언 (지은이) | 고려출판 | 2006년 1월9,000원 → 8,100원 (10%할인),  마일리지 450원 (5% 적립)세일즈포인트 : 21 </w:t>
      </w:r>
    </w:p>
    <w:p>
      <w:r>
        <w:t xml:space="preserve">절판보관함  보관함마이리스트 </w:t>
        <w:br/>
      </w:r>
    </w:p>
    <w:p>
      <w:r>
        <w:t>7254.</w:t>
      </w:r>
    </w:p>
    <w:p/>
    <w:p/>
    <w:p>
      <w:r>
        <w:br/>
        <w:t xml:space="preserve">퍼스트 세븐 수학 1 - 2006 </w:t>
        <w:br/>
        <w:t xml:space="preserve">이희언 (지은이) | 고려출판 | 2006년 1월9,000원 → 8,100원 (10%할인),  마일리지 450원 (5% 적립)세일즈포인트 : 37 </w:t>
      </w:r>
    </w:p>
    <w:p>
      <w:r>
        <w:t xml:space="preserve">절판보관함  보관함마이리스트 </w:t>
        <w:br/>
      </w:r>
    </w:p>
    <w:p>
      <w:r>
        <w:t>7255.</w:t>
      </w:r>
    </w:p>
    <w:p/>
    <w:p/>
    <w:p>
      <w:r>
        <w:br/>
        <w:t xml:space="preserve">일등급 수학 한수위 10-가 - 2006 </w:t>
        <w:br/>
        <w:t xml:space="preserve">유병근 (지은이) | 한수위 | 2006년 1월9,000원 → 8,100원 (10%할인),  마일리지 450원 (5% 적립) (1) | 세일즈포인트 : 130 </w:t>
      </w:r>
    </w:p>
    <w:p>
      <w:r>
        <w:t xml:space="preserve">품절보관함  보관함마이리스트 </w:t>
        <w:br/>
      </w:r>
    </w:p>
    <w:p>
      <w:r>
        <w:t>7256.</w:t>
      </w:r>
    </w:p>
    <w:p/>
    <w:p/>
    <w:p>
      <w:r>
        <w:br/>
        <w:t xml:space="preserve">일등급 수학 한수위 10-나 </w:t>
        <w:br/>
        <w:t xml:space="preserve">유병근 (지은이) | 한수위 | 2006년 1월9,000원 → 8,100원 (10%할인),  마일리지 450원 (5% 적립)세일즈포인트 : 89 </w:t>
      </w:r>
    </w:p>
    <w:p>
      <w:r>
        <w:t xml:space="preserve">품절보관함  보관함마이리스트 </w:t>
        <w:br/>
      </w:r>
    </w:p>
    <w:p>
      <w:r>
        <w:t>7257.</w:t>
      </w:r>
    </w:p>
    <w:p/>
    <w:p/>
    <w:p>
      <w:r>
        <w:br/>
        <w:t xml:space="preserve">수능 일등급 실전편 한수위 수학1 </w:t>
        <w:br/>
        <w:t xml:space="preserve">유병근 (지은이) | 한수위 | 2006년 1월11,000원 → 9,900원 (10%할인),  마일리지 550원 (5% 적립) (1) | 세일즈포인트 : 343 </w:t>
      </w:r>
    </w:p>
    <w:p>
      <w:r>
        <w:t xml:space="preserve">품절보관함  보관함마이리스트 </w:t>
        <w:br/>
      </w:r>
    </w:p>
    <w:p>
      <w:r>
        <w:t>7258.</w:t>
      </w:r>
    </w:p>
    <w:p/>
    <w:p/>
    <w:p>
      <w:r>
        <w:br/>
        <w:t xml:space="preserve">수능 일등급 실전편 한수위 수학2 </w:t>
        <w:br/>
        <w:t xml:space="preserve">유병근 (지은이) | 한수위 | 2006년 1월12,000원 → 10,800원 (10%할인),  마일리지 600원 (5% 적립)세일즈포인트 : 150 </w:t>
      </w:r>
    </w:p>
    <w:p>
      <w:r>
        <w:t xml:space="preserve">절판보관함  보관함마이리스트 </w:t>
        <w:br/>
      </w:r>
    </w:p>
    <w:p>
      <w:r>
        <w:t>7259.</w:t>
      </w:r>
    </w:p>
    <w:p/>
    <w:p/>
    <w:p>
      <w:r>
        <w:br/>
        <w:t xml:space="preserve">개념원리 내신문제집 수학 2 - 2008년용 </w:t>
        <w:br/>
        <w:t xml:space="preserve">이홍섭 (지은이) | 개념원리수학연구소 | 2006년 1월9,500원 → 8,550원 (10%할인),  마일리지 470원 (5% 적립)세일즈포인트 : 217 </w:t>
      </w:r>
    </w:p>
    <w:p>
      <w:r>
        <w:t xml:space="preserve">절판보관함  보관함마이리스트 </w:t>
        <w:br/>
      </w:r>
    </w:p>
    <w:p>
      <w:r>
        <w:t>7260.</w:t>
      </w:r>
    </w:p>
    <w:p/>
    <w:p/>
    <w:p>
      <w:r>
        <w:br/>
        <w:t xml:space="preserve">수능해커 수학 1 </w:t>
        <w:br/>
        <w:t xml:space="preserve">박복현 (지은이) | 새롬교육 | 2006년 1월9,500원 → 8,550원 (10%할인),  마일리지 470원 (5% 적립)세일즈포인트 : 77 </w:t>
      </w:r>
    </w:p>
    <w:p>
      <w:r>
        <w:t xml:space="preserve">품절보관함  보관함마이리스트 </w:t>
        <w:br/>
      </w:r>
    </w:p>
    <w:p>
      <w:r>
        <w:t>7261.</w:t>
      </w:r>
    </w:p>
    <w:p/>
    <w:p/>
    <w:p>
      <w:r>
        <w:br/>
        <w:t xml:space="preserve">수능해커 수학 2 </w:t>
        <w:br/>
        <w:t xml:space="preserve">박복현 (지은이) | 새롬교육 | 2006년 1월9,000원 → 8,100원 (10%할인),  마일리지 450원 (5% 적립)세일즈포인트 : 30 </w:t>
      </w:r>
    </w:p>
    <w:p>
      <w:r>
        <w:t xml:space="preserve">품절보관함  보관함마이리스트 </w:t>
        <w:br/>
      </w:r>
    </w:p>
    <w:p>
      <w:r>
        <w:t>7262.</w:t>
      </w:r>
    </w:p>
    <w:p/>
    <w:p/>
    <w:p>
      <w:r>
        <w:br/>
        <w:t xml:space="preserve">개념원리 내신문제집 수학 1 - 2008년용 </w:t>
        <w:br/>
        <w:t xml:space="preserve">이홍섭 (지은이) | 개념원리수학연구소 | 2006년 1월9,500원 → 8,550원 (10%할인),  마일리지 470원 (5% 적립) (5) | 세일즈포인트 : 773 </w:t>
      </w:r>
    </w:p>
    <w:p>
      <w:r>
        <w:t xml:space="preserve">절판보관함  보관함마이리스트 </w:t>
        <w:br/>
      </w:r>
    </w:p>
    <w:p>
      <w:r>
        <w:t>7263.</w:t>
      </w:r>
    </w:p>
    <w:p/>
    <w:p/>
    <w:p>
      <w:r>
        <w:br/>
        <w:t xml:space="preserve">개념원리 내신문제집 수학 10-가 - 2008년용 </w:t>
        <w:br/>
        <w:t xml:space="preserve">이홍섭 (지은이) | 개념원리수학연구소 | 2006년 1월8,000원 → 7,200원 (10%할인),  마일리지 400원 (5% 적립) (7) | 세일즈포인트 : 699 </w:t>
      </w:r>
    </w:p>
    <w:p>
      <w:r>
        <w:t xml:space="preserve">품절보관함  보관함마이리스트 </w:t>
        <w:br/>
      </w:r>
    </w:p>
    <w:p>
      <w:r>
        <w:t>7264.</w:t>
      </w:r>
    </w:p>
    <w:p/>
    <w:p/>
    <w:p>
      <w:r>
        <w:br/>
        <w:t xml:space="preserve">Speed Checking 수학 2 20강+60제 - 2006 </w:t>
        <w:br/>
        <w:t xml:space="preserve">조정묵 (지은이) | 미래엔 | 2006년 1월7,000원 → 6,300원 (10%할인),  마일리지 350원 (5% 적립)세일즈포인트 : 18 </w:t>
      </w:r>
    </w:p>
    <w:p>
      <w:r>
        <w:t xml:space="preserve">절판보관함  보관함마이리스트 </w:t>
        <w:br/>
      </w:r>
    </w:p>
    <w:p>
      <w:r>
        <w:t>7265.</w:t>
      </w:r>
    </w:p>
    <w:p/>
    <w:p/>
    <w:p>
      <w:r>
        <w:br/>
        <w:t xml:space="preserve">올플 수학 2 - 2010년용 </w:t>
        <w:br/>
        <w:t xml:space="preserve">올플커뮤니케이션 편집부 (엮은이) | 하비스트(올플커뮤니케이션) | 2006년 1월13,000원 → 11,700원 (10%할인),  마일리지 650원 (5% 적립) (2) | 세일즈포인트 : 298 </w:t>
      </w:r>
    </w:p>
    <w:p>
      <w:r>
        <w:t xml:space="preserve">구판절판보관함  보관함마이리스트 </w:t>
        <w:br/>
      </w:r>
    </w:p>
    <w:p>
      <w:r>
        <w:t>7266.</w:t>
      </w:r>
    </w:p>
    <w:p/>
    <w:p/>
    <w:p>
      <w:r>
        <w:br/>
        <w:t xml:space="preserve">수능 기출유형 핵심 분석 수학 1 - 대성마이맥 인터넷 강의 교재 </w:t>
        <w:br/>
        <w:t xml:space="preserve">신범영 (지은이) | 디지털대성 | 2006년 1월11,000원 → 9,900원 (10%할인),  마일리지 550원 (5% 적립) (1) | 세일즈포인트 : 142 </w:t>
      </w:r>
    </w:p>
    <w:p>
      <w:r>
        <w:br/>
        <w:t xml:space="preserve"> 개정판이 새로 출간되었습니다. </w:t>
      </w:r>
    </w:p>
    <w:p>
      <w:r>
        <w:t xml:space="preserve">구판절판보관함  보관함마이리스트 </w:t>
        <w:br/>
      </w:r>
    </w:p>
    <w:p>
      <w:r>
        <w:t>7267.</w:t>
      </w:r>
    </w:p>
    <w:p/>
    <w:p/>
    <w:p>
      <w:r>
        <w:br/>
        <w:t xml:space="preserve">캡슐 수리영역 수학 2 실전편 - 2006 </w:t>
        <w:br/>
        <w:t xml:space="preserve">정하승 (지은이) | 열린사고 | 2006년 1월10,000원 → 9,000원 (10%할인),  마일리지 500원 (5% 적립)세일즈포인트 : 33 </w:t>
      </w:r>
    </w:p>
    <w:p>
      <w:r>
        <w:t xml:space="preserve">품절보관함  보관함마이리스트 </w:t>
        <w:br/>
      </w:r>
    </w:p>
    <w:p>
      <w:r>
        <w:t>7268.</w:t>
      </w:r>
    </w:p>
    <w:p/>
    <w:p/>
    <w:p>
      <w:r>
        <w:br/>
        <w:t xml:space="preserve">13개년 수능 기출문제집 타임캡슐 수리영역 나형 - 1994~2006 </w:t>
        <w:br/>
        <w:t xml:space="preserve">강명구 (지은이) | 샤우트(Shout) | 2005년 12월7,000원 → 6,300원 (10%할인),  마일리지 350원 (5% 적립)세일즈포인트 : 17 </w:t>
      </w:r>
    </w:p>
    <w:p>
      <w:r>
        <w:t xml:space="preserve">절판보관함  보관함마이리스트 </w:t>
        <w:br/>
      </w:r>
    </w:p>
    <w:p>
      <w:r>
        <w:t>7269.</w:t>
      </w:r>
    </w:p>
    <w:p/>
    <w:p/>
    <w:p>
      <w:r>
        <w:br/>
        <w:t xml:space="preserve">13개년 수능 기출문제집 타임캡슐 수리영역 가형 미적분선택 </w:t>
        <w:br/>
        <w:t xml:space="preserve">강명구 (지은이) | 샤우트(Shout) | 2005년 12월9,000원 → 8,100원 (10%할인),  마일리지 450원 (5% 적립)세일즈포인트 : 18 </w:t>
      </w:r>
    </w:p>
    <w:p>
      <w:r>
        <w:t xml:space="preserve">절판보관함  보관함마이리스트 </w:t>
        <w:br/>
      </w:r>
    </w:p>
    <w:p>
      <w:r>
        <w:t>7270.</w:t>
      </w:r>
    </w:p>
    <w:p/>
    <w:p/>
    <w:p>
      <w:r>
        <w:br/>
        <w:t xml:space="preserve">수능 히스토리 수리영역 수학 1 - 1994-1996 </w:t>
        <w:br/>
        <w:t xml:space="preserve">자신감 편집부 (엮은이) | 자신감(중앙교육입시연구원) | 2005년 12월9,500원 → 8,550원 (10%할인),  마일리지 470원 (5% 적립) (1) | 세일즈포인트 : 55 </w:t>
      </w:r>
    </w:p>
    <w:p>
      <w:r>
        <w:t xml:space="preserve">절판보관함  보관함마이리스트 </w:t>
        <w:br/>
      </w:r>
    </w:p>
    <w:p>
      <w:r>
        <w:t>7271.</w:t>
      </w:r>
    </w:p>
    <w:p/>
    <w:p/>
    <w:p>
      <w:r>
        <w:br/>
        <w:t xml:space="preserve">수능 히스토리 수리영역 수학 2 + 미분과 적분 - 1994-2006 </w:t>
        <w:br/>
        <w:t xml:space="preserve">자신감 편집부 (엮은이) | 자신감(중앙교육입시연구원) | 2005년 12월10,500원 → 9,450원 (10%할인),  마일리지 520원 (5% 적립) (1) | 세일즈포인트 : 34 </w:t>
      </w:r>
    </w:p>
    <w:p>
      <w:r>
        <w:t xml:space="preserve">절판보관함  보관함마이리스트 </w:t>
        <w:br/>
      </w:r>
    </w:p>
    <w:p>
      <w:r>
        <w:t>7272.</w:t>
      </w:r>
    </w:p>
    <w:p/>
    <w:p/>
    <w:p>
      <w:r>
        <w:br/>
        <w:t xml:space="preserve">수능기출 5개년 이렇게 출제되었다 수리영역 (가형) </w:t>
        <w:br/>
        <w:t xml:space="preserve">e-드림미디어 편집부 (엮은이) | e-드림미디어(참고서) | 2005년 12월7,000원 → 6,300원 (10%할인),  마일리지 350원 (5% 적립)세일즈포인트 : 11 </w:t>
      </w:r>
    </w:p>
    <w:p>
      <w:r>
        <w:t xml:space="preserve">절판보관함  보관함마이리스트 </w:t>
        <w:br/>
      </w:r>
    </w:p>
    <w:p>
      <w:r>
        <w:t>7273.</w:t>
      </w:r>
    </w:p>
    <w:p/>
    <w:p/>
    <w:p>
      <w:r>
        <w:br/>
        <w:t xml:space="preserve">수능기출 5개년 이렇게 출제되었다 수리영역 (나형) </w:t>
        <w:br/>
        <w:t xml:space="preserve">e-드림미디어 편집부 (엮은이) | e-드림미디어(참고서) | 2005년 12월7,000원 → 6,300원 (10%할인),  마일리지 350원 (5% 적립)세일즈포인트 : 17 </w:t>
      </w:r>
    </w:p>
    <w:p>
      <w:r>
        <w:t xml:space="preserve">절판보관함  보관함마이리스트 </w:t>
        <w:br/>
      </w:r>
    </w:p>
    <w:p>
      <w:r>
        <w:t>7274.</w:t>
      </w:r>
    </w:p>
    <w:p/>
    <w:p/>
    <w:p>
      <w:r>
        <w:br/>
        <w:t xml:space="preserve">일등급 수학 수학 1 296제 - 2006 </w:t>
        <w:br/>
        <w:t xml:space="preserve">이종석 (지은이) | 자신감(중앙교육입시연구원) | 2005년 12월9,500원 → 8,550원 (10%할인),  마일리지 470원 (5% 적립) (3) | 세일즈포인트 : 392 </w:t>
      </w:r>
    </w:p>
    <w:p>
      <w:r>
        <w:t xml:space="preserve">절판보관함  보관함마이리스트 </w:t>
        <w:br/>
      </w:r>
    </w:p>
    <w:p>
      <w:r>
        <w:t>7275.</w:t>
      </w:r>
    </w:p>
    <w:p/>
    <w:p/>
    <w:p>
      <w:r>
        <w:br/>
        <w:t xml:space="preserve">디딤돌 수능시리즈 수리영역 미분과 적분 - 2007 </w:t>
        <w:br/>
        <w:t xml:space="preserve">박래식 (지은이) | 디딤돌 | 2005년 12월7,000원 → 6,300원 (10%할인),  마일리지 350원 (5% 적립) (1) | 세일즈포인트 : 89 </w:t>
      </w:r>
    </w:p>
    <w:p>
      <w:r>
        <w:t xml:space="preserve">절판보관함  보관함마이리스트 </w:t>
        <w:br/>
      </w:r>
    </w:p>
    <w:p>
      <w:r>
        <w:t>7276.</w:t>
      </w:r>
    </w:p>
    <w:p/>
    <w:p/>
    <w:p>
      <w:r>
        <w:br/>
        <w:t xml:space="preserve">디딤돌 수능시리즈 수리영역 실전편 수학 1 - 2007 </w:t>
        <w:br/>
        <w:t xml:space="preserve">박래식 (지은이) | 디딤돌 | 2005년 12월11,000원 → 9,900원 (10%할인),  마일리지 550원 (5% 적립) (1) | 세일즈포인트 : 191 </w:t>
      </w:r>
    </w:p>
    <w:p>
      <w:r>
        <w:t xml:space="preserve">절판보관함  보관함마이리스트 </w:t>
        <w:br/>
      </w:r>
    </w:p>
    <w:p>
      <w:r>
        <w:t>7277.</w:t>
      </w:r>
    </w:p>
    <w:p/>
    <w:p/>
    <w:p>
      <w:r>
        <w:br/>
        <w:t xml:space="preserve">디딤돌 수능시리즈 수리영역 기본편 수학 2 - 2007 </w:t>
        <w:br/>
        <w:t xml:space="preserve">전성은 (지은이) | 디딤돌 | 2005년 12월9,000원 → 8,100원 (10%할인),  마일리지 450원 (5% 적립)세일즈포인트 : 54 </w:t>
      </w:r>
    </w:p>
    <w:p>
      <w:r>
        <w:t xml:space="preserve">절판보관함  보관함마이리스트 </w:t>
        <w:br/>
      </w:r>
    </w:p>
    <w:p>
      <w:r>
        <w:t>7278.</w:t>
      </w:r>
    </w:p>
    <w:p/>
    <w:p/>
    <w:p>
      <w:r>
        <w:br/>
        <w:t xml:space="preserve">디딤돌 수능시리즈 수리영역 실전편 수학 2 - 2007 </w:t>
        <w:br/>
        <w:t xml:space="preserve">최수창, 박래식 (지은이) | 디딤돌 | 2005년 12월11,000원 → 9,900원 (10%할인),  마일리지 550원 (5% 적립)세일즈포인트 : 91 </w:t>
      </w:r>
    </w:p>
    <w:p>
      <w:r>
        <w:t xml:space="preserve">절판보관함  보관함마이리스트 </w:t>
        <w:br/>
      </w:r>
    </w:p>
    <w:p>
      <w:r>
        <w:t>7279.</w:t>
      </w:r>
    </w:p>
    <w:p/>
    <w:p/>
    <w:p>
      <w:r>
        <w:br/>
        <w:t xml:space="preserve">디딤돌 수능시리즈 수리영역 기본편 수학 1 - 2007 </w:t>
        <w:br/>
        <w:t xml:space="preserve">전성은 (지은이) | 디딤돌 | 2005년 12월9,000원 → 8,100원 (10%할인),  마일리지 450원 (5% 적립)세일즈포인트 : 128 </w:t>
      </w:r>
    </w:p>
    <w:p>
      <w:r>
        <w:t xml:space="preserve">절판보관함  보관함마이리스트 </w:t>
        <w:br/>
      </w:r>
    </w:p>
    <w:p>
      <w:r>
        <w:t>7280.</w:t>
      </w:r>
    </w:p>
    <w:p/>
    <w:p/>
    <w:p>
      <w:r>
        <w:br/>
        <w:t xml:space="preserve">올플 수학 1 문제해설집 - 2008년용 </w:t>
        <w:br/>
        <w:t xml:space="preserve">올플커뮤니케이션 편집부 (엮은이) | 하비스트(올플커뮤니케이션) | 2005년 12월3,500원 → 3,150원 (10%할인),  마일리지 170원 (5% 적립)세일즈포인트 : 289 </w:t>
      </w:r>
    </w:p>
    <w:p>
      <w:r>
        <w:t xml:space="preserve">절판보관함  보관함마이리스트 </w:t>
        <w:br/>
      </w:r>
    </w:p>
    <w:p>
      <w:r>
        <w:t>7281.</w:t>
      </w:r>
    </w:p>
    <w:p/>
    <w:p/>
    <w:p>
      <w:r>
        <w:br/>
        <w:t xml:space="preserve">올플 수학 1 </w:t>
        <w:br/>
        <w:t xml:space="preserve">올플커뮤니케이션 편집부 (엮은이) | 하비스트(올플커뮤니케이션) | 2005년 12월13,000원 → 11,700원 (10%할인),  마일리지 650원 (5% 적립) (2) | 세일즈포인트 : 402 </w:t>
      </w:r>
    </w:p>
    <w:p>
      <w:r>
        <w:t xml:space="preserve">절판보관함  보관함마이리스트 </w:t>
        <w:br/>
      </w:r>
    </w:p>
    <w:p>
      <w:r>
        <w:t>7282.</w:t>
      </w:r>
    </w:p>
    <w:p/>
    <w:p/>
    <w:p>
      <w:r>
        <w:br/>
        <w:t xml:space="preserve">에브라임 수리영역 400제 수학 1 - 2007 수능대비 </w:t>
        <w:br/>
        <w:t xml:space="preserve">에브라임 편집부 (엮은이) | 에브라임 | 2005년 12월10,000원 → 9,500원 (5%할인),  마일리지 500원 (5% 적립)세일즈포인트 : 56 </w:t>
      </w:r>
    </w:p>
    <w:p>
      <w:r>
        <w:t xml:space="preserve">품절보관함  보관함마이리스트 </w:t>
        <w:br/>
      </w:r>
    </w:p>
    <w:p>
      <w:r>
        <w:t>7283.</w:t>
      </w:r>
    </w:p>
    <w:p/>
    <w:p/>
    <w:p>
      <w:r>
        <w:br/>
        <w:t xml:space="preserve">최상위 1% 수학 1 - 2006 </w:t>
        <w:br/>
        <w:t xml:space="preserve">J PUBLISHING 편집부 (엮은이) | J Publishing | 2005년 12월13,000원 → 11,700원 (10%할인),  마일리지 650원 (5% 적립) (1) | 세일즈포인트 : 29 </w:t>
      </w:r>
    </w:p>
    <w:p>
      <w:r>
        <w:t xml:space="preserve">절판보관함  보관함마이리스트 </w:t>
        <w:br/>
      </w:r>
    </w:p>
    <w:p>
      <w:r>
        <w:t>7284.</w:t>
      </w:r>
    </w:p>
    <w:p/>
    <w:p/>
    <w:p>
      <w:r>
        <w:br/>
        <w:t xml:space="preserve">최상위 1% 수학 10-나 - 2006 </w:t>
        <w:br/>
        <w:t xml:space="preserve">J PUBLISHING 편집부 (엮은이) | J Publishing | 2005년 12월10,000원 → 9,000원 (10%할인),  마일리지 500원 (5% 적립)세일즈포인트 : 28 </w:t>
      </w:r>
    </w:p>
    <w:p>
      <w:r>
        <w:t xml:space="preserve">품절보관함  보관함마이리스트 </w:t>
        <w:br/>
      </w:r>
    </w:p>
    <w:p>
      <w:r>
        <w:t>7285.</w:t>
      </w:r>
    </w:p>
    <w:p/>
    <w:p/>
    <w:p>
      <w:r>
        <w:br/>
        <w:t xml:space="preserve">최상위 1% 수학 10-가 - 2006 </w:t>
        <w:br/>
        <w:t xml:space="preserve">J PUBLISHING 편집부 (엮은이) | J Publishing | 2005년 12월10,000원 → 9,000원 (10%할인),  마일리지 500원 (5% 적립)세일즈포인트 : 23 </w:t>
      </w:r>
    </w:p>
    <w:p>
      <w:r>
        <w:t xml:space="preserve">품절보관함  보관함마이리스트 </w:t>
        <w:br/>
      </w:r>
    </w:p>
    <w:p>
      <w:r>
        <w:t>7286.</w:t>
      </w:r>
    </w:p>
    <w:p/>
    <w:p/>
    <w:p>
      <w:r>
        <w:br/>
        <w:t xml:space="preserve">2009 수능대비 수리탐구영역 고1 모의고사 핵심모음집 - 2006 </w:t>
        <w:br/>
        <w:t xml:space="preserve">수능교육21 편집부 (엮은이) | 수능교육21 | 2005년 12월7,000원 → 6,300원 (10%할인),  마일리지 350원 (5% 적립)세일즈포인트 : 53 </w:t>
      </w:r>
    </w:p>
    <w:p>
      <w:r>
        <w:t xml:space="preserve">품절보관함  보관함마이리스트 </w:t>
        <w:br/>
      </w:r>
    </w:p>
    <w:p>
      <w:r>
        <w:t>7287.</w:t>
      </w:r>
    </w:p>
    <w:p/>
    <w:p/>
    <w:p>
      <w:r>
        <w:br/>
        <w:t xml:space="preserve">2008 수능대비 수리영역 나형 고2 모의고사 핵심모음집 - 2006 </w:t>
        <w:br/>
        <w:t xml:space="preserve">수능교육21 편집부 (엮은이) | 수능교육21 | 2005년 12월8,000원 → 7,200원 (10%할인),  마일리지 400원 (5% 적립)세일즈포인트 : 38 </w:t>
      </w:r>
    </w:p>
    <w:p>
      <w:r>
        <w:t xml:space="preserve">품절보관함  보관함마이리스트 </w:t>
        <w:br/>
      </w:r>
    </w:p>
    <w:p>
      <w:r>
        <w:t>7288.</w:t>
      </w:r>
    </w:p>
    <w:p/>
    <w:p/>
    <w:p>
      <w:r>
        <w:br/>
        <w:t xml:space="preserve">2008 수능대비 수리영역 가형 고2 모의고사 핵심모음집 - 2006 </w:t>
        <w:br/>
        <w:t xml:space="preserve">수능교육21 편집부 (엮은이) | 수능교육21 | 2005년 12월8,000원 → 7,200원 (10%할인),  마일리지 400원 (5% 적립)세일즈포인트 : 22 </w:t>
      </w:r>
    </w:p>
    <w:p>
      <w:r>
        <w:t xml:space="preserve">절판보관함  보관함마이리스트 </w:t>
        <w:br/>
      </w:r>
    </w:p>
    <w:p>
      <w:r>
        <w:t>7289.</w:t>
      </w:r>
    </w:p>
    <w:p/>
    <w:p/>
    <w:p>
      <w:r>
        <w:br/>
        <w:t xml:space="preserve">클라비스 수리영역 수학 1 - 2006 </w:t>
        <w:br/>
        <w:t xml:space="preserve">조정묵 (지은이) | 미래엔 | 2005년 12월9,000원 → 8,100원 (10%할인),  마일리지 450원 (5% 적립) (2) | 세일즈포인트 : 163 </w:t>
      </w:r>
    </w:p>
    <w:p>
      <w:r>
        <w:t xml:space="preserve">절판보관함  보관함마이리스트 </w:t>
        <w:br/>
      </w:r>
    </w:p>
    <w:p>
      <w:r>
        <w:t>7290.</w:t>
      </w:r>
    </w:p>
    <w:p/>
    <w:p/>
    <w:p>
      <w:r>
        <w:br/>
        <w:t xml:space="preserve">수능해커 미분과 적분 - 2006 </w:t>
        <w:br/>
        <w:t xml:space="preserve">임미선, 장성욱 (지은이) | 새롬교육 | 2005년 12월6,500원 → 5,850원 (10%할인),  마일리지 320원 (5% 적립) (1) | 세일즈포인트 : 40 </w:t>
      </w:r>
    </w:p>
    <w:p>
      <w:r>
        <w:t xml:space="preserve">품절보관함  보관함마이리스트 </w:t>
        <w:br/>
      </w:r>
    </w:p>
    <w:p>
      <w:r>
        <w:t>7291.</w:t>
      </w:r>
    </w:p>
    <w:p/>
    <w:p/>
    <w:p>
      <w:r>
        <w:br/>
        <w:t xml:space="preserve">힘 수학 10-가 - 내신 + 수능대비 </w:t>
        <w:br/>
        <w:t xml:space="preserve">최수일 (지은이) | 열림교육 | 2005년 12월9,000원 → 8,100원 (10%할인),  마일리지 450원 (5% 적립)세일즈포인트 : 14 </w:t>
      </w:r>
    </w:p>
    <w:p>
      <w:r>
        <w:t xml:space="preserve">품절보관함  보관함마이리스트 </w:t>
        <w:br/>
      </w:r>
    </w:p>
    <w:p>
      <w:r>
        <w:t>7292.</w:t>
      </w:r>
    </w:p>
    <w:p/>
    <w:p/>
    <w:p>
      <w:r>
        <w:br/>
        <w:t xml:space="preserve">고1 전국모의고사 최신기출 모음집 수리영역 </w:t>
        <w:br/>
        <w:t xml:space="preserve">다우미디어 편집부 (엮은이) | 다우미디어 | 2005년 12월8,000원 → 7,200원 (10%할인),  마일리지 400원 (5% 적립)세일즈포인트 : 29 </w:t>
      </w:r>
    </w:p>
    <w:p>
      <w:r>
        <w:t xml:space="preserve">절판보관함  보관함마이리스트 </w:t>
        <w:br/>
      </w:r>
    </w:p>
    <w:p>
      <w:r>
        <w:t>7293.</w:t>
      </w:r>
    </w:p>
    <w:p/>
    <w:p/>
    <w:p>
      <w:r>
        <w:br/>
        <w:t xml:space="preserve">새롬N제 수리영역 수학 1 1000제 - 2007 </w:t>
        <w:br/>
        <w:t xml:space="preserve">새롬교육 편집부 (엮은이) | 새롬교육 | 2005년 12월12,000원 → 10,800원 (10%할인),  마일리지 600원 (5% 적립) (1) | 세일즈포인트 : 558 </w:t>
      </w:r>
    </w:p>
    <w:p>
      <w:r>
        <w:t xml:space="preserve">절판보관함  보관함마이리스트 </w:t>
        <w:br/>
      </w:r>
    </w:p>
    <w:p>
      <w:r>
        <w:t>7294.</w:t>
      </w:r>
    </w:p>
    <w:p/>
    <w:p/>
    <w:p>
      <w:r>
        <w:br/>
        <w:t xml:space="preserve">나이스 플러스 수학 10-가 </w:t>
        <w:br/>
        <w:t xml:space="preserve">최영우 (지은이) | 내신플러스(내신끝) | 2005년 12월9,000원 → 8,100원 (10%할인),  마일리지 450원 (5% 적립)세일즈포인트 : 30 </w:t>
      </w:r>
    </w:p>
    <w:p>
      <w:r>
        <w:t xml:space="preserve">품절보관함  보관함마이리스트 </w:t>
        <w:br/>
      </w:r>
    </w:p>
    <w:p>
      <w:r>
        <w:t>7295.</w:t>
      </w:r>
    </w:p>
    <w:p/>
    <w:p/>
    <w:p>
      <w:r>
        <w:br/>
        <w:t xml:space="preserve">신사고 수능Z 수학 1 - 2007 </w:t>
        <w:br/>
        <w:t xml:space="preserve">김성회 (지은이) | 좋은책신사고 | 2005년 12월9,000원 → 8,100원 (10%할인),  마일리지 450원 (5% 적립)세일즈포인트 : 112 </w:t>
      </w:r>
    </w:p>
    <w:p>
      <w:r>
        <w:t xml:space="preserve">절판보관함  보관함마이리스트 </w:t>
        <w:br/>
      </w:r>
    </w:p>
    <w:p>
      <w:r>
        <w:t>7296.</w:t>
      </w:r>
    </w:p>
    <w:p/>
    <w:p/>
    <w:p>
      <w:r>
        <w:br/>
        <w:t xml:space="preserve">신사고 수능Z 수학 2 - 2007 </w:t>
        <w:br/>
        <w:t xml:space="preserve">김성회 (지은이) | 좋은책신사고 | 2005년 12월8,500원 → 7,650원 (10%할인),  마일리지 420원 (5% 적립)세일즈포인트 : 33 </w:t>
      </w:r>
    </w:p>
    <w:p>
      <w:r>
        <w:t xml:space="preserve">절판보관함  보관함마이리스트 </w:t>
        <w:br/>
      </w:r>
    </w:p>
    <w:p>
      <w:r>
        <w:t>7297.</w:t>
      </w:r>
    </w:p>
    <w:p/>
    <w:p/>
    <w:p>
      <w:r>
        <w:br/>
        <w:t xml:space="preserve">개념편 + 유형편 수학 10-가 (전3권) - 2006 </w:t>
        <w:br/>
        <w:t xml:space="preserve">문광호 (지은이) | 비상교육 | 2005년 12월13,500원 → 12,150원 (10%할인),  마일리지 670원 (5% 적립)세일즈포인트 : 160 </w:t>
      </w:r>
    </w:p>
    <w:p>
      <w:r>
        <w:t xml:space="preserve">절판보관함  보관함마이리스트 </w:t>
        <w:br/>
      </w:r>
    </w:p>
    <w:p>
      <w:r>
        <w:t>7298.</w:t>
      </w:r>
    </w:p>
    <w:p/>
    <w:p/>
    <w:p>
      <w:r>
        <w:br/>
        <w:t xml:space="preserve">지식창고 과목별문제집 수학 1 - 2006 </w:t>
        <w:br/>
        <w:t xml:space="preserve">양지청 (지은이) | 두산동아(참고서) | 2005년 11월9,000원 → 8,100원 (10%할인),  마일리지 450원 (5% 적립)세일즈포인트 : 30 </w:t>
      </w:r>
    </w:p>
    <w:p>
      <w:r>
        <w:t xml:space="preserve">품절보관함  보관함마이리스트 </w:t>
        <w:br/>
      </w:r>
    </w:p>
    <w:p>
      <w:r>
        <w:t>7299.</w:t>
      </w:r>
    </w:p>
    <w:p/>
    <w:p/>
    <w:p>
      <w:r>
        <w:br/>
        <w:t xml:space="preserve">지식창고 과목별문제집 수학 2 - 2006 </w:t>
        <w:br/>
        <w:t xml:space="preserve">양지청 (지은이) | 두산동아(참고서) | 2005년 11월9,000원 → 8,100원 (10%할인),  마일리지 450원 (5% 적립)세일즈포인트 : 28 </w:t>
      </w:r>
    </w:p>
    <w:p>
      <w:r>
        <w:t xml:space="preserve">품절보관함  보관함마이리스트 </w:t>
        <w:br/>
      </w:r>
    </w:p>
    <w:p>
      <w:r>
        <w:t>7300.</w:t>
      </w:r>
    </w:p>
    <w:p/>
    <w:p/>
    <w:p>
      <w:r>
        <w:br/>
        <w:t xml:space="preserve">지식창고 과목별문제집 수학 10-가 - 2006 </w:t>
        <w:br/>
        <w:t xml:space="preserve">이희종 (지은이) | 두산동아(참고서) | 2005년 11월7,000원 → 6,300원 (10%할인),  마일리지 350원 (5% 적립)세일즈포인트 : 33 </w:t>
      </w:r>
    </w:p>
    <w:p>
      <w:r>
        <w:t xml:space="preserve">품절보관함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지식창고 과목별문제집 수학 10-나 - 2006 </w:t>
        <w:br/>
        <w:t xml:space="preserve">이희종 (지은이) | 두산동아(참고서) | 2005년 11월7,000원 → 6,300원 (10%할인),  마일리지 350원 (5% 적립)세일즈포인트 : 61 </w:t>
      </w:r>
    </w:p>
    <w:p>
      <w:r>
        <w:t xml:space="preserve">품절보관함  보관함마이리스트 </w:t>
        <w:br/>
      </w:r>
    </w:p>
    <w:p>
      <w:r>
        <w:t>7302.</w:t>
      </w:r>
    </w:p>
    <w:p/>
    <w:p/>
    <w:p>
      <w:r>
        <w:br/>
        <w:t xml:space="preserve">지식창고 과목별문제집 미분과 적분 - 2006 </w:t>
        <w:br/>
        <w:t xml:space="preserve">양지청 (지은이) | 두산동아(참고서) | 2005년 11월6,500원 → 5,850원 (10%할인),  마일리지 320원 (5% 적립)세일즈포인트 : 19 </w:t>
      </w:r>
    </w:p>
    <w:p>
      <w:r>
        <w:t xml:space="preserve">품절보관함  보관함마이리스트 </w:t>
        <w:br/>
      </w:r>
    </w:p>
    <w:p>
      <w:r>
        <w:t>7303.</w:t>
      </w:r>
    </w:p>
    <w:p/>
    <w:p/>
    <w:p>
      <w:r>
        <w:br/>
        <w:t xml:space="preserve">새롬 수학 2 내신특강 - 2006 </w:t>
        <w:br/>
        <w:t xml:space="preserve">박복현 (지은이) | 새롬교육 | 2005년 11월8,000원 → 7,200원 (10%할인),  마일리지 400원 (5% 적립) (1) | 세일즈포인트 : 23 </w:t>
      </w:r>
    </w:p>
    <w:p>
      <w:r>
        <w:t xml:space="preserve">품절보관함  보관함마이리스트 </w:t>
        <w:br/>
      </w:r>
    </w:p>
    <w:p>
      <w:r>
        <w:t>7304.</w:t>
      </w:r>
    </w:p>
    <w:p/>
    <w:p/>
    <w:p>
      <w:r>
        <w:br/>
        <w:t xml:space="preserve">심화 공통수학 10-가 - 과학고생을 위한 </w:t>
        <w:br/>
        <w:t xml:space="preserve">이우중 (지은이) | 인터비젼 | 2005년 11월15,000원 → 15,000원,  마일리지 450원 (3% 적립)세일즈포인트 : 17 </w:t>
      </w:r>
    </w:p>
    <w:p>
      <w:r>
        <w:t xml:space="preserve">절판보관함  보관함마이리스트 </w:t>
        <w:br/>
      </w:r>
    </w:p>
    <w:p>
      <w:r>
        <w:t>7305.</w:t>
      </w:r>
    </w:p>
    <w:p/>
    <w:p/>
    <w:p>
      <w:r>
        <w:br/>
        <w:t xml:space="preserve">지식창고 수학 10-가 </w:t>
        <w:br/>
        <w:t xml:space="preserve">손광균 (지은이) | 두산동아(참고서) | 2005년 11월8,000원 → 7,200원 (10%할인),  마일리지 400원 (5% 적립)세일즈포인트 : 23 </w:t>
      </w:r>
    </w:p>
    <w:p>
      <w:r>
        <w:t xml:space="preserve">절판보관함  보관함마이리스트 </w:t>
        <w:br/>
      </w:r>
    </w:p>
    <w:p>
      <w:r>
        <w:t>7306.</w:t>
      </w:r>
    </w:p>
    <w:p/>
    <w:p/>
    <w:p>
      <w:r>
        <w:br/>
        <w:t xml:space="preserve">수능 모의고사 모음집 수학(가)형 - 수능완벽대비, 고3 </w:t>
        <w:br/>
        <w:t xml:space="preserve">엘리트북 편집부 (엮은이) | 엘리트북 | 2005년 11월9,000원 → 8,100원 (10%할인),  마일리지 450원 (5% 적립)세일즈포인트 : 13 </w:t>
      </w:r>
    </w:p>
    <w:p>
      <w:r>
        <w:t xml:space="preserve">절판보관함  보관함마이리스트 </w:t>
        <w:br/>
      </w:r>
    </w:p>
    <w:p>
      <w:r>
        <w:t>7307.</w:t>
      </w:r>
    </w:p>
    <w:p/>
    <w:p/>
    <w:p>
      <w:r>
        <w:br/>
        <w:t xml:space="preserve">수능 모의고사 모음집 수학(나)형 - 수능완벽대비, 고3 </w:t>
        <w:br/>
        <w:t xml:space="preserve">엘리트북 편집부 (엮은이) | 엘리트북 | 2005년 11월8,000원 → 7,200원 (10%할인),  마일리지 400원 (5% 적립) </w:t>
      </w:r>
    </w:p>
    <w:p>
      <w:r>
        <w:t xml:space="preserve">절판보관함  보관함마이리스트 </w:t>
        <w:br/>
      </w:r>
    </w:p>
    <w:p>
      <w:r>
        <w:t>7308.</w:t>
      </w:r>
    </w:p>
    <w:p/>
    <w:p/>
    <w:p>
      <w:r>
        <w:br/>
        <w:t xml:space="preserve">쏙, 수리영역 수학 1 - 2006 </w:t>
        <w:br/>
        <w:t xml:space="preserve">정원진 (지은이) | 좋은책신사고 | 2005년 11월7,500원 → 6,750원 (10%할인),  마일리지 370원 (5% 적립)세일즈포인트 : 49 </w:t>
      </w:r>
    </w:p>
    <w:p>
      <w:r>
        <w:t xml:space="preserve">절판보관함  보관함마이리스트 </w:t>
        <w:br/>
      </w:r>
    </w:p>
    <w:p>
      <w:r>
        <w:t>7309.</w:t>
      </w:r>
    </w:p>
    <w:p/>
    <w:p/>
    <w:p>
      <w:r>
        <w:br/>
        <w:t xml:space="preserve">올플 수학 10-가.나 - 2008년용 </w:t>
        <w:br/>
        <w:t xml:space="preserve">올플커뮤니케이션 편집부 (엮은이) | 하비스트(올플커뮤니케이션) | 2005년 11월14,000원 → 12,600원 (10%할인),  마일리지 700원 (5% 적립)세일즈포인트 : 255 </w:t>
      </w:r>
    </w:p>
    <w:p>
      <w:r>
        <w:t xml:space="preserve">품절보관함  보관함마이리스트 </w:t>
        <w:br/>
      </w:r>
    </w:p>
    <w:p>
      <w:r>
        <w:t>7310.</w:t>
      </w:r>
    </w:p>
    <w:p/>
    <w:p/>
    <w:p>
      <w:r>
        <w:br/>
        <w:t xml:space="preserve">쏙, 수학 10-가.나 - 2006 </w:t>
        <w:br/>
        <w:t xml:space="preserve">정원진 (지은이) | 좋은책신사고 | 2005년 11월7,500원 → 6,750원 (10%할인),  마일리지 370원 (5% 적립) (1) | 세일즈포인트 : 58 </w:t>
      </w:r>
    </w:p>
    <w:p>
      <w:r>
        <w:t xml:space="preserve">절판보관함  보관함마이리스트 </w:t>
        <w:br/>
      </w:r>
    </w:p>
    <w:p>
      <w:r>
        <w:t>7311.</w:t>
      </w:r>
    </w:p>
    <w:p/>
    <w:p/>
    <w:p>
      <w:r>
        <w:br/>
        <w:t xml:space="preserve">나, 수학 문제집 수학 10-가 - 2006 </w:t>
        <w:br/>
        <w:t xml:space="preserve">왕규채 (지은이) | 좋은책신사고 | 2005년 11월7,000원 → 6,300원 (10%할인),  마일리지 350원 (5% 적립)세일즈포인트 : 42 </w:t>
      </w:r>
    </w:p>
    <w:p>
      <w:r>
        <w:t xml:space="preserve">절판보관함  보관함마이리스트 </w:t>
        <w:br/>
      </w:r>
    </w:p>
    <w:p>
      <w:r>
        <w:t>7312.</w:t>
      </w:r>
    </w:p>
    <w:p/>
    <w:p/>
    <w:p>
      <w:r>
        <w:br/>
        <w:t xml:space="preserve">나, 수학 문제집 수학 1 - 2006 </w:t>
        <w:br/>
        <w:t xml:space="preserve">양지청 (지은이) | 좋은책신사고 | 2005년 11월9,000원 → 8,100원 (10%할인),  마일리지 450원 (5% 적립) (3) | 세일즈포인트 : 93 </w:t>
      </w:r>
    </w:p>
    <w:p>
      <w:r>
        <w:t xml:space="preserve">절판보관함  보관함마이리스트 </w:t>
        <w:br/>
      </w:r>
    </w:p>
    <w:p>
      <w:r>
        <w:t>7313.</w:t>
      </w:r>
    </w:p>
    <w:p/>
    <w:p/>
    <w:p>
      <w:r>
        <w:br/>
        <w:t xml:space="preserve">나, 수학 문제집 수학 10-나 - 2006 </w:t>
        <w:br/>
        <w:t xml:space="preserve">왕규채 (지은이) | 좋은책신사고 | 2005년 11월7,000원 → 6,300원 (10%할인),  마일리지 350원 (5% 적립)세일즈포인트 : 82 </w:t>
      </w:r>
    </w:p>
    <w:p>
      <w:r>
        <w:t xml:space="preserve">절판보관함  보관함마이리스트 </w:t>
        <w:br/>
      </w:r>
    </w:p>
    <w:p>
      <w:r>
        <w:t>7314.</w:t>
      </w:r>
    </w:p>
    <w:p/>
    <w:p/>
    <w:p>
      <w:r>
        <w:br/>
        <w:t xml:space="preserve">올플 수학 10-가.나 문제해설집 - 2008년용 </w:t>
        <w:br/>
        <w:t xml:space="preserve">이병희, 민수홍 (지은이) | 하비스트(올플커뮤니케이션) | 2005년 11월3,500원 → 3,150원 (10%할인),  마일리지 170원 (5% 적립) (1) | 세일즈포인트 : 147 </w:t>
      </w:r>
    </w:p>
    <w:p>
      <w:r>
        <w:t xml:space="preserve">품절보관함  보관함마이리스트 </w:t>
        <w:br/>
      </w:r>
    </w:p>
    <w:p>
      <w:r>
        <w:t>7315.</w:t>
      </w:r>
    </w:p>
    <w:p/>
    <w:p/>
    <w:p>
      <w:r>
        <w:br/>
        <w:t xml:space="preserve">I Love Voca 수능 영단어 Final Word Project 어원편 - 테이프 4개 ㅣ I Love Voca 1 </w:t>
        <w:br/>
        <w:t xml:space="preserve">YBMSisa 편집부 (엮은이) | (주)YBM(와이비엠) | 2005년 10월12,000원 → 10,800원 (10%할인),  마일리지 600원 (5% 적립)세일즈포인트 : 50 </w:t>
      </w:r>
    </w:p>
    <w:p>
      <w:r>
        <w:t xml:space="preserve">품절보관함  보관함마이리스트 </w:t>
        <w:br/>
      </w:r>
    </w:p>
    <w:p>
      <w:r>
        <w:t>7316.</w:t>
      </w:r>
    </w:p>
    <w:p/>
    <w:p/>
    <w:p>
      <w:r>
        <w:br/>
        <w:t xml:space="preserve">개념없니 수학 1 </w:t>
        <w:br/>
        <w:t xml:space="preserve">자유로운생각 편집부 (엮은이) | 자유로운생각 | 2005년 10월12,000원 → 10,800원 (10%할인),  마일리지 600원 (5% 적립)세일즈포인트 : 14 </w:t>
      </w:r>
    </w:p>
    <w:p>
      <w:r>
        <w:t xml:space="preserve">절판보관함  보관함마이리스트 </w:t>
        <w:br/>
      </w:r>
    </w:p>
    <w:p>
      <w:r>
        <w:t>7317.</w:t>
      </w:r>
    </w:p>
    <w:p/>
    <w:p/>
    <w:p>
      <w:r>
        <w:br/>
        <w:t xml:space="preserve">리더스 수학 10-가 - 2007년용 </w:t>
        <w:br/>
        <w:t xml:space="preserve">송갑석 (지은이) | 금성출판사(금성교과서) | 2005년 10월8,000원 → 7,200원 (10%할인),  마일리지 400원 (5% 적립)세일즈포인트 : 25 </w:t>
      </w:r>
    </w:p>
    <w:p>
      <w:r>
        <w:t xml:space="preserve">품절보관함  보관함마이리스트 </w:t>
        <w:br/>
      </w:r>
    </w:p>
    <w:p>
      <w:r>
        <w:t>7318.</w:t>
      </w:r>
    </w:p>
    <w:p/>
    <w:p/>
    <w:p>
      <w:r>
        <w:br/>
        <w:t xml:space="preserve">유난히 설명이 잘된 수학 : 확률과 통계 1 </w:t>
        <w:br/>
        <w:t xml:space="preserve">김경환 (지은이) | 퍼브릭아이 | 2005년 10월11,500원 → 10,350원 (10%할인),  마일리지 570원 (5% 적립) (1) | 세일즈포인트 : 602 </w:t>
      </w:r>
    </w:p>
    <w:p>
      <w:r>
        <w:t xml:space="preserve">절판보관함  보관함마이리스트 </w:t>
        <w:br/>
      </w:r>
    </w:p>
    <w:p>
      <w:r>
        <w:t>7319.</w:t>
      </w:r>
    </w:p>
    <w:p/>
    <w:p/>
    <w:p>
      <w:r>
        <w:br/>
        <w:t xml:space="preserve">해법 4% 수학 10-가 - 내신 1등급 </w:t>
        <w:br/>
        <w:t xml:space="preserve">김의석 (지은이) | 천재교육 | 2005년 10월7,500원 → 6,750원 (10%할인),  마일리지 370원 (5% 적립)세일즈포인트 : 30 </w:t>
      </w:r>
    </w:p>
    <w:p>
      <w:r>
        <w:t xml:space="preserve">절판보관함  보관함마이리스트 </w:t>
        <w:br/>
      </w:r>
    </w:p>
    <w:p>
      <w:r>
        <w:t>7320.</w:t>
      </w:r>
    </w:p>
    <w:p/>
    <w:p/>
    <w:p>
      <w:r>
        <w:br/>
        <w:t xml:space="preserve">강해 수학 해설집 10-가 - 2008 </w:t>
        <w:br/>
        <w:t xml:space="preserve">김성철 (지은이) | 디딤돌 | 2005년 10월3,000원 → 2,700원 (10%할인),  마일리지 150원 (5% 적립)세일즈포인트 : 67 </w:t>
      </w:r>
    </w:p>
    <w:p>
      <w:r>
        <w:t xml:space="preserve">품절보관함  보관함마이리스트 </w:t>
        <w:br/>
      </w:r>
    </w:p>
    <w:p>
      <w:r>
        <w:t>7321.</w:t>
      </w:r>
    </w:p>
    <w:p/>
    <w:p/>
    <w:p>
      <w:r>
        <w:br/>
        <w:t xml:space="preserve">티치미 수학 10-나 기본개념 </w:t>
        <w:br/>
        <w:t xml:space="preserve">한석만 (지은이) | 깊은생각 | 2005년 10월15,000원 → 13,500원 (10%할인),  마일리지 750원 (5% 적립)세일즈포인트 : 71 </w:t>
      </w:r>
    </w:p>
    <w:p>
      <w:r>
        <w:t xml:space="preserve">절판보관함  보관함마이리스트 </w:t>
        <w:br/>
      </w:r>
    </w:p>
    <w:p>
      <w:r>
        <w:t>7322.</w:t>
      </w:r>
    </w:p>
    <w:p/>
    <w:p/>
    <w:p>
      <w:r>
        <w:br/>
        <w:t xml:space="preserve">Up &amp; Up 수학 10-나 </w:t>
        <w:br/>
        <w:t xml:space="preserve">최용준 (지은이) | 천재교육 | 2005년 10월7,000원 → 6,300원 (10%할인),  마일리지 350원 (5% 적립)세일즈포인트 : 18 </w:t>
      </w:r>
    </w:p>
    <w:p>
      <w:r>
        <w:t xml:space="preserve">품절보관함  보관함마이리스트 </w:t>
        <w:br/>
      </w:r>
    </w:p>
    <w:p>
      <w:r>
        <w:t>7323.</w:t>
      </w:r>
    </w:p>
    <w:p/>
    <w:p/>
    <w:p>
      <w:r>
        <w:br/>
        <w:t xml:space="preserve">Up &amp; Up 수학 10-가 </w:t>
        <w:br/>
        <w:t xml:space="preserve">최용준 (지은이) | 천재교육 | 2005년 10월7,000원 → 6,300원 (10%할인),  마일리지 350원 (5% 적립)세일즈포인트 : 11 </w:t>
      </w:r>
    </w:p>
    <w:p>
      <w:r>
        <w:t xml:space="preserve">품절보관함  보관함마이리스트 </w:t>
        <w:br/>
      </w:r>
    </w:p>
    <w:p>
      <w:r>
        <w:t>7324.</w:t>
      </w:r>
    </w:p>
    <w:p/>
    <w:p/>
    <w:p>
      <w:r>
        <w:br/>
        <w:t xml:space="preserve">Up &amp; Up 수학 1 </w:t>
        <w:br/>
        <w:t xml:space="preserve">최용준 (지은이) | 천재교육 | 2005년 10월9,000원 → 8,100원 (10%할인),  마일리지 450원 (5% 적립)세일즈포인트 : 24 </w:t>
      </w:r>
    </w:p>
    <w:p>
      <w:r>
        <w:t xml:space="preserve">절판보관함  보관함마이리스트 </w:t>
        <w:br/>
      </w:r>
    </w:p>
    <w:p>
      <w:r>
        <w:t>7325.</w:t>
      </w:r>
    </w:p>
    <w:p/>
    <w:p/>
    <w:p>
      <w:r>
        <w:br/>
        <w:t xml:space="preserve">나이스 플러스 수학 10-나 </w:t>
        <w:br/>
        <w:t xml:space="preserve">이용주 (지은이) | 내신플러스(내신끝) | 2005년 9월8,500원 → 7,650원 (10%할인),  마일리지 420원 (5% 적립) </w:t>
      </w:r>
    </w:p>
    <w:p>
      <w:r>
        <w:t xml:space="preserve">품절보관함  보관함마이리스트 </w:t>
        <w:br/>
      </w:r>
    </w:p>
    <w:p>
      <w:r>
        <w:t>7326.</w:t>
      </w:r>
    </w:p>
    <w:p/>
    <w:p/>
    <w:p>
      <w:r>
        <w:br/>
        <w:t xml:space="preserve">강해 수학 10-가 - 2008 </w:t>
        <w:br/>
        <w:t xml:space="preserve">김성철 (지은이) | 디딤돌 | 2005년 9월15,000원 → 13,500원 (10%할인),  마일리지 750원 (5% 적립)세일즈포인트 : 93 </w:t>
      </w:r>
    </w:p>
    <w:p>
      <w:r>
        <w:t xml:space="preserve">품절보관함  보관함마이리스트 </w:t>
        <w:br/>
      </w:r>
    </w:p>
    <w:p>
      <w:r>
        <w:t>7327.</w:t>
      </w:r>
    </w:p>
    <w:p/>
    <w:p/>
    <w:p>
      <w:r>
        <w:br/>
        <w:t xml:space="preserve">리더스 수학 10-가 - 2006 </w:t>
        <w:br/>
        <w:t xml:space="preserve">송갑석 (지은이) | 금성출판사(금성교과서) | 2005년 9월8,000원 → 7,200원 (10%할인),  마일리지 400원 (5% 적립)세일즈포인트 : 21 </w:t>
      </w:r>
    </w:p>
    <w:p>
      <w:r>
        <w:t xml:space="preserve">절판보관함  보관함마이리스트 </w:t>
        <w:br/>
      </w:r>
    </w:p>
    <w:p>
      <w:r>
        <w:t>7328.</w:t>
      </w:r>
    </w:p>
    <w:p/>
    <w:p/>
    <w:p>
      <w:r>
        <w:br/>
        <w:t xml:space="preserve">수리영역 10-가 - 수능대박 프로젝트 50일 완성 </w:t>
        <w:br/>
        <w:t xml:space="preserve">J PUBLISHING 편집부 (엮은이) | J Publishing | 2005년 9월11,900원 → 10,710원 (10%할인),  마일리지 590원 (5% 적립)세일즈포인트 : 22 </w:t>
      </w:r>
    </w:p>
    <w:p>
      <w:r>
        <w:t xml:space="preserve">품절보관함  보관함마이리스트 </w:t>
        <w:br/>
      </w:r>
    </w:p>
    <w:p>
      <w:r>
        <w:t>7329.</w:t>
      </w:r>
    </w:p>
    <w:p/>
    <w:p/>
    <w:p>
      <w:r>
        <w:br/>
        <w:t xml:space="preserve">수리영역 수학 2 미분 적분 - 수능대박 프로젝트 50일 완성 </w:t>
        <w:br/>
        <w:t xml:space="preserve">J PUBLISHING 편집부 (엮은이) | J Publishing | 2005년 9월11,900원 → 10,710원 (10%할인),  마일리지 590원 (5% 적립)세일즈포인트 : 16 </w:t>
      </w:r>
    </w:p>
    <w:p>
      <w:r>
        <w:t xml:space="preserve">품절보관함  보관함마이리스트 </w:t>
        <w:br/>
      </w:r>
    </w:p>
    <w:p>
      <w:r>
        <w:t>7330.</w:t>
      </w:r>
    </w:p>
    <w:p/>
    <w:p/>
    <w:p>
      <w:r>
        <w:br/>
        <w:t xml:space="preserve">직관수학 모의고사 수학 1 - 20분 빨라지는 </w:t>
        <w:br/>
        <w:t xml:space="preserve">최종성, 이투스 수학기획팀 (지은이) | 이투스북 | 2005년 9월9,000원 → 8,100원 (10%할인),  마일리지 450원 (5% 적립) (3) | 세일즈포인트 : 105 </w:t>
      </w:r>
    </w:p>
    <w:p>
      <w:r>
        <w:t xml:space="preserve">절판보관함  보관함마이리스트 </w:t>
        <w:br/>
      </w:r>
    </w:p>
    <w:p>
      <w:r>
        <w:t>7331.</w:t>
      </w:r>
    </w:p>
    <w:p/>
    <w:p/>
    <w:p>
      <w:r>
        <w:br/>
        <w:t xml:space="preserve">수능모의고사 7회 수리영역 나형 - 7차 </w:t>
        <w:br/>
        <w:t xml:space="preserve">강문창 (지은이) | 지구문화사 | 2005년 9월8,000원 → 7,600원 (5%할인),  마일리지 400원 (5% 적립)세일즈포인트 : 13 </w:t>
      </w:r>
    </w:p>
    <w:p>
      <w:r>
        <w:t xml:space="preserve">품절보관함  보관함마이리스트 </w:t>
        <w:br/>
      </w:r>
    </w:p>
    <w:p>
      <w:r>
        <w:t>7332.</w:t>
      </w:r>
    </w:p>
    <w:p/>
    <w:p/>
    <w:p>
      <w:r>
        <w:br/>
        <w:t xml:space="preserve">특기적성 수학 10-나 (제2권) - 2006 </w:t>
        <w:br/>
        <w:t xml:space="preserve">이규섭 (지은이) | 새롬교육 | 2005년 8월7,000원 → 6,300원 (10%할인),  마일리지 350원 (5% 적립)세일즈포인트 : 22 </w:t>
      </w:r>
    </w:p>
    <w:p>
      <w:r>
        <w:t xml:space="preserve">절판보관함  보관함마이리스트 </w:t>
        <w:br/>
      </w:r>
    </w:p>
    <w:p>
      <w:r>
        <w:t>7333.</w:t>
      </w:r>
    </w:p>
    <w:p/>
    <w:p/>
    <w:p>
      <w:r>
        <w:br/>
        <w:t xml:space="preserve">수학의 뿌리 기본편 수학 1 (상) </w:t>
        <w:br/>
        <w:t xml:space="preserve">이창주 (지은이) | 두레교육 | 2005년 8월11,000원 → 9,900원 (10%할인),  마일리지 550원 (5% 적립) (4) | 세일즈포인트 : 158 </w:t>
      </w:r>
    </w:p>
    <w:p>
      <w:r>
        <w:t xml:space="preserve">품절보관함  보관함마이리스트 </w:t>
        <w:br/>
      </w:r>
    </w:p>
    <w:p>
      <w:r>
        <w:t>7334.</w:t>
      </w:r>
    </w:p>
    <w:p/>
    <w:p/>
    <w:p>
      <w:r>
        <w:br/>
        <w:t xml:space="preserve">심층수학 고수특강 15 10-나 </w:t>
        <w:br/>
        <w:t xml:space="preserve">고수 편집부 (엮은이) | 고수 | 2005년 7월8,000원 → 7,200원 (10%할인),  마일리지 400원 (5% 적립)세일즈포인트 : 13 </w:t>
      </w:r>
    </w:p>
    <w:p>
      <w:r>
        <w:t xml:space="preserve">품절보관함  보관함마이리스트 </w:t>
        <w:br/>
      </w:r>
    </w:p>
    <w:p>
      <w:r>
        <w:t>7335.</w:t>
      </w:r>
    </w:p>
    <w:p/>
    <w:p/>
    <w:p>
      <w:r>
        <w:br/>
        <w:t xml:space="preserve">EBS 인터넷 수능 Know 오답 수리영역 수학 1 </w:t>
        <w:br/>
        <w:t xml:space="preserve">EBS(한국교육방송공사) (지은이) | EBS(한국교육방송공사) | 2005년 7월6,000원 → 5,400원 (10%할인),  마일리지 300원 (5% 적립) (1) | 세일즈포인트 : 515 </w:t>
      </w:r>
    </w:p>
    <w:p>
      <w:r>
        <w:t xml:space="preserve">절판보관함  보관함마이리스트 </w:t>
        <w:br/>
      </w:r>
    </w:p>
    <w:p>
      <w:r>
        <w:t>7336.</w:t>
      </w:r>
    </w:p>
    <w:p/>
    <w:p/>
    <w:p>
      <w:r>
        <w:br/>
        <w:t xml:space="preserve">EBS 인터넷 수능 Know 오답 수리영역 수학 2 </w:t>
        <w:br/>
        <w:t xml:space="preserve">EBS(한국교육방송공사) (지은이) | EBS(한국교육방송공사) | 2005년 7월3,000원 → 2,700원 (10%할인),  마일리지 150원 (5% 적립)세일즈포인트 : 242 </w:t>
      </w:r>
    </w:p>
    <w:p>
      <w:r>
        <w:t xml:space="preserve">절판보관함  보관함마이리스트 </w:t>
        <w:br/>
      </w:r>
    </w:p>
    <w:p>
      <w:r>
        <w:t>7337.</w:t>
      </w:r>
    </w:p>
    <w:p/>
    <w:p/>
    <w:p>
      <w:r>
        <w:br/>
        <w:t xml:space="preserve">8개년 수능기출 이렇게 출제되었다 수리영역 가형 - 자연계 </w:t>
        <w:br/>
        <w:t xml:space="preserve">아이템풀에듀 편집부 (엮은이) | 아이템풀에듀 | 2005년 7월8,000원 → 7,200원 (10%할인),  마일리지 400원 (5% 적립)세일즈포인트 : 16 </w:t>
      </w:r>
    </w:p>
    <w:p>
      <w:r>
        <w:t xml:space="preserve">절판보관함  보관함마이리스트 </w:t>
        <w:br/>
      </w:r>
    </w:p>
    <w:p>
      <w:r>
        <w:t>7338.</w:t>
      </w:r>
    </w:p>
    <w:p/>
    <w:p/>
    <w:p>
      <w:r>
        <w:br/>
        <w:t xml:space="preserve">8개년 수능기출 이렇게 출제되었다 수리영역 나형 </w:t>
        <w:br/>
        <w:t xml:space="preserve">아이템풀에듀 편집부 (엮은이) | 아이템풀에듀 | 2005년 7월8,000원 → 7,200원 (10%할인),  마일리지 400원 (5% 적립)세일즈포인트 : 14 </w:t>
      </w:r>
    </w:p>
    <w:p>
      <w:r>
        <w:t xml:space="preserve">품절보관함  보관함마이리스트 </w:t>
        <w:br/>
      </w:r>
    </w:p>
    <w:p>
      <w:r>
        <w:t>7339.</w:t>
      </w:r>
    </w:p>
    <w:p/>
    <w:p/>
    <w:p>
      <w:r>
        <w:br/>
        <w:t xml:space="preserve">앱솔루트 명문제 수리영역 가형 500선 - 상위권 도약을 위한 </w:t>
        <w:br/>
        <w:t xml:space="preserve">김민수 (지은이) | 이투스북 | 2005년 7월10,000원 → 9,000원 (10%할인),  마일리지 500원 (5% 적립)세일즈포인트 : 38 </w:t>
      </w:r>
    </w:p>
    <w:p>
      <w:r>
        <w:t xml:space="preserve">절판보관함  보관함마이리스트 </w:t>
        <w:br/>
      </w:r>
    </w:p>
    <w:p>
      <w:r>
        <w:t>7340.</w:t>
      </w:r>
    </w:p>
    <w:p/>
    <w:p/>
    <w:p>
      <w:r>
        <w:br/>
        <w:t xml:space="preserve">앱솔루트 명문제 수리영역 나형 340선 </w:t>
        <w:br/>
        <w:t xml:space="preserve">김민수 (지은이) | 이투스북 | 2005년 7월8,500원 → 7,650원 (10%할인),  마일리지 420원 (5% 적립)세일즈포인트 : 60 </w:t>
      </w:r>
    </w:p>
    <w:p>
      <w:r>
        <w:t xml:space="preserve">절판보관함  보관함마이리스트 </w:t>
        <w:br/>
      </w:r>
    </w:p>
    <w:p>
      <w:r>
        <w:t>7341.</w:t>
      </w:r>
    </w:p>
    <w:p/>
    <w:p/>
    <w:p>
      <w:r>
        <w:br/>
        <w:t xml:space="preserve">특기적성 수학 10-나 (제1권) - 2006 </w:t>
        <w:br/>
        <w:t xml:space="preserve">이규섭 (지은이) | 새롬교육 | 2005년 7월7,000원 → 6,300원 (10%할인),  마일리지 350원 (5% 적립)세일즈포인트 : 31 </w:t>
      </w:r>
    </w:p>
    <w:p>
      <w:r>
        <w:t xml:space="preserve">절판보관함  보관함마이리스트 </w:t>
        <w:br/>
      </w:r>
    </w:p>
    <w:p>
      <w:r>
        <w:t>7342.</w:t>
      </w:r>
    </w:p>
    <w:p/>
    <w:p/>
    <w:p>
      <w:r>
        <w:br/>
        <w:t xml:space="preserve">초석 수학 10-나 - 고등왕수학 학습 시간 흐름의 신개념 학습서 </w:t>
        <w:br/>
        <w:t xml:space="preserve">웅진씽크빅 왕수학연구소 (엮은이) | 에듀왕 | 2005년 7월11,000원 → 9,900원 (10%할인),  마일리지 550원 (5% 적립) </w:t>
      </w:r>
    </w:p>
    <w:p>
      <w:r>
        <w:t xml:space="preserve">품절보관함  보관함마이리스트 </w:t>
        <w:br/>
      </w:r>
    </w:p>
    <w:p>
      <w:r>
        <w:t>7343.</w:t>
      </w:r>
    </w:p>
    <w:p/>
    <w:p/>
    <w:p>
      <w:r>
        <w:br/>
        <w:t xml:space="preserve">난 수능고수 수리영역 가형 - 수학1.2, 미분과적분, 확률과통계 </w:t>
        <w:br/>
        <w:t xml:space="preserve">박건우 (지은이) | 고수 | 2005년 7월10,000원 → 9,000원 (10%할인),  마일리지 500원 (5% 적립)세일즈포인트 : 28 </w:t>
      </w:r>
    </w:p>
    <w:p>
      <w:r>
        <w:t xml:space="preserve">절판보관함  보관함마이리스트 </w:t>
        <w:br/>
      </w:r>
    </w:p>
    <w:p>
      <w:r>
        <w:t>7344.</w:t>
      </w:r>
    </w:p>
    <w:p/>
    <w:p/>
    <w:p>
      <w:r>
        <w:br/>
        <w:t xml:space="preserve">수1 클리닉 확률 통계편 고급 - 강남구청 인터넷 수능방송교재 2006 </w:t>
        <w:br/>
        <w:t xml:space="preserve">김상국 (지은이) | 깊은생각 | 2005년 6월8,000원 → 7,200원 (10%할인),  마일리지 400원 (5% 적립) (1) | 세일즈포인트 : 444 </w:t>
      </w:r>
    </w:p>
    <w:p>
      <w:r>
        <w:br/>
        <w:t>본 도서의 강남구청 동영상 강의는 2006년 12월 31일자로 서비스가 종료 되었습니다.</w:t>
      </w:r>
    </w:p>
    <w:p>
      <w:r>
        <w:t xml:space="preserve">절판보관함  보관함마이리스트 </w:t>
        <w:br/>
      </w:r>
    </w:p>
    <w:p>
      <w:r>
        <w:t>7345.</w:t>
      </w:r>
    </w:p>
    <w:p/>
    <w:p/>
    <w:p>
      <w:r>
        <w:br/>
        <w:t xml:space="preserve">EBS 고1 특강 수학 10-나 - 2005-2 </w:t>
        <w:br/>
        <w:t xml:space="preserve">EBS(한국교육방송공사) 편집부 (엮은이) | EBS(한국교육방송공사) | 2005년 6월6,000원 → 5,400원 (10%할인),  마일리지 300원 (5% 적립) (2) | 세일즈포인트 : 838 </w:t>
      </w:r>
    </w:p>
    <w:p>
      <w:r>
        <w:t xml:space="preserve">절판보관함  보관함마이리스트 </w:t>
        <w:br/>
      </w:r>
    </w:p>
    <w:p>
      <w:r>
        <w:t>7346.</w:t>
      </w:r>
    </w:p>
    <w:p/>
    <w:p/>
    <w:p>
      <w:r>
        <w:br/>
        <w:t xml:space="preserve">40 Pattern 수학 1 </w:t>
        <w:br/>
        <w:t xml:space="preserve">김순기 (지은이) | 교우사(교재) | 2005년 6월12,000원 → 12,000원,  마일리지 360원 (3% 적립)세일즈포인트 : 17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7347.</w:t>
      </w:r>
    </w:p>
    <w:p/>
    <w:p/>
    <w:p>
      <w:r>
        <w:br/>
        <w:t xml:space="preserve">45 Pattern 수학 2 </w:t>
        <w:br/>
        <w:t xml:space="preserve">김순기 (지은이) | 교우사(교재) | 2005년 6월12,000원 → 12,000원,  마일리지 360원 (3% 적립)세일즈포인트 : 22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7348.</w:t>
      </w:r>
    </w:p>
    <w:p/>
    <w:p/>
    <w:p>
      <w:r>
        <w:br/>
        <w:t xml:space="preserve">60 Pattern 공통수학 </w:t>
        <w:br/>
        <w:t xml:space="preserve">김순기 (지은이) | 교우사(교재) | 2005년 6월12,000원 → 12,000원,  마일리지 360원 (3% 적립) (1) | 세일즈포인트 : 50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7349.</w:t>
      </w:r>
    </w:p>
    <w:p/>
    <w:p/>
    <w:p>
      <w:r>
        <w:br/>
        <w:t xml:space="preserve">Sola 수학 10-나 </w:t>
        <w:br/>
        <w:t xml:space="preserve">수앤수 수학교육연구소 (지은이) | 아이수앤수(수앤수) | 2005년 6월9,500원 → 8,550원 (10%할인),  마일리지 470원 (5% 적립)세일즈포인트 : 25 </w:t>
      </w:r>
    </w:p>
    <w:p>
      <w:r>
        <w:t xml:space="preserve">절판보관함  보관함마이리스트 </w:t>
        <w:br/>
      </w:r>
    </w:p>
    <w:p>
      <w:r>
        <w:t>7350.</w:t>
      </w:r>
    </w:p>
    <w:p/>
    <w:p/>
    <w:p>
      <w:r>
        <w:br/>
        <w:t xml:space="preserve">에브라임 수학1 400제 </w:t>
        <w:br/>
        <w:t xml:space="preserve">에브라임 편집부 (엮은이) | 에브라임 | 2005년 6월10,000원 → 9,500원 (5%할인),  마일리지 500원 (5% 적립)세일즈포인트 : 23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캡슐 파이널 수리영역 가형 </w:t>
        <w:br/>
        <w:t xml:space="preserve">임영훈 (지은이) | 열린사고 | 2005년 6월8,500원 → 7,650원 (10%할인),  마일리지 420원 (5% 적립)세일즈포인트 : 36 </w:t>
      </w:r>
    </w:p>
    <w:p>
      <w:r>
        <w:t xml:space="preserve">절판보관함  보관함마이리스트 </w:t>
        <w:br/>
      </w:r>
    </w:p>
    <w:p>
      <w:r>
        <w:t>7352.</w:t>
      </w:r>
    </w:p>
    <w:p/>
    <w:p/>
    <w:p>
      <w:r>
        <w:br/>
        <w:t xml:space="preserve">수리 나형 기출문제집 - 대한민국 최강 수능기출문제 시리즈 </w:t>
        <w:br/>
        <w:t xml:space="preserve">마더텅 편집부 (엮은이) | 마더텅 | 2005년 5월6,000원 → 5,400원 (10%할인),  마일리지 300원 (5% 적립)세일즈포인트 : 34 </w:t>
      </w:r>
    </w:p>
    <w:p>
      <w:r>
        <w:t xml:space="preserve">절판보관함  보관함마이리스트 </w:t>
        <w:br/>
      </w:r>
    </w:p>
    <w:p>
      <w:r>
        <w:t>7353.</w:t>
      </w:r>
    </w:p>
    <w:p/>
    <w:p/>
    <w:p>
      <w:r>
        <w:br/>
        <w:t xml:space="preserve">문제 해결원리 수학 2 - 미분과 적분, 2006 </w:t>
        <w:br/>
        <w:t xml:space="preserve">이투스 수학기획팀 (지은이) | 이투스북 | 2005년 5월11,000원 → 9,900원 (10%할인),  마일리지 550원 (5% 적립)세일즈포인트 : 74 </w:t>
      </w:r>
    </w:p>
    <w:p>
      <w:r>
        <w:t xml:space="preserve">절판보관함  보관함마이리스트 </w:t>
        <w:br/>
      </w:r>
    </w:p>
    <w:p>
      <w:r>
        <w:t>7354.</w:t>
      </w:r>
    </w:p>
    <w:p/>
    <w:p/>
    <w:p>
      <w:r>
        <w:br/>
        <w:t xml:space="preserve">생각의 질서 미분과 적분 고급 - 강남구청 수능방송 2006 </w:t>
        <w:br/>
        <w:t xml:space="preserve">한석원 (지은이) | 깊은생각 | 2005년 5월9,000원 → 8,100원 (10%할인),  마일리지 450원 (5% 적립) (2) | 세일즈포인트 : 544 </w:t>
      </w:r>
    </w:p>
    <w:p>
      <w:r>
        <w:t xml:space="preserve">절판보관함  보관함마이리스트 </w:t>
        <w:br/>
      </w:r>
    </w:p>
    <w:p>
      <w:r>
        <w:t>7355.</w:t>
      </w:r>
    </w:p>
    <w:p/>
    <w:p/>
    <w:p>
      <w:r>
        <w:br/>
        <w:t xml:space="preserve">한수위 미분과 적분 - 대수능 유형별 총정리 수능 실전편 </w:t>
        <w:br/>
        <w:t xml:space="preserve">유병근 (지은이) | 서울에듀(한수위) | 2005년 5월8,000원 → 7,200원 (10%할인),  마일리지 400원 (5% 적립)세일즈포인트 : 34 </w:t>
      </w:r>
    </w:p>
    <w:p>
      <w:r>
        <w:t xml:space="preserve">절판보관함  보관함마이리스트 </w:t>
        <w:br/>
      </w:r>
    </w:p>
    <w:p>
      <w:r>
        <w:t>7356.</w:t>
      </w:r>
    </w:p>
    <w:p/>
    <w:p/>
    <w:p>
      <w:r>
        <w:br/>
        <w:t xml:space="preserve">단원별 수능기출 전국모의고사 핵심정리 수리영역 수학 2 </w:t>
        <w:br/>
        <w:t xml:space="preserve">다우미디어 편집부 (엮은이) | 다우미디어 | 2005년 5월10,000원 → 9,000원 (10%할인),  마일리지 500원 (5% 적립)세일즈포인트 : 13 </w:t>
      </w:r>
    </w:p>
    <w:p>
      <w:r>
        <w:t xml:space="preserve">품절보관함  보관함마이리스트 </w:t>
        <w:br/>
      </w:r>
    </w:p>
    <w:p>
      <w:r>
        <w:t>7357.</w:t>
      </w:r>
    </w:p>
    <w:p/>
    <w:p/>
    <w:p>
      <w:r>
        <w:br/>
        <w:t xml:space="preserve">수능FM 파이널 Sola 수리영역 수학 2 - 2006 </w:t>
        <w:br/>
        <w:t xml:space="preserve">김건우 (지은이) | 아이수앤수(수앤수) | 2005년 5월8,000원 → 7,200원 (10%할인),  마일리지 400원 (5% 적립)세일즈포인트 : 15 </w:t>
      </w:r>
    </w:p>
    <w:p>
      <w:r>
        <w:t xml:space="preserve">절판보관함  보관함마이리스트 </w:t>
        <w:br/>
      </w:r>
    </w:p>
    <w:p>
      <w:r>
        <w:t>7358.</w:t>
      </w:r>
    </w:p>
    <w:p/>
    <w:p/>
    <w:p>
      <w:r>
        <w:br/>
        <w:t xml:space="preserve">Nono's 기출유형문제집 수학 1 </w:t>
        <w:br/>
        <w:t xml:space="preserve">오종래 (지은이) | 에브라임 | 2005년 5월10,000원 → 9,500원 (5%할인),  마일리지 500원 (5% 적립)세일즈포인트 : 16 </w:t>
      </w:r>
    </w:p>
    <w:p>
      <w:r>
        <w:t xml:space="preserve">절판보관함  보관함마이리스트 </w:t>
        <w:br/>
      </w:r>
    </w:p>
    <w:p>
      <w:r>
        <w:t>7359.</w:t>
      </w:r>
    </w:p>
    <w:p/>
    <w:p/>
    <w:p>
      <w:r>
        <w:br/>
        <w:t xml:space="preserve">Nono's 기출유형문제집 수학 2 미분과 적분 </w:t>
        <w:br/>
        <w:t xml:space="preserve">오종래 (지은이) | 에브라임 | 2005년 5월10,000원 → 9,500원 (5%할인),  마일리지 500원 (5% 적립)세일즈포인트 : 11 </w:t>
      </w:r>
    </w:p>
    <w:p>
      <w:r>
        <w:t xml:space="preserve">절판보관함  보관함마이리스트 </w:t>
        <w:br/>
      </w:r>
    </w:p>
    <w:p>
      <w:r>
        <w:t>7360.</w:t>
      </w:r>
    </w:p>
    <w:p/>
    <w:p/>
    <w:p>
      <w:r>
        <w:br/>
        <w:t xml:space="preserve">특기적성 수학 10-가 (제2권) </w:t>
        <w:br/>
        <w:t xml:space="preserve">이규섭 (지은이) | 새롬교육 | 2005년 5월7,000원 → 6,300원 (10%할인),  마일리지 350원 (5% 적립)세일즈포인트 : 22 </w:t>
      </w:r>
    </w:p>
    <w:p>
      <w:r>
        <w:t xml:space="preserve">품절보관함  보관함마이리스트 </w:t>
        <w:br/>
      </w:r>
    </w:p>
    <w:p>
      <w:r>
        <w:t>7361.</w:t>
      </w:r>
    </w:p>
    <w:p/>
    <w:p/>
    <w:p>
      <w:r>
        <w:br/>
        <w:t xml:space="preserve">구주이배 고난도 450제 수학 2 - 2005 </w:t>
        <w:br/>
        <w:t xml:space="preserve">한석현 (지은이) | 이투스북 | 2005년 5월9,000원 → 8,100원 (10%할인),  마일리지 450원 (5% 적립)세일즈포인트 : 271 </w:t>
      </w:r>
    </w:p>
    <w:p>
      <w:r>
        <w:t xml:space="preserve">절판보관함  보관함마이리스트 </w:t>
        <w:br/>
      </w:r>
    </w:p>
    <w:p>
      <w:r>
        <w:t>7362.</w:t>
      </w:r>
    </w:p>
    <w:p/>
    <w:p/>
    <w:p>
      <w:r>
        <w:br/>
        <w:t xml:space="preserve">천하통일 수리영역 프로그램 - 나형 </w:t>
        <w:br/>
        <w:t xml:space="preserve">천하통일 편집팀 (엮은이) | 수호천사 총력 | 2005년 4월79,000원 → 71,100원 (10%할인),  마일리지 3,950원 (5% 적립) </w:t>
      </w:r>
    </w:p>
    <w:p>
      <w:r>
        <w:t xml:space="preserve">절판보관함  보관함마이리스트 </w:t>
        <w:br/>
      </w:r>
    </w:p>
    <w:p>
      <w:r>
        <w:t>7363.</w:t>
      </w:r>
    </w:p>
    <w:p/>
    <w:p/>
    <w:p>
      <w:r>
        <w:br/>
        <w:t xml:space="preserve">천하통일 수리영역 프로그램 - 가형 </w:t>
        <w:br/>
        <w:t xml:space="preserve">천하통일 편집팀 (엮은이) | 수호천사 총력 | 2005년 4월89,000원 → 80,100원 (10%할인),  마일리지 4,450원 (5% 적립)세일즈포인트 : 11 </w:t>
      </w:r>
    </w:p>
    <w:p>
      <w:r>
        <w:t xml:space="preserve">절판보관함  보관함마이리스트 </w:t>
        <w:br/>
      </w:r>
    </w:p>
    <w:p>
      <w:r>
        <w:t>7364.</w:t>
      </w:r>
    </w:p>
    <w:p/>
    <w:p/>
    <w:p>
      <w:r>
        <w:br/>
        <w:t xml:space="preserve">티치미 수학 2 + 미분과 적분 개념정리 </w:t>
        <w:br/>
        <w:t xml:space="preserve">한석만 (지은이) | 깊은생각 | 2005년 3월15,000원 → 13,500원 (10%할인),  마일리지 750원 (5% 적립) (2) | 세일즈포인트 : 921 </w:t>
      </w:r>
    </w:p>
    <w:p>
      <w:r>
        <w:t xml:space="preserve">품절보관함  보관함마이리스트 </w:t>
        <w:br/>
      </w:r>
    </w:p>
    <w:p>
      <w:r>
        <w:t>7365.</w:t>
      </w:r>
    </w:p>
    <w:p/>
    <w:p/>
    <w:p>
      <w:r>
        <w:br/>
        <w:t xml:space="preserve">1등급 내신특강 수학 10-가 </w:t>
        <w:br/>
        <w:t xml:space="preserve">소순영 (지은이) | JK교육미디어그룹(주) | 2005년 3월8,500원 → 7,650원 (10%할인),  마일리지 420원 (5% 적립)세일즈포인트 : 15 </w:t>
      </w:r>
    </w:p>
    <w:p>
      <w:r>
        <w:t xml:space="preserve">품절보관함  보관함마이리스트 </w:t>
        <w:br/>
      </w:r>
    </w:p>
    <w:p>
      <w:r>
        <w:t>7366.</w:t>
      </w:r>
    </w:p>
    <w:p/>
    <w:p/>
    <w:p>
      <w:r>
        <w:br/>
        <w:t xml:space="preserve">구주이배 실전 수학 2 미분과 적분 </w:t>
        <w:br/>
        <w:t xml:space="preserve">한석현 (지은이) | 이투스북 | 2005년 3월9,000원 → 8,100원 (10%할인),  마일리지 450원 (5% 적립)세일즈포인트 : 170 </w:t>
      </w:r>
    </w:p>
    <w:p>
      <w:r>
        <w:t xml:space="preserve">절판보관함  보관함마이리스트 </w:t>
        <w:br/>
      </w:r>
    </w:p>
    <w:p>
      <w:r>
        <w:t>7367.</w:t>
      </w:r>
    </w:p>
    <w:p/>
    <w:p/>
    <w:p>
      <w:r>
        <w:br/>
        <w:t xml:space="preserve">구주이배 실전 수학 1 - 2005 </w:t>
        <w:br/>
        <w:t xml:space="preserve">한석현 (지은이) | 이투스북 | 2005년 3월9,000원 → 8,100원 (10%할인),  마일리지 450원 (5% 적립)세일즈포인트 : 230 </w:t>
      </w:r>
    </w:p>
    <w:p>
      <w:r>
        <w:t xml:space="preserve">절판보관함  보관함마이리스트 </w:t>
        <w:br/>
      </w:r>
    </w:p>
    <w:p>
      <w:r>
        <w:t>7368.</w:t>
      </w:r>
    </w:p>
    <w:p/>
    <w:p/>
    <w:p>
      <w:r>
        <w:br/>
        <w:t xml:space="preserve">맛있는 수학 수학 I 350 </w:t>
        <w:br/>
        <w:t xml:space="preserve">변재습 (지은이) | 도서출판Q | 2005년 3월13,000원 → 11,700원 (10%할인),  마일리지 650원 (5% 적립)세일즈포인트 : 12 </w:t>
      </w:r>
    </w:p>
    <w:p>
      <w:r>
        <w:t xml:space="preserve">절판보관함  보관함마이리스트 </w:t>
        <w:br/>
      </w:r>
    </w:p>
    <w:p>
      <w:r>
        <w:t>7369.</w:t>
      </w:r>
    </w:p>
    <w:p/>
    <w:p/>
    <w:p>
      <w:r>
        <w:br/>
        <w:t xml:space="preserve">4점 다잡기 수리영역 수학 1 </w:t>
        <w:br/>
        <w:t xml:space="preserve">디딤돌 편집부 (엮은이) | 디딤돌 | 2005년 3월7,000원 → 6,300원 (10%할인),  마일리지 350원 (5% 적립)세일즈포인트 : 163 </w:t>
      </w:r>
    </w:p>
    <w:p>
      <w:r>
        <w:t xml:space="preserve">절판보관함  보관함마이리스트 </w:t>
        <w:br/>
      </w:r>
    </w:p>
    <w:p>
      <w:r>
        <w:t>7370.</w:t>
      </w:r>
    </w:p>
    <w:p/>
    <w:p/>
    <w:p>
      <w:r>
        <w:br/>
        <w:t xml:space="preserve">2.3점 다잡기 수리영역 수학 2 </w:t>
        <w:br/>
        <w:t xml:space="preserve">디딤돌 편집부 (엮은이) | 디딤돌 | 2005년 3월7,500원 → 6,750원 (10%할인),  마일리지 370원 (5% 적립)세일즈포인트 : 84 </w:t>
      </w:r>
    </w:p>
    <w:p>
      <w:r>
        <w:t xml:space="preserve">절판보관함  보관함마이리스트 </w:t>
        <w:br/>
      </w:r>
    </w:p>
    <w:p>
      <w:r>
        <w:t>7371.</w:t>
      </w:r>
    </w:p>
    <w:p/>
    <w:p/>
    <w:p>
      <w:r>
        <w:br/>
        <w:t xml:space="preserve">유형으로 끝내는 12년간 수능기출모음집 수학 1 </w:t>
        <w:br/>
        <w:t xml:space="preserve">다우미디어 편집부 (엮은이) | 다우미디어 | 2005년 3월7,000원 → 6,300원 (10%할인),  마일리지 350원 (5% 적립)세일즈포인트 : 13 </w:t>
      </w:r>
    </w:p>
    <w:p>
      <w:r>
        <w:t xml:space="preserve">품절보관함  보관함마이리스트 </w:t>
        <w:br/>
      </w:r>
    </w:p>
    <w:p>
      <w:r>
        <w:t>7372.</w:t>
      </w:r>
    </w:p>
    <w:p/>
    <w:p/>
    <w:p>
      <w:r>
        <w:br/>
        <w:t xml:space="preserve">캡슐 4점짜리 기출문제 수리영역(나)형 </w:t>
        <w:br/>
        <w:t xml:space="preserve">우제교, 김경환 (지은이) | 열린사고 | 2005년 3월6,000원 → 5,400원 (10%할인),  마일리지 300원 (5% 적립)세일즈포인트 : 12 </w:t>
      </w:r>
    </w:p>
    <w:p>
      <w:r>
        <w:t xml:space="preserve">품절보관함  보관함마이리스트 </w:t>
        <w:br/>
      </w:r>
    </w:p>
    <w:p>
      <w:r>
        <w:t>7373.</w:t>
      </w:r>
    </w:p>
    <w:p/>
    <w:p/>
    <w:p>
      <w:r>
        <w:br/>
        <w:t xml:space="preserve">캡슐 4점짜리 기출문제 수리영역(가)형 </w:t>
        <w:br/>
        <w:t xml:space="preserve">우제교, 김경환 (지은이) | 열린사고 | 2005년 3월7,000원 → 6,300원 (10%할인),  마일리지 350원 (5% 적립)세일즈포인트 : 11 </w:t>
      </w:r>
    </w:p>
    <w:p>
      <w:r>
        <w:t xml:space="preserve">품절보관함  보관함마이리스트 </w:t>
        <w:br/>
      </w:r>
    </w:p>
    <w:p>
      <w:r>
        <w:t>7374.</w:t>
      </w:r>
    </w:p>
    <w:p/>
    <w:p/>
    <w:p>
      <w:r>
        <w:br/>
        <w:t xml:space="preserve">파워 내신끝 수학 2 600제 </w:t>
        <w:br/>
        <w:t xml:space="preserve">이규섭, 선희영 (지은이) | 내신플러스(내신끝) | 2005년 3월10,000원 → 9,000원 (10%할인),  마일리지 500원 (5% 적립) </w:t>
      </w:r>
    </w:p>
    <w:p>
      <w:r>
        <w:t xml:space="preserve">절판보관함  보관함마이리스트 </w:t>
        <w:br/>
      </w:r>
    </w:p>
    <w:p>
      <w:r>
        <w:t>7375.</w:t>
      </w:r>
    </w:p>
    <w:p/>
    <w:p/>
    <w:p>
      <w:r>
        <w:br/>
        <w:t xml:space="preserve">나이스 플러스 수학 1 </w:t>
        <w:br/>
        <w:t xml:space="preserve">이용주 (지은이) | 내신플러스(내신끝) | 2005년 3월9,000원 → 8,100원 (10%할인),  마일리지 450원 (5% 적립)세일즈포인트 : 14 </w:t>
      </w:r>
    </w:p>
    <w:p>
      <w:r>
        <w:t xml:space="preserve">절판보관함  보관함마이리스트 </w:t>
        <w:br/>
      </w:r>
    </w:p>
    <w:p>
      <w:r>
        <w:t>7376.</w:t>
      </w:r>
    </w:p>
    <w:p/>
    <w:p/>
    <w:p>
      <w:r>
        <w:br/>
        <w:t xml:space="preserve">내신끝 수학 1 (제3권) - 지수함수와 로그함수, 순열과 조합 </w:t>
        <w:br/>
        <w:t xml:space="preserve">내신플러스 편집부 (엮은이) | 내신플러스(내신끝) | 2005년 3월10,000원 → 9,000원 (10%할인),  마일리지 500원 (5% 적립)세일즈포인트 : 85 </w:t>
      </w:r>
    </w:p>
    <w:p>
      <w:r>
        <w:t xml:space="preserve">품절보관함  보관함마이리스트 </w:t>
        <w:br/>
      </w:r>
    </w:p>
    <w:p>
      <w:r>
        <w:t>7377.</w:t>
      </w:r>
    </w:p>
    <w:p/>
    <w:p/>
    <w:p>
      <w:r>
        <w:br/>
        <w:t xml:space="preserve">수학거미 수학 1 (하) </w:t>
        <w:br/>
        <w:t xml:space="preserve">안재찬 (지은이) | AJBEE | 2005년 2월19,800원 → 17,820원 (10%할인),  마일리지 990원 (5% 적립) (3) | 세일즈포인트 : 523 </w:t>
      </w:r>
    </w:p>
    <w:p>
      <w:r>
        <w:t xml:space="preserve">품절보관함  보관함마이리스트 </w:t>
        <w:br/>
      </w:r>
    </w:p>
    <w:p>
      <w:r>
        <w:t>7378.</w:t>
      </w:r>
    </w:p>
    <w:p/>
    <w:p/>
    <w:p>
      <w:r>
        <w:br/>
        <w:t xml:space="preserve">물리학박사가 풀어쓴 미적분 </w:t>
        <w:br/>
        <w:t xml:space="preserve">이진수 (지은이) | 프리에듀넷 | 2005년 2월12,000원 → 11,400원 (5%할인),  마일리지 600원 (5% 적립)세일즈포인트 : 440 </w:t>
      </w:r>
    </w:p>
    <w:p>
      <w:r>
        <w:t xml:space="preserve">절판보관함  보관함마이리스트 </w:t>
        <w:br/>
      </w:r>
    </w:p>
    <w:p>
      <w:r>
        <w:t>7379.</w:t>
      </w:r>
    </w:p>
    <w:p/>
    <w:p/>
    <w:p>
      <w:r>
        <w:br/>
        <w:t xml:space="preserve">티치미 수학 1 개념정리 </w:t>
        <w:br/>
        <w:t xml:space="preserve">한석원 (지은이) | 깊은생각 | 2005년 2월9,000원 → 8,100원 (10%할인),  마일리지 450원 (5% 적립) (8) | 세일즈포인트 : 1,846 </w:t>
      </w:r>
    </w:p>
    <w:p>
      <w:r>
        <w:t xml:space="preserve">품절보관함  보관함마이리스트 </w:t>
        <w:br/>
      </w:r>
    </w:p>
    <w:p>
      <w:r>
        <w:t>7380.</w:t>
      </w:r>
    </w:p>
    <w:p/>
    <w:p/>
    <w:p>
      <w:r>
        <w:br/>
        <w:t xml:space="preserve">수학잡고 대학가기 내신문제집 수학 10-가 </w:t>
        <w:br/>
        <w:t xml:space="preserve">오종래 (지은이) | 에듀엠 | 2005년 2월8,000원 → 7,200원 (10%할인),  마일리지 400원 (5% 적립) (1) | 세일즈포인트 : 16 </w:t>
      </w:r>
    </w:p>
    <w:p>
      <w:r>
        <w:t xml:space="preserve">절판보관함  보관함마이리스트 </w:t>
        <w:br/>
      </w:r>
    </w:p>
    <w:p>
      <w:r>
        <w:t>7381.</w:t>
      </w:r>
    </w:p>
    <w:p/>
    <w:p/>
    <w:p>
      <w:r>
        <w:br/>
        <w:t xml:space="preserve">생각의 질서 수학 10-가 기본개념 - 강남구청 수능방송 2006 </w:t>
        <w:br/>
        <w:t xml:space="preserve">한석원, 한석만 (지은이) | 깊은생각 | 2005년 2월9,000원 → 8,100원 (10%할인),  마일리지 450원 (5% 적립) (1) | 세일즈포인트 : 229 </w:t>
      </w:r>
    </w:p>
    <w:p>
      <w:r>
        <w:br/>
        <w:t>본 도서의 강남구청 동영상 강의는 2006년 12월 31일자로 서비스가 종료 되었습니다.</w:t>
      </w:r>
    </w:p>
    <w:p>
      <w:r>
        <w:t xml:space="preserve">절판보관함  보관함마이리스트 </w:t>
        <w:br/>
      </w:r>
    </w:p>
    <w:p>
      <w:r>
        <w:t>7382.</w:t>
      </w:r>
    </w:p>
    <w:p/>
    <w:p/>
    <w:p>
      <w:r>
        <w:br/>
        <w:t xml:space="preserve">내신 1등급 800제 수학 10-가 - 7차 </w:t>
        <w:br/>
        <w:t xml:space="preserve">JK교육미디어그룹 편집부 (엮은이) | JK교육미디어그룹(주) | 2005년 1월12,000원 → 10,800원 (10%할인),  마일리지 600원 (5% 적립)세일즈포인트 : 27 </w:t>
      </w:r>
    </w:p>
    <w:p>
      <w:r>
        <w:t xml:space="preserve">품절보관함  보관함마이리스트 </w:t>
        <w:br/>
      </w:r>
    </w:p>
    <w:p>
      <w:r>
        <w:t>7383.</w:t>
      </w:r>
    </w:p>
    <w:p/>
    <w:p/>
    <w:p>
      <w:r>
        <w:br/>
        <w:t xml:space="preserve">단원별 수능기출 전국모의고사 핵심정리 수리영역 수학 1 </w:t>
        <w:br/>
        <w:t xml:space="preserve">다우미디어 편집부 (엮은이) | 다우미디어 | 2005년 1월10,000원 → 9,000원 (10%할인),  마일리지 500원 (5% 적립)세일즈포인트 : 13 </w:t>
      </w:r>
    </w:p>
    <w:p>
      <w:r>
        <w:t xml:space="preserve">품절보관함  보관함마이리스트 </w:t>
        <w:br/>
      </w:r>
    </w:p>
    <w:p>
      <w:r>
        <w:t>7384.</w:t>
      </w:r>
    </w:p>
    <w:p/>
    <w:p/>
    <w:p>
      <w:r>
        <w:br/>
        <w:t xml:space="preserve">웰빙 수학 10-가 </w:t>
        <w:br/>
        <w:t xml:space="preserve">김광환 (지은이) | 교과서다음 | 2005년 1월11,000원 → 9,900원 (10%할인),  마일리지 550원 (5% 적립) </w:t>
      </w:r>
    </w:p>
    <w:p>
      <w:r>
        <w:t xml:space="preserve">절판보관함  보관함마이리스트 </w:t>
        <w:br/>
      </w:r>
    </w:p>
    <w:p>
      <w:r>
        <w:t>7385.</w:t>
      </w:r>
    </w:p>
    <w:p/>
    <w:p/>
    <w:p>
      <w:r>
        <w:br/>
        <w:t xml:space="preserve">수리수리 수능 수학 2 </w:t>
        <w:br/>
        <w:t xml:space="preserve">이창주 (지은이) | 두레교육 | 2005년 1월7,500원 → 6,750원 (10%할인),  마일리지 370원 (5% 적립)세일즈포인트 : 11 </w:t>
      </w:r>
    </w:p>
    <w:p>
      <w:r>
        <w:t xml:space="preserve">절판보관함  보관함마이리스트 </w:t>
        <w:br/>
      </w:r>
    </w:p>
    <w:p>
      <w:r>
        <w:t>7386.</w:t>
      </w:r>
    </w:p>
    <w:p/>
    <w:p/>
    <w:p>
      <w:r>
        <w:br/>
        <w:t xml:space="preserve">수리수리 수능 수학 1 </w:t>
        <w:br/>
        <w:t xml:space="preserve">이창주 (지은이) | 두레교육 | 2005년 1월8,000원 → 7,200원 (10%할인),  마일리지 400원 (5% 적립)세일즈포인트 : 12 </w:t>
      </w:r>
    </w:p>
    <w:p>
      <w:r>
        <w:t xml:space="preserve">절판보관함  보관함마이리스트 </w:t>
        <w:br/>
      </w:r>
    </w:p>
    <w:p>
      <w:r>
        <w:t>7387.</w:t>
      </w:r>
    </w:p>
    <w:p/>
    <w:p/>
    <w:p>
      <w:r>
        <w:br/>
        <w:t xml:space="preserve">웰빙 수학 1 </w:t>
        <w:br/>
        <w:t xml:space="preserve">김광환 (지은이) | 교과서다음 | 2005년 1월15,000원 → 13,500원 (10%할인),  마일리지 750원 (5% 적립)세일즈포인트 : 11 </w:t>
      </w:r>
    </w:p>
    <w:p>
      <w:r>
        <w:t xml:space="preserve">절판보관함  보관함마이리스트 </w:t>
        <w:br/>
      </w:r>
    </w:p>
    <w:p>
      <w:r>
        <w:t>7388.</w:t>
      </w:r>
    </w:p>
    <w:p/>
    <w:p/>
    <w:p>
      <w:r>
        <w:br/>
        <w:t xml:space="preserve">웰빙 수학 2 </w:t>
        <w:br/>
        <w:t xml:space="preserve">주정식 (지은이) | 교과서다음 | 2005년 1월12,000원 → 10,800원 (10%할인),  마일리지 600원 (5% 적립)세일즈포인트 : 12 </w:t>
      </w:r>
    </w:p>
    <w:p>
      <w:r>
        <w:t xml:space="preserve">절판보관함  보관함마이리스트 </w:t>
        <w:br/>
      </w:r>
    </w:p>
    <w:p>
      <w:r>
        <w:t>7389.</w:t>
      </w:r>
    </w:p>
    <w:p/>
    <w:p/>
    <w:p>
      <w:r>
        <w:br/>
        <w:t xml:space="preserve">루트 수리영역 미분과 적분 - 7차 </w:t>
        <w:br/>
        <w:t xml:space="preserve">신일 (지은이) | 열림교육 | 2005년 1월9,500원 → 8,550원 (10%할인),  마일리지 470원 (5% 적립)세일즈포인트 : 22 </w:t>
      </w:r>
    </w:p>
    <w:p>
      <w:r>
        <w:t xml:space="preserve">절판보관함  보관함마이리스트 </w:t>
        <w:br/>
      </w:r>
    </w:p>
    <w:p>
      <w:r>
        <w:t>7390.</w:t>
      </w:r>
    </w:p>
    <w:p/>
    <w:p/>
    <w:p>
      <w:r>
        <w:br/>
        <w:t xml:space="preserve">A+ 아이윈 수능 수리영역 수학2 </w:t>
        <w:br/>
        <w:t xml:space="preserve">최인규 (지은이) | 중앙교육진흥연구소 | 2005년 1월9,000원 → 8,100원 (10%할인),  마일리지 450원 (5% 적립)세일즈포인트 : 15 </w:t>
      </w:r>
    </w:p>
    <w:p>
      <w:r>
        <w:t xml:space="preserve">절판보관함  보관함마이리스트 </w:t>
        <w:br/>
      </w:r>
    </w:p>
    <w:p>
      <w:r>
        <w:t>7391.</w:t>
      </w:r>
    </w:p>
    <w:p/>
    <w:p/>
    <w:p>
      <w:r>
        <w:br/>
        <w:t xml:space="preserve">라이브 수학 1(하) - 7차 </w:t>
        <w:br/>
        <w:t xml:space="preserve">김형석 (지은이) | 수학은국력 | 2005년 1월10,000원 → 9,000원 (10%할인),  마일리지 500원 (5% 적립) (3) | 세일즈포인트 : 454 </w:t>
      </w:r>
    </w:p>
    <w:p>
      <w:r>
        <w:t xml:space="preserve">구판절판보관함  보관함마이리스트 </w:t>
        <w:br/>
      </w:r>
    </w:p>
    <w:p>
      <w:r>
        <w:t>7392.</w:t>
      </w:r>
    </w:p>
    <w:p/>
    <w:p/>
    <w:p>
      <w:r>
        <w:br/>
        <w:t xml:space="preserve">해법 FEEL 수학 수학 2 해답 및 풀이집 </w:t>
        <w:br/>
        <w:t xml:space="preserve">최용준 (지은이) | 천재교육 | 2005년 1월3,000원 → 2,700원 (10%할인),  마일리지 150원 (5% 적립) (1) | 세일즈포인트 : 143 </w:t>
      </w:r>
    </w:p>
    <w:p>
      <w:r>
        <w:t xml:space="preserve">절판보관함  보관함마이리스트 </w:t>
        <w:br/>
      </w:r>
    </w:p>
    <w:p>
      <w:r>
        <w:t>7393.</w:t>
      </w:r>
    </w:p>
    <w:p/>
    <w:p/>
    <w:p>
      <w:r>
        <w:br/>
        <w:t xml:space="preserve">해법 FEEL 수학 수학 2 - 2006 </w:t>
        <w:br/>
        <w:t xml:space="preserve">최용준 (지은이) | 천재교육 | 2005년 1월12,000원 → 10,800원 (10%할인),  마일리지 600원 (5% 적립) (3) | 세일즈포인트 : 182 </w:t>
      </w:r>
    </w:p>
    <w:p>
      <w:r>
        <w:t xml:space="preserve">품절보관함  보관함마이리스트 </w:t>
        <w:br/>
      </w:r>
    </w:p>
    <w:p>
      <w:r>
        <w:t>7394.</w:t>
      </w:r>
    </w:p>
    <w:p/>
    <w:p/>
    <w:p>
      <w:r>
        <w:br/>
        <w:t xml:space="preserve">수리기출 학원특강 수리영역 가형 자연계 - 수리 일타! 강명구.조신광, 7차 </w:t>
        <w:br/>
        <w:t xml:space="preserve">강명구 (지은이) | 샤우트(Shout) | 2005년 1월7,800원 → 7,020원 (10%할인),  마일리지 390원 (5% 적립)세일즈포인트 : 13 </w:t>
      </w:r>
    </w:p>
    <w:p>
      <w:r>
        <w:t xml:space="preserve">절판보관함  보관함마이리스트 </w:t>
        <w:br/>
      </w:r>
    </w:p>
    <w:p>
      <w:r>
        <w:t>7395.</w:t>
      </w:r>
    </w:p>
    <w:p/>
    <w:p/>
    <w:p>
      <w:r>
        <w:br/>
        <w:t xml:space="preserve">수리기출 학원특강 수리영역 나형 인문계 - 수리 일타! 강명구.조신광, 7차 </w:t>
        <w:br/>
        <w:t xml:space="preserve">강명구 (지은이) | 샤우트(Shout) | 2005년 1월5,800원 → 5,220원 (10%할인),  마일리지 290원 (5% 적립)세일즈포인트 : 12 </w:t>
      </w:r>
    </w:p>
    <w:p>
      <w:r>
        <w:t xml:space="preserve">절판보관함  보관함마이리스트 </w:t>
        <w:br/>
      </w:r>
    </w:p>
    <w:p>
      <w:r>
        <w:t>7396.</w:t>
      </w:r>
    </w:p>
    <w:p/>
    <w:p/>
    <w:p>
      <w:r>
        <w:br/>
        <w:t xml:space="preserve">수능끝 수학 2 400제 </w:t>
        <w:br/>
        <w:t xml:space="preserve">이규섭 (지은이) | 내신플러스(내신끝) | 2005년 1월8,000원 → 7,200원 (10%할인),  마일리지 400원 (5% 적립) (1) | 세일즈포인트 : 17 </w:t>
      </w:r>
    </w:p>
    <w:p>
      <w:r>
        <w:t xml:space="preserve">구판절판보관함  보관함마이리스트 </w:t>
        <w:br/>
      </w:r>
    </w:p>
    <w:p>
      <w:r>
        <w:t>7397.</w:t>
      </w:r>
    </w:p>
    <w:p/>
    <w:p/>
    <w:p>
      <w:r>
        <w:br/>
        <w:t xml:space="preserve">물리학박사가 풀어쓴 수학 2 </w:t>
        <w:br/>
        <w:t xml:space="preserve">이진수 (지은이) | 프리에듀넷 | 2005년 1월15,000원 → 14,250원 (5%할인),  마일리지 750원 (5% 적립)세일즈포인트 : 207 </w:t>
      </w:r>
    </w:p>
    <w:p>
      <w:r>
        <w:t xml:space="preserve">품절보관함  보관함마이리스트 </w:t>
        <w:br/>
      </w:r>
    </w:p>
    <w:p>
      <w:r>
        <w:t>7398.</w:t>
      </w:r>
    </w:p>
    <w:p/>
    <w:p/>
    <w:p>
      <w:r>
        <w:br/>
        <w:t xml:space="preserve">물리학박사가 풀어쓴 수학 1 </w:t>
        <w:br/>
        <w:t xml:space="preserve">이진수 (지은이) | 프리에듀넷 | 2005년 1월12,000원 → 11,400원 (5%할인),  마일리지 600원 (5% 적립) (1) | 세일즈포인트 : 345 </w:t>
      </w:r>
    </w:p>
    <w:p>
      <w:r>
        <w:t xml:space="preserve">품절보관함  보관함마이리스트 </w:t>
        <w:br/>
      </w:r>
    </w:p>
    <w:p>
      <w:r>
        <w:t>7399.</w:t>
      </w:r>
    </w:p>
    <w:p/>
    <w:p/>
    <w:p>
      <w:r>
        <w:br/>
        <w:t xml:space="preserve">풍산자 수학 10-나 - 2006 </w:t>
        <w:br/>
        <w:t xml:space="preserve">지학사 편집부 (엮은이) | 지학사(참고서) | 2005년 1월11,000원 → 9,900원 (10%할인),  마일리지 550원 (5% 적립) (2) | 세일즈포인트 : 204 </w:t>
      </w:r>
    </w:p>
    <w:p>
      <w:r>
        <w:t xml:space="preserve">절판보관함  보관함마이리스트 </w:t>
        <w:br/>
      </w:r>
    </w:p>
    <w:p>
      <w:r>
        <w:t>7400.</w:t>
      </w:r>
    </w:p>
    <w:p/>
    <w:p/>
    <w:p>
      <w:r>
        <w:br/>
        <w:t xml:space="preserve">한석원, 한석만 수리영역 통합 미분과 적분 - 강남구청 인터넷 수능방송 교재 </w:t>
        <w:br/>
        <w:t xml:space="preserve">한석원 (지은이) | 미래엔 | 2005년 1월5,000원 → 4,500원 (10%할인),  마일리지 250원 (5% 적립)세일즈포인트 : 519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루트 수리영역 수학 1 - 7차 </w:t>
        <w:br/>
        <w:t xml:space="preserve">장광영 (지은이) | 열림교육 | 2005년 1월13,500원 → 12,150원 (10%할인),  마일리지 670원 (5% 적립) (1) | 세일즈포인트 : 35 </w:t>
      </w:r>
    </w:p>
    <w:p>
      <w:r>
        <w:t xml:space="preserve">품절보관함  보관함마이리스트 </w:t>
        <w:br/>
      </w:r>
    </w:p>
    <w:p>
      <w:r>
        <w:t>7402.</w:t>
      </w:r>
    </w:p>
    <w:p/>
    <w:p/>
    <w:p>
      <w:r>
        <w:br/>
        <w:t xml:space="preserve">루트 수리영역 수학 2 - 7차 </w:t>
        <w:br/>
        <w:t xml:space="preserve">김호영 (지은이) | 열림교육 | 2005년 1월11,000원 → 9,900원 (10%할인),  마일리지 550원 (5% 적립)세일즈포인트 : 27 </w:t>
      </w:r>
    </w:p>
    <w:p>
      <w:r>
        <w:t xml:space="preserve">절판보관함  보관함마이리스트 </w:t>
        <w:br/>
      </w:r>
    </w:p>
    <w:p>
      <w:r>
        <w:t>7403.</w:t>
      </w:r>
    </w:p>
    <w:p/>
    <w:p/>
    <w:p>
      <w:r>
        <w:br/>
        <w:t xml:space="preserve">풍산자 수학 1 - 2006 </w:t>
        <w:br/>
        <w:t xml:space="preserve">지학사 편집부 (엮은이) | 지학사(참고서) | 2005년 1월16,000원 → 14,400원 (10%할인),  마일리지 800원 (5% 적립) (5) | 세일즈포인트 : 750 </w:t>
      </w:r>
    </w:p>
    <w:p>
      <w:r>
        <w:t xml:space="preserve">절판보관함  보관함마이리스트 </w:t>
        <w:br/>
      </w:r>
    </w:p>
    <w:p>
      <w:r>
        <w:t>7404.</w:t>
      </w:r>
    </w:p>
    <w:p/>
    <w:p/>
    <w:p>
      <w:r>
        <w:br/>
        <w:t xml:space="preserve">4점짜리 미분과 적분 - 7차 </w:t>
        <w:br/>
        <w:t xml:space="preserve">이창주 (지은이) | 진학사(블랙박스) | 2005년 1월6,000원 → 5,400원 (10%할인),  마일리지 300원 (5% 적립)세일즈포인트 : 107 </w:t>
      </w:r>
    </w:p>
    <w:p>
      <w:r>
        <w:t xml:space="preserve">절판보관함  보관함마이리스트 </w:t>
        <w:br/>
      </w:r>
    </w:p>
    <w:p>
      <w:r>
        <w:t>7405.</w:t>
      </w:r>
    </w:p>
    <w:p/>
    <w:p/>
    <w:p>
      <w:r>
        <w:br/>
        <w:t xml:space="preserve">개념원리 수학 10-가,나 풀이집 - 7차 </w:t>
        <w:br/>
        <w:t xml:space="preserve">이홍섭 (지은이) | 개념원리수학연구소 | 2005년 1월3,000원 → 2,700원 (10%할인),  마일리지 150원 (5% 적립) (9) | 세일즈포인트 : 3,258 </w:t>
      </w:r>
    </w:p>
    <w:p>
      <w:r>
        <w:t xml:space="preserve">절판보관함  보관함마이리스트 </w:t>
        <w:br/>
      </w:r>
    </w:p>
    <w:p>
      <w:r>
        <w:t>7406.</w:t>
      </w:r>
    </w:p>
    <w:p/>
    <w:p/>
    <w:p>
      <w:r>
        <w:br/>
        <w:t xml:space="preserve">개념원리 수학 2 풀이집 - 7차 </w:t>
        <w:br/>
        <w:t xml:space="preserve">이홍섭 (지은이) | 개념원리수학연구소 | 2005년 1월3,000원 → 2,700원 (10%할인),  마일리지 150원 (5% 적립) (3) | 세일즈포인트 : 1,516 </w:t>
      </w:r>
    </w:p>
    <w:p>
      <w:r>
        <w:t xml:space="preserve">품절보관함  보관함마이리스트 </w:t>
        <w:br/>
      </w:r>
    </w:p>
    <w:p>
      <w:r>
        <w:t>7407.</w:t>
      </w:r>
    </w:p>
    <w:p/>
    <w:p/>
    <w:p>
      <w:r>
        <w:br/>
        <w:t xml:space="preserve">개념원리 수학 2 - 7차 </w:t>
        <w:br/>
        <w:t xml:space="preserve">이홍섭 (지은이) | 개념원리수학연구소 | 2005년 1월13,000원 → 11,700원 (10%할인),  마일리지 650원 (5% 적립) (8) | 세일즈포인트 : 1,819 </w:t>
      </w:r>
    </w:p>
    <w:p>
      <w:r>
        <w:t xml:space="preserve">절판보관함  보관함마이리스트 </w:t>
        <w:br/>
      </w:r>
    </w:p>
    <w:p>
      <w:r>
        <w:t>7408.</w:t>
      </w:r>
    </w:p>
    <w:p/>
    <w:p/>
    <w:p>
      <w:r>
        <w:br/>
        <w:t xml:space="preserve">개념원리 수학 1 - 7차 </w:t>
        <w:br/>
        <w:t xml:space="preserve">이홍섭 (지은이) | 개념원리수학연구소 | 2005년 1월13,000원 → 11,700원 (10%할인),  마일리지 650원 (5% 적립) (15) | 세일즈포인트 : 4,205 </w:t>
      </w:r>
    </w:p>
    <w:p>
      <w:r>
        <w:t xml:space="preserve">절판보관함  보관함마이리스트 </w:t>
        <w:br/>
      </w:r>
    </w:p>
    <w:p>
      <w:r>
        <w:t>7409.</w:t>
      </w:r>
    </w:p>
    <w:p/>
    <w:p/>
    <w:p>
      <w:r>
        <w:br/>
        <w:t xml:space="preserve">문제 해결원리 수학 1 - 2006 </w:t>
        <w:br/>
        <w:t xml:space="preserve">이투스 수학기획팀 (지은이) | 이투스북 | 2005년 1월11,000원 → 9,900원 (10%할인),  마일리지 550원 (5% 적립) (2) | 세일즈포인트 : 194 </w:t>
      </w:r>
    </w:p>
    <w:p>
      <w:r>
        <w:t xml:space="preserve">절판보관함  보관함마이리스트 </w:t>
        <w:br/>
      </w:r>
    </w:p>
    <w:p>
      <w:r>
        <w:t>7410.</w:t>
      </w:r>
    </w:p>
    <w:p/>
    <w:p/>
    <w:p>
      <w:r>
        <w:br/>
        <w:t xml:space="preserve">엑시트 수학 1 </w:t>
        <w:br/>
        <w:t xml:space="preserve">전성은 (지은이) | 한국학력평가원 | 2005년 1월8,000원 → 7,200원 (10%할인),  마일리지 400원 (5% 적립)세일즈포인트 : 17 </w:t>
      </w:r>
    </w:p>
    <w:p>
      <w:r>
        <w:t xml:space="preserve">절판보관함  보관함마이리스트 </w:t>
        <w:br/>
      </w:r>
    </w:p>
    <w:p>
      <w:r>
        <w:t>7411.</w:t>
      </w:r>
    </w:p>
    <w:p/>
    <w:p/>
    <w:p>
      <w:r>
        <w:br/>
        <w:t xml:space="preserve">단기총정리 수학 1 </w:t>
        <w:br/>
        <w:t xml:space="preserve">영인기획 편집부 (엮은이) | 영인기획 | 2005년 1월6,000원 → 5,400원 (10%할인),  마일리지 300원 (5% 적립) </w:t>
      </w:r>
    </w:p>
    <w:p>
      <w:r>
        <w:t xml:space="preserve">절판보관함  보관함마이리스트 </w:t>
        <w:br/>
      </w:r>
    </w:p>
    <w:p>
      <w:r>
        <w:t>7412.</w:t>
      </w:r>
    </w:p>
    <w:p/>
    <w:p/>
    <w:p>
      <w:r>
        <w:br/>
        <w:t xml:space="preserve">FAN 수리영역 가형 집중공략 - 수학1+수학2+미분과 적분, FAN 1등급을부탁해 </w:t>
        <w:br/>
        <w:t xml:space="preserve">이용수 (지은이) | 영인기획 | 2005년 1월11,000원 → 9,900원 (10%할인),  마일리지 550원 (5% 적립)세일즈포인트 : 16 </w:t>
      </w:r>
    </w:p>
    <w:p>
      <w:r>
        <w:t xml:space="preserve">절판보관함  보관함마이리스트 </w:t>
        <w:br/>
      </w:r>
    </w:p>
    <w:p>
      <w:r>
        <w:t>7413.</w:t>
      </w:r>
    </w:p>
    <w:p/>
    <w:p/>
    <w:p>
      <w:r>
        <w:br/>
        <w:t xml:space="preserve">당당 수학 1 - 거뜬하게, 여유롭게 1등급 도전하기 </w:t>
        <w:br/>
        <w:t xml:space="preserve">전성은 (지은이) | 영인기획 | 2005년 1월8,500원 → 7,650원 (10%할인),  마일리지 420원 (5% 적립)세일즈포인트 : 16 </w:t>
      </w:r>
    </w:p>
    <w:p>
      <w:r>
        <w:t xml:space="preserve">절판보관함  보관함마이리스트 </w:t>
        <w:br/>
      </w:r>
    </w:p>
    <w:p>
      <w:r>
        <w:t>7414.</w:t>
      </w:r>
    </w:p>
    <w:p/>
    <w:p/>
    <w:p>
      <w:r>
        <w:br/>
        <w:t xml:space="preserve">FAN 수리영역 나형 집중공략 수학 1 - 1등급을 부탁해 </w:t>
        <w:br/>
        <w:t xml:space="preserve">이용수 (지은이) | 영인기획 | 2005년 1월9,000원 → 8,100원 (10%할인),  마일리지 450원 (5% 적립)세일즈포인트 : 16 </w:t>
      </w:r>
    </w:p>
    <w:p>
      <w:r>
        <w:t xml:space="preserve">절판보관함  보관함마이리스트 </w:t>
        <w:br/>
      </w:r>
    </w:p>
    <w:p>
      <w:r>
        <w:t>7415.</w:t>
      </w:r>
    </w:p>
    <w:p/>
    <w:p/>
    <w:p>
      <w:r>
        <w:br/>
        <w:t xml:space="preserve">수능 투데이 수리영역 가형 - 수학1.수학2.미분과 적분 </w:t>
        <w:br/>
        <w:t xml:space="preserve">김호영 (지은이) | 열림교육 | 2005년 1월9,500원 → 8,550원 (10%할인),  마일리지 470원 (5% 적립)세일즈포인트 : 15 </w:t>
      </w:r>
    </w:p>
    <w:p>
      <w:r>
        <w:t xml:space="preserve">절판보관함  보관함마이리스트 </w:t>
        <w:br/>
      </w:r>
    </w:p>
    <w:p>
      <w:r>
        <w:t>7416.</w:t>
      </w:r>
    </w:p>
    <w:p/>
    <w:p/>
    <w:p>
      <w:r>
        <w:br/>
        <w:t xml:space="preserve">수능 투데이 수리영역 나형 </w:t>
        <w:br/>
        <w:t xml:space="preserve">열림교육 편집부 (엮은이) | 열림교육 | 2005년 1월8,000원 → 7,200원 (10%할인),  마일리지 400원 (5% 적립)세일즈포인트 : 13 </w:t>
      </w:r>
    </w:p>
    <w:p>
      <w:r>
        <w:t xml:space="preserve">품절보관함  보관함마이리스트 </w:t>
        <w:br/>
      </w:r>
    </w:p>
    <w:p>
      <w:r>
        <w:t>7417.</w:t>
      </w:r>
    </w:p>
    <w:p/>
    <w:p/>
    <w:p>
      <w:r>
        <w:br/>
        <w:t xml:space="preserve">Math Basic 수학 10-가 </w:t>
        <w:br/>
        <w:t xml:space="preserve">J PUBLISHING 편집부 (엮은이) | J Publishing | 2005년 1월9,900원 → 8,910원 (10%할인),  마일리지 490원 (5% 적립) (1) | 세일즈포인트 : 12 </w:t>
      </w:r>
    </w:p>
    <w:p>
      <w:r>
        <w:t xml:space="preserve">품절보관함  보관함마이리스트 </w:t>
        <w:br/>
      </w:r>
    </w:p>
    <w:p>
      <w:r>
        <w:t>7418.</w:t>
      </w:r>
    </w:p>
    <w:p/>
    <w:p/>
    <w:p>
      <w:r>
        <w:br/>
        <w:t xml:space="preserve">해법 FEEL 수학 10-나 - 2006 </w:t>
        <w:br/>
        <w:t xml:space="preserve">최용준 (지은이) | 천재교육 | 2005년 1월12,000원 → 10,800원 (10%할인),  마일리지 600원 (5% 적립)세일즈포인트 : 151 </w:t>
      </w:r>
    </w:p>
    <w:p>
      <w:r>
        <w:t xml:space="preserve">품절보관함  보관함마이리스트 </w:t>
        <w:br/>
      </w:r>
    </w:p>
    <w:p>
      <w:r>
        <w:t>7419.</w:t>
      </w:r>
    </w:p>
    <w:p/>
    <w:p/>
    <w:p>
      <w:r>
        <w:br/>
        <w:t xml:space="preserve">내신정석문제집 수학2 -상 </w:t>
        <w:br/>
        <w:t xml:space="preserve">김상하 (지은이) | 교육사랑 | 2005년 1월9,800원 → 8,820원 (10%할인),  마일리지 490원 (5% 적립)세일즈포인트 : 17 </w:t>
      </w:r>
    </w:p>
    <w:p>
      <w:r>
        <w:t xml:space="preserve">품절보관함  보관함마이리스트 </w:t>
        <w:br/>
      </w:r>
    </w:p>
    <w:p>
      <w:r>
        <w:t>7420.</w:t>
      </w:r>
    </w:p>
    <w:p/>
    <w:p/>
    <w:p>
      <w:r>
        <w:br/>
        <w:t xml:space="preserve">내신정석문제집 수학1 -상 </w:t>
        <w:br/>
        <w:t xml:space="preserve">김상하 (지은이) | 교육사랑 | 2005년 1월9,500원 → 8,550원 (10%할인),  마일리지 470원 (5% 적립)세일즈포인트 : 24 </w:t>
      </w:r>
    </w:p>
    <w:p>
      <w:r>
        <w:t xml:space="preserve">품절보관함  보관함마이리스트 </w:t>
        <w:br/>
      </w:r>
    </w:p>
    <w:p>
      <w:r>
        <w:t>7421.</w:t>
      </w:r>
    </w:p>
    <w:p/>
    <w:p/>
    <w:p>
      <w:r>
        <w:br/>
        <w:t xml:space="preserve">티치미 수학 10-가.나 개념정리 </w:t>
        <w:br/>
        <w:t xml:space="preserve">한석만 (지은이) | 깊은생각 | 2005년 1월13,000원 → 11,700원 (10%할인),  마일리지 650원 (5% 적립) (1) | 세일즈포인트 : 549 </w:t>
      </w:r>
    </w:p>
    <w:p>
      <w:r>
        <w:t xml:space="preserve">품절보관함  보관함마이리스트 </w:t>
        <w:br/>
      </w:r>
    </w:p>
    <w:p>
      <w:r>
        <w:t>7422.</w:t>
      </w:r>
    </w:p>
    <w:p/>
    <w:p/>
    <w:p>
      <w:r>
        <w:br/>
        <w:t xml:space="preserve">수학거미 수학 2 (하) </w:t>
        <w:br/>
        <w:t xml:space="preserve">안재찬 (지은이) | 화인미디어(학습) | 2005년 1월19,800원 → 17,820원 (10%할인),  마일리지 990원 (5% 적립)세일즈포인트 : 199 </w:t>
      </w:r>
    </w:p>
    <w:p>
      <w:r>
        <w:t xml:space="preserve">품절보관함  보관함마이리스트 </w:t>
        <w:br/>
      </w:r>
    </w:p>
    <w:p>
      <w:r>
        <w:t>7423.</w:t>
      </w:r>
    </w:p>
    <w:p/>
    <w:p/>
    <w:p>
      <w:r>
        <w:br/>
        <w:t xml:space="preserve">덩크수학 10-가 </w:t>
        <w:br/>
        <w:t xml:space="preserve">신영주 (지은이) | 자신감(중앙교육입시연구원) | 2005년 1월13,000원 → 11,700원 (10%할인),  마일리지 650원 (5% 적립) (1) | 세일즈포인트 : 59 </w:t>
      </w:r>
    </w:p>
    <w:p>
      <w:r>
        <w:t xml:space="preserve">절판보관함  보관함마이리스트 </w:t>
        <w:br/>
      </w:r>
    </w:p>
    <w:p>
      <w:r>
        <w:t>7424.</w:t>
      </w:r>
    </w:p>
    <w:p/>
    <w:p/>
    <w:p>
      <w:r>
        <w:br/>
        <w:t xml:space="preserve">고수 3.0 문제유형 기본서 수학 1 </w:t>
        <w:br/>
        <w:t xml:space="preserve">고수 편집부 (엮은이) | 고수 | 2005년 1월11,000원 → 9,900원 (10%할인),  마일리지 550원 (5% 적립)세일즈포인트 : 26 </w:t>
      </w:r>
    </w:p>
    <w:p>
      <w:r>
        <w:t xml:space="preserve">절판보관함  보관함마이리스트 </w:t>
        <w:br/>
      </w:r>
    </w:p>
    <w:p>
      <w:r>
        <w:t>7425.</w:t>
      </w:r>
    </w:p>
    <w:p/>
    <w:p/>
    <w:p>
      <w:r>
        <w:br/>
        <w:t xml:space="preserve">고수 3.0 수학 1 문제유형 기본서 - 정답 및 해설 </w:t>
        <w:br/>
        <w:t xml:space="preserve">고수 편집부 (엮은이) | 고수 | 2005년 1월5,000원 → 4,500원 (10%할인),  마일리지 250원 (5% 적립)세일즈포인트 : 13 </w:t>
      </w:r>
    </w:p>
    <w:p>
      <w:r>
        <w:t xml:space="preserve">절판보관함  보관함마이리스트 </w:t>
        <w:br/>
      </w:r>
    </w:p>
    <w:p>
      <w:r>
        <w:t>7426.</w:t>
      </w:r>
    </w:p>
    <w:p/>
    <w:p/>
    <w:p>
      <w:r>
        <w:br/>
        <w:t xml:space="preserve">수능끝 미분과 적분 250제 </w:t>
        <w:br/>
        <w:t xml:space="preserve">이규섭, 김병열 (지은이) | 내신플러스(내신끝) | 2005년 1월7,000원 → 6,300원 (10%할인),  마일리지 350원 (5% 적립) (1) | 세일즈포인트 : 62 </w:t>
      </w:r>
    </w:p>
    <w:p>
      <w:r>
        <w:t xml:space="preserve">절판보관함  보관함마이리스트 </w:t>
        <w:br/>
      </w:r>
    </w:p>
    <w:p>
      <w:r>
        <w:t>7427.</w:t>
      </w:r>
    </w:p>
    <w:p/>
    <w:p/>
    <w:p>
      <w:r>
        <w:br/>
        <w:t xml:space="preserve">수능 기출유형 핵심 분석 수학 2 - 대성마이맥 인터넷 강의 교재 </w:t>
        <w:br/>
        <w:t xml:space="preserve">박승동 (지은이) | 디지털대성 | 2005년 1월9,000원 → 8,100원 (10%할인),  마일리지 450원 (5% 적립)세일즈포인트 : 72 </w:t>
      </w:r>
    </w:p>
    <w:p>
      <w:r>
        <w:t xml:space="preserve">절판보관함  보관함마이리스트 </w:t>
        <w:br/>
      </w:r>
    </w:p>
    <w:p>
      <w:r>
        <w:t>7428.</w:t>
      </w:r>
    </w:p>
    <w:p/>
    <w:p/>
    <w:p>
      <w:r>
        <w:br/>
        <w:t xml:space="preserve">수학거미 수학 2 (상) </w:t>
        <w:br/>
        <w:t xml:space="preserve">안재찬 (지은이) | 화인미디어(학습) | 2005년 1월18,000원 → 16,200원 (10%할인),  마일리지 900원 (5% 적립)세일즈포인트 : 249 </w:t>
      </w:r>
    </w:p>
    <w:p>
      <w:r>
        <w:t xml:space="preserve">품절보관함  보관함마이리스트 </w:t>
        <w:br/>
      </w:r>
    </w:p>
    <w:p>
      <w:r>
        <w:t>7429.</w:t>
      </w:r>
    </w:p>
    <w:p/>
    <w:p/>
    <w:p>
      <w:r>
        <w:br/>
        <w:t xml:space="preserve">수학거미 수학 10-가 (하) </w:t>
        <w:br/>
        <w:t xml:space="preserve">안재찬 (지은이) | AJBEE | 2004년 12월18,000원 → 16,200원 (10%할인),  마일리지 900원 (5% 적립) (1) | 세일즈포인트 : 136 </w:t>
      </w:r>
    </w:p>
    <w:p>
      <w:r>
        <w:t xml:space="preserve">품절보관함  보관함마이리스트 </w:t>
        <w:br/>
      </w:r>
    </w:p>
    <w:p>
      <w:r>
        <w:t>7430.</w:t>
      </w:r>
    </w:p>
    <w:p/>
    <w:p/>
    <w:p>
      <w:r>
        <w:br/>
        <w:t xml:space="preserve">M-Troika 수리 가형 출제원리 완전분석 </w:t>
        <w:br/>
        <w:t xml:space="preserve">소순영 (지은이) | JK교육미디어그룹(주) | 2004년 12월13,000원 → 11,700원 (10%할인),  마일리지 650원 (5% 적립)세일즈포인트 : 38 </w:t>
      </w:r>
    </w:p>
    <w:p>
      <w:r>
        <w:t xml:space="preserve">품절보관함  보관함마이리스트 </w:t>
        <w:br/>
      </w:r>
    </w:p>
    <w:p>
      <w:r>
        <w:t>7431.</w:t>
      </w:r>
    </w:p>
    <w:p/>
    <w:p/>
    <w:p>
      <w:r>
        <w:br/>
        <w:t xml:space="preserve">이 한권으로 끝이다 수능필수 수능수학 2 </w:t>
        <w:br/>
        <w:t xml:space="preserve">박장준 (지은이) | 김영사 | 2004년 12월14,500원 → 13,050원 (10%할인),  마일리지 720원 (5% 적립)세일즈포인트 : 67 </w:t>
      </w:r>
    </w:p>
    <w:p>
      <w:r>
        <w:t xml:space="preserve">절판보관함  보관함마이리스트 </w:t>
        <w:br/>
      </w:r>
    </w:p>
    <w:p>
      <w:r>
        <w:t>7432.</w:t>
      </w:r>
    </w:p>
    <w:p/>
    <w:p/>
    <w:p>
      <w:r>
        <w:br/>
        <w:t xml:space="preserve">생각의 질서 수학 2 고급 - 강남구청 수능방송 2006 </w:t>
        <w:br/>
        <w:t xml:space="preserve">한석원, 한석만 (지은이) | 깊은생각 | 2004년 12월12,000원 → 10,800원 (10%할인),  마일리지 600원 (5% 적립) (1) | 세일즈포인트 : 587 </w:t>
      </w:r>
    </w:p>
    <w:p>
      <w:r>
        <w:t xml:space="preserve">절판보관함  보관함마이리스트 </w:t>
        <w:br/>
      </w:r>
    </w:p>
    <w:p>
      <w:r>
        <w:t>7433.</w:t>
      </w:r>
    </w:p>
    <w:p/>
    <w:p/>
    <w:p>
      <w:r>
        <w:br/>
        <w:t xml:space="preserve">생각의 질서 수학 1 고급 - 강남구청 수능방송 2006 </w:t>
        <w:br/>
        <w:t xml:space="preserve">한석원, 한석만 (지은이) | 깊은생각 | 2004년 12월15,000원 → 13,500원 (10%할인),  마일리지 750원 (5% 적립) (1) | 세일즈포인트 : 977 </w:t>
      </w:r>
    </w:p>
    <w:p>
      <w:r>
        <w:br/>
        <w:t>본 도서의 강남구청 동영상 강의는 2006년 12월 31일자로 서비스가 종료 되었습니다.</w:t>
      </w:r>
    </w:p>
    <w:p>
      <w:r>
        <w:t xml:space="preserve">절판보관함  보관함마이리스트 </w:t>
        <w:br/>
      </w:r>
    </w:p>
    <w:p>
      <w:r>
        <w:t>7434.</w:t>
      </w:r>
    </w:p>
    <w:p/>
    <w:p/>
    <w:p>
      <w:r>
        <w:br/>
        <w:t xml:space="preserve">이 한권으로 끝이다 수능필수 수능수학 1 </w:t>
        <w:br/>
        <w:t xml:space="preserve">박장준 (지은이) | 김영사 | 2004년 12월14,900원 → 13,410원 (10%할인),  마일리지 740원 (5% 적립)세일즈포인트 : 76 </w:t>
      </w:r>
    </w:p>
    <w:p>
      <w:r>
        <w:t xml:space="preserve">절판보관함  보관함마이리스트 </w:t>
        <w:br/>
      </w:r>
    </w:p>
    <w:p>
      <w:r>
        <w:t>7435.</w:t>
      </w:r>
    </w:p>
    <w:p/>
    <w:p/>
    <w:p>
      <w:r>
        <w:br/>
        <w:t xml:space="preserve">문제로 푸는 문제집 수리 2 </w:t>
        <w:br/>
        <w:t xml:space="preserve">아인 편집부 (엮은이) | 아인(교육연구소 아인) | 2004년 12월10,000원 → 9,000원 (10%할인),  마일리지 500원 (5% 적립)세일즈포인트 : 16 </w:t>
      </w:r>
    </w:p>
    <w:p>
      <w:r>
        <w:t xml:space="preserve">품절보관함  보관함마이리스트 </w:t>
        <w:br/>
      </w:r>
    </w:p>
    <w:p>
      <w:r>
        <w:t>7436.</w:t>
      </w:r>
    </w:p>
    <w:p/>
    <w:p/>
    <w:p>
      <w:r>
        <w:br/>
        <w:t xml:space="preserve">문제로 푸는 문제집 수리 1 </w:t>
        <w:br/>
        <w:t xml:space="preserve">아인 편집부 (엮은이) | 아인(교육연구소 아인) | 2004년 12월12,000원 → 10,800원 (10%할인),  마일리지 600원 (5% 적립)세일즈포인트 : 17 </w:t>
      </w:r>
    </w:p>
    <w:p>
      <w:r>
        <w:t xml:space="preserve">품절보관함  보관함마이리스트 </w:t>
        <w:br/>
      </w:r>
    </w:p>
    <w:p>
      <w:r>
        <w:t>7437.</w:t>
      </w:r>
    </w:p>
    <w:p/>
    <w:p/>
    <w:p>
      <w:r>
        <w:br/>
        <w:t xml:space="preserve">수학거미 수학 10-나 (하) - 명품수학 고등학교 시리즈 </w:t>
        <w:br/>
        <w:t xml:space="preserve">안재찬 (지은이) | AJBEE | 2004년 12월18,000원 → 16,200원 (10%할인),  마일리지 900원 (5% 적립)세일즈포인트 : 239 </w:t>
      </w:r>
    </w:p>
    <w:p>
      <w:r>
        <w:t xml:space="preserve">품절보관함  보관함마이리스트 </w:t>
        <w:br/>
      </w:r>
    </w:p>
    <w:p>
      <w:r>
        <w:t>7438.</w:t>
      </w:r>
    </w:p>
    <w:p/>
    <w:p/>
    <w:p>
      <w:r>
        <w:br/>
        <w:t xml:space="preserve">allpll 수학 10-가.나 </w:t>
        <w:br/>
        <w:t xml:space="preserve">이병희, 민수홍 (지은이) | 하비스트(올플커뮤니케이션) | 2004년 12월14,000원 → 12,600원 (10%할인),  마일리지 700원 (5% 적립)세일즈포인트 : 20 </w:t>
      </w:r>
    </w:p>
    <w:p>
      <w:r>
        <w:t xml:space="preserve">품절보관함  보관함마이리스트 </w:t>
        <w:br/>
      </w:r>
    </w:p>
    <w:p>
      <w:r>
        <w:t>7439.</w:t>
      </w:r>
    </w:p>
    <w:p/>
    <w:p/>
    <w:p>
      <w:r>
        <w:br/>
        <w:t xml:space="preserve">한수위 수학 1 - 대수능 실전편 </w:t>
        <w:br/>
        <w:t xml:space="preserve">김성식 (지은이) | 서울에듀(한수위) | 2004년 12월11,000원 → 9,900원 (10%할인),  마일리지 550원 (5% 적립) (3) | 세일즈포인트 : 287 </w:t>
      </w:r>
    </w:p>
    <w:p>
      <w:r>
        <w:t xml:space="preserve">절판보관함  보관함마이리스트 </w:t>
        <w:br/>
      </w:r>
    </w:p>
    <w:p>
      <w:r>
        <w:t>7440.</w:t>
      </w:r>
    </w:p>
    <w:p/>
    <w:p/>
    <w:p>
      <w:r>
        <w:br/>
        <w:t xml:space="preserve">한수위 미분과 적분 - 대수능 유형별 총정리 수능 기본편 </w:t>
        <w:br/>
        <w:t xml:space="preserve">유병근 (지은이) | 서울에듀(한수위) | 2004년 12월8,000원 → 7,200원 (10%할인),  마일리지 400원 (5% 적립)세일즈포인트 : 124 </w:t>
      </w:r>
    </w:p>
    <w:p>
      <w:r>
        <w:t xml:space="preserve">절판보관함  보관함마이리스트 </w:t>
        <w:br/>
      </w:r>
    </w:p>
    <w:p>
      <w:r>
        <w:t>7441.</w:t>
      </w:r>
    </w:p>
    <w:p/>
    <w:p/>
    <w:p>
      <w:r>
        <w:br/>
        <w:t xml:space="preserve">수능생각 수학 1 - 수능반올림프로젝트 </w:t>
        <w:br/>
        <w:t xml:space="preserve">권오명 (지은이) | 반올림(내신박사) | 2004년 12월10,000원 → 9,000원 (10%할인),  마일리지 500원 (5% 적립)세일즈포인트 : 15 </w:t>
      </w:r>
    </w:p>
    <w:p>
      <w:r>
        <w:t xml:space="preserve">품절보관함  보관함마이리스트 </w:t>
        <w:br/>
      </w:r>
    </w:p>
    <w:p>
      <w:r>
        <w:t>7442.</w:t>
      </w:r>
    </w:p>
    <w:p/>
    <w:p/>
    <w:p>
      <w:r>
        <w:br/>
        <w:t xml:space="preserve">한수위 수학 1 - 대수능 유형별 총정리 수능 기본서, 7차 </w:t>
        <w:br/>
        <w:t xml:space="preserve">유병근 (엮은이) | 서울에듀(한수위) | 2004년 12월11,000원 → 9,900원 (10%할인),  마일리지 550원 (5% 적립)세일즈포인트 : 390 </w:t>
      </w:r>
    </w:p>
    <w:p>
      <w:r>
        <w:t xml:space="preserve">절판보관함  보관함마이리스트 </w:t>
        <w:br/>
      </w:r>
    </w:p>
    <w:p>
      <w:r>
        <w:t>7443.</w:t>
      </w:r>
    </w:p>
    <w:p/>
    <w:p/>
    <w:p>
      <w:r>
        <w:br/>
        <w:t xml:space="preserve">수능 박치기 수학 2 </w:t>
        <w:br/>
        <w:t xml:space="preserve">김의석 (지은이) | 창과창 | 2004년 12월8,800원 → 7,920원 (10%할인),  마일리지 440원 (5% 적립)세일즈포인트 : 13 </w:t>
      </w:r>
    </w:p>
    <w:p>
      <w:r>
        <w:t xml:space="preserve">품절보관함  보관함마이리스트 </w:t>
        <w:br/>
      </w:r>
    </w:p>
    <w:p>
      <w:r>
        <w:t>7444.</w:t>
      </w:r>
    </w:p>
    <w:p/>
    <w:p/>
    <w:p>
      <w:r>
        <w:br/>
        <w:t xml:space="preserve">수리 나형 난이도별 수능기출문제 - 1994-2005 </w:t>
        <w:br/>
        <w:t xml:space="preserve">아인 편집부 (지은이) | 아인(교육연구소 아인) | 2004년 12월10,000원 → 9,000원 (10%할인),  마일리지 500원 (5% 적립)세일즈포인트 : 64 </w:t>
      </w:r>
    </w:p>
    <w:p>
      <w:r>
        <w:t xml:space="preserve">품절보관함  보관함마이리스트 </w:t>
        <w:br/>
      </w:r>
    </w:p>
    <w:p>
      <w:r>
        <w:t>7445.</w:t>
      </w:r>
    </w:p>
    <w:p/>
    <w:p/>
    <w:p>
      <w:r>
        <w:br/>
        <w:t xml:space="preserve">소순영 선생님의 7차 수리영역 (가)형 Best Collection </w:t>
        <w:br/>
        <w:t xml:space="preserve">소순영 (지은이) | JK교육미디어그룹(주) | 2004년 11월14,000원 → 12,600원 (10%할인),  마일리지 700원 (5% 적립)세일즈포인트 : 25 </w:t>
      </w:r>
    </w:p>
    <w:p>
      <w:r>
        <w:t xml:space="preserve">품절보관함  보관함마이리스트 </w:t>
        <w:br/>
      </w:r>
    </w:p>
    <w:p>
      <w:r>
        <w:t>7446.</w:t>
      </w:r>
    </w:p>
    <w:p/>
    <w:p/>
    <w:p>
      <w:r>
        <w:br/>
        <w:t xml:space="preserve">hi-VIEW 수학 1 - 2006 </w:t>
        <w:br/>
        <w:t xml:space="preserve">김홍래 (지은이) | 미래엔 | 2004년 11월11,000원 → 9,900원 (10%할인),  마일리지 550원 (5% 적립) (1) | 세일즈포인트 : 99 </w:t>
      </w:r>
    </w:p>
    <w:p>
      <w:r>
        <w:t xml:space="preserve">품절보관함  보관함마이리스트 </w:t>
        <w:br/>
      </w:r>
    </w:p>
    <w:p>
      <w:r>
        <w:t>7447.</w:t>
      </w:r>
    </w:p>
    <w:p/>
    <w:p/>
    <w:p>
      <w:r>
        <w:br/>
        <w:t xml:space="preserve">만지작 수학 1 - 2007년용 </w:t>
        <w:br/>
        <w:t xml:space="preserve">전성은 (지은이) | 디딤돌 | 2004년 11월9,000원 → 8,100원 (10%할인),  마일리지 450원 (5% 적립)세일즈포인트 : 282 </w:t>
      </w:r>
    </w:p>
    <w:p>
      <w:r>
        <w:t xml:space="preserve">품절보관함  보관함마이리스트 </w:t>
        <w:br/>
      </w:r>
    </w:p>
    <w:p>
      <w:r>
        <w:t>7448.</w:t>
      </w:r>
    </w:p>
    <w:p/>
    <w:p/>
    <w:p>
      <w:r>
        <w:br/>
        <w:t xml:space="preserve">내신끝 수학 1 (제1권) - 지수와로그 행렬500제 </w:t>
        <w:br/>
        <w:t xml:space="preserve">이규섭 (지은이) | 내신플러스(내신끝) | 2004년 11월9,000원 → 8,100원 (10%할인),  마일리지 450원 (5% 적립)세일즈포인트 : 72 </w:t>
      </w:r>
    </w:p>
    <w:p>
      <w:r>
        <w:t xml:space="preserve">절판보관함  보관함마이리스트 </w:t>
        <w:br/>
      </w:r>
    </w:p>
    <w:p>
      <w:r>
        <w:t>7449.</w:t>
      </w:r>
    </w:p>
    <w:p/>
    <w:p/>
    <w:p>
      <w:r>
        <w:br/>
        <w:t xml:space="preserve">고수 3.0 유형을 잡아라 수학 10-가 </w:t>
        <w:br/>
        <w:t xml:space="preserve">고수 편집부 (엮은이) | 고수 | 2004년 11월11,000원 → 9,900원 (10%할인),  마일리지 550원 (5% 적립)세일즈포인트 : 12 </w:t>
      </w:r>
    </w:p>
    <w:p>
      <w:r>
        <w:t xml:space="preserve">절판보관함  보관함마이리스트 </w:t>
        <w:br/>
      </w:r>
    </w:p>
    <w:p>
      <w:r>
        <w:t>7450.</w:t>
      </w:r>
    </w:p>
    <w:p/>
    <w:p/>
    <w:p>
      <w:r>
        <w:br/>
        <w:t xml:space="preserve">쎈 수학 1 -상 - 2006 </w:t>
        <w:br/>
        <w:t xml:space="preserve">홍범준 (지은이) | 좋은책신사고 | 2004년 10월11,000원 → 9,900원 (10%할인),  마일리지 550원 (5% 적립) (9) | 세일즈포인트 : 2,459 </w:t>
      </w:r>
    </w:p>
    <w:p>
      <w:r>
        <w:t xml:space="preserve">절판보관함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쎈 수학 1 -하 - 2006 </w:t>
        <w:br/>
        <w:t xml:space="preserve">홍범준 (지은이) | 좋은책신사고 | 2004년 10월10,000원 → 9,000원 (10%할인),  마일리지 500원 (5% 적립) (7) | 세일즈포인트 : 2,292 </w:t>
      </w:r>
    </w:p>
    <w:p>
      <w:r>
        <w:t xml:space="preserve">절판보관함  보관함마이리스트 </w:t>
        <w:br/>
      </w:r>
    </w:p>
    <w:p>
      <w:r>
        <w:t>7452.</w:t>
      </w:r>
    </w:p>
    <w:p/>
    <w:p/>
    <w:p>
      <w:r>
        <w:br/>
        <w:t xml:space="preserve">쎈 수학 10-가 - 2006 </w:t>
        <w:br/>
        <w:t xml:space="preserve">홍범준 (지은이) | 좋은책신사고 | 2004년 10월11,000원 → 9,900원 (10%할인),  마일리지 550원 (5% 적립) (8) | 세일즈포인트 : 1,915 </w:t>
      </w:r>
    </w:p>
    <w:p>
      <w:r>
        <w:t xml:space="preserve">절판보관함  보관함마이리스트 </w:t>
        <w:br/>
      </w:r>
    </w:p>
    <w:p>
      <w:r>
        <w:t>7453.</w:t>
      </w:r>
    </w:p>
    <w:p/>
    <w:p/>
    <w:p>
      <w:r>
        <w:br/>
        <w:t xml:space="preserve">쎈 수학 10-나 - 2006 </w:t>
        <w:br/>
        <w:t xml:space="preserve">홍범준 (지은이) | 좋은책신사고 | 2004년 10월11,000원 → 9,900원 (10%할인),  마일리지 550원 (5% 적립) (7) | 세일즈포인트 : 2,158 </w:t>
      </w:r>
    </w:p>
    <w:p>
      <w:r>
        <w:t xml:space="preserve">절판보관함  보관함마이리스트 </w:t>
        <w:br/>
      </w:r>
    </w:p>
    <w:p>
      <w:r>
        <w:t>7454.</w:t>
      </w:r>
    </w:p>
    <w:p/>
    <w:p/>
    <w:p>
      <w:r>
        <w:br/>
        <w:t xml:space="preserve">수학거미 수학 10-나 (상) - 명품수학 고등학교 시리즈 </w:t>
        <w:br/>
        <w:t xml:space="preserve">안재찬 (지은이) | AJBEE | 2004년 10월18,000원 → 16,200원 (10%할인),  마일리지 900원 (5% 적립)세일즈포인트 : 290 </w:t>
      </w:r>
    </w:p>
    <w:p>
      <w:r>
        <w:t xml:space="preserve">품절보관함  보관함마이리스트 </w:t>
        <w:br/>
      </w:r>
    </w:p>
    <w:p>
      <w:r>
        <w:t>7455.</w:t>
      </w:r>
    </w:p>
    <w:p/>
    <w:p/>
    <w:p>
      <w:r>
        <w:br/>
        <w:t xml:space="preserve">수학거미 수학 10-가 (상) - 명품수학 고등학교 시리즈 </w:t>
        <w:br/>
        <w:t xml:space="preserve">안재찬 (지은이) | AJBEE | 2004년 10월18,000원 → 16,200원 (10%할인),  마일리지 900원 (5% 적립) (1) | 세일즈포인트 : 336 </w:t>
      </w:r>
    </w:p>
    <w:p>
      <w:r>
        <w:t xml:space="preserve">품절보관함  보관함마이리스트 </w:t>
        <w:br/>
      </w:r>
    </w:p>
    <w:p>
      <w:r>
        <w:t>7456.</w:t>
      </w:r>
    </w:p>
    <w:p/>
    <w:p/>
    <w:p>
      <w:r>
        <w:br/>
        <w:t xml:space="preserve">내신끝 수학 1 확률/통계 600제 </w:t>
        <w:br/>
        <w:t xml:space="preserve">이규섭 (지은이) | 내신플러스(내신끝) | 2004년 10월10,000원 → 9,000원 (10%할인),  마일리지 500원 (5% 적립)세일즈포인트 : 50 </w:t>
      </w:r>
    </w:p>
    <w:p>
      <w:r>
        <w:t xml:space="preserve">품절보관함  보관함마이리스트 </w:t>
        <w:br/>
      </w:r>
    </w:p>
    <w:p>
      <w:r>
        <w:t>7457.</w:t>
      </w:r>
    </w:p>
    <w:p/>
    <w:p/>
    <w:p>
      <w:r>
        <w:br/>
        <w:t xml:space="preserve">파워 내신끝 수학 1 2권 - 순열과 조합/ 확률/ 통계 500제, 2006 </w:t>
        <w:br/>
        <w:t xml:space="preserve">이규섭 (지은이) | 내신플러스(내신끝) | 2004년 10월10,000원 → 9,000원 (10%할인),  마일리지 500원 (5% 적립)세일즈포인트 : 63 </w:t>
      </w:r>
    </w:p>
    <w:p>
      <w:r>
        <w:t xml:space="preserve">절판보관함  보관함마이리스트 </w:t>
        <w:br/>
      </w:r>
    </w:p>
    <w:p>
      <w:r>
        <w:t>7458.</w:t>
      </w:r>
    </w:p>
    <w:p/>
    <w:p/>
    <w:p>
      <w:r>
        <w:br/>
        <w:t xml:space="preserve">수능모의고사 7회 수리영역 나형 - 7차 </w:t>
        <w:br/>
        <w:t xml:space="preserve">강문창 (지은이) | 지구문화사 | 2004년 8월7,000원 → 6,650원 (5%할인),  마일리지 350원 (5% 적립)세일즈포인트 : 18 </w:t>
      </w:r>
    </w:p>
    <w:p>
      <w:r>
        <w:t xml:space="preserve">품절보관함  보관함마이리스트 </w:t>
        <w:br/>
      </w:r>
    </w:p>
    <w:p>
      <w:r>
        <w:t>7459.</w:t>
      </w:r>
    </w:p>
    <w:p/>
    <w:p/>
    <w:p>
      <w:r>
        <w:br/>
        <w:t xml:space="preserve">수학잡고 대학가기 주제별 내신문제집 10-나 </w:t>
        <w:br/>
        <w:t xml:space="preserve">오종래 (지은이) | 에듀엠 | 2004년 8월8,000원 → 7,200원 (10%할인),  마일리지 400원 (5% 적립)세일즈포인트 : 16 </w:t>
      </w:r>
    </w:p>
    <w:p>
      <w:r>
        <w:t xml:space="preserve">절판보관함  보관함마이리스트 </w:t>
        <w:br/>
      </w:r>
    </w:p>
    <w:p>
      <w:r>
        <w:t>7460.</w:t>
      </w:r>
    </w:p>
    <w:p/>
    <w:p/>
    <w:p>
      <w:r>
        <w:br/>
        <w:t xml:space="preserve">알지 고등 전과목 총정리 1-2 </w:t>
        <w:br/>
        <w:t xml:space="preserve">인앤아웃 편집부 (엮은이) | 인앤아웃 | 2004년 8월9,500원 → 8,550원 (10%할인),  마일리지 470원 (5% 적립)세일즈포인트 : 12 </w:t>
      </w:r>
    </w:p>
    <w:p>
      <w:r>
        <w:t xml:space="preserve">품절품절센터의뢰하기보관함  보관함마이리스트 </w:t>
        <w:br/>
      </w:r>
    </w:p>
    <w:p>
      <w:r>
        <w:t>7461.</w:t>
      </w:r>
    </w:p>
    <w:p/>
    <w:p/>
    <w:p>
      <w:r>
        <w:br/>
        <w:t xml:space="preserve">최종성의 파이널 500제 수리영역 수학 1 </w:t>
        <w:br/>
        <w:t xml:space="preserve">최종성 (지은이) | 이투스북 | 2004년 7월10,000원 → 9,000원 (10%할인),  마일리지 500원 (5% 적립)세일즈포인트 : 25 </w:t>
      </w:r>
    </w:p>
    <w:p>
      <w:r>
        <w:t xml:space="preserve">절판보관함  보관함마이리스트 </w:t>
        <w:br/>
      </w:r>
    </w:p>
    <w:p>
      <w:r>
        <w:t>7462.</w:t>
      </w:r>
    </w:p>
    <w:p/>
    <w:p/>
    <w:p>
      <w:r>
        <w:br/>
        <w:t xml:space="preserve">구주이배 고난도 450제 수학 1 - 2005 </w:t>
        <w:br/>
        <w:t xml:space="preserve">한석현 (지은이) | 이투스북 | 2004년 7월9,000원 → 8,100원 (10%할인),  마일리지 450원 (5% 적립) (1) | 세일즈포인트 : 382 </w:t>
      </w:r>
    </w:p>
    <w:p>
      <w:r>
        <w:t xml:space="preserve">절판보관함  보관함마이리스트 </w:t>
        <w:br/>
      </w:r>
    </w:p>
    <w:p>
      <w:r>
        <w:t>7463.</w:t>
      </w:r>
    </w:p>
    <w:p/>
    <w:p/>
    <w:p>
      <w:r>
        <w:br/>
        <w:t xml:space="preserve">30+30 정해수학 10-가/10-나 </w:t>
        <w:br/>
        <w:t xml:space="preserve">오종래 (지은이) | 에듀엠 | 2004년 7월9,000원 → 8,100원 (10%할인),  마일리지 450원 (5% 적립)세일즈포인트 : 17 </w:t>
      </w:r>
    </w:p>
    <w:p>
      <w:r>
        <w:t xml:space="preserve">절판보관함  보관함마이리스트 </w:t>
        <w:br/>
      </w:r>
    </w:p>
    <w:p>
      <w:r>
        <w:t>7464.</w:t>
      </w:r>
    </w:p>
    <w:p/>
    <w:p/>
    <w:p>
      <w:r>
        <w:br/>
        <w:t xml:space="preserve">핵심모음 전국 수능모의고사 모음집 수리 가형 - 7차 </w:t>
        <w:br/>
        <w:t xml:space="preserve">다우미디어 편집부 (엮은이) | 다우미디어 | 2004년 7월5,000원 → 4,500원 (10%할인),  마일리지 250원 (5% 적립)세일즈포인트 : 18 </w:t>
      </w:r>
    </w:p>
    <w:p>
      <w:r>
        <w:t xml:space="preserve">품절보관함  보관함마이리스트 </w:t>
        <w:br/>
      </w:r>
    </w:p>
    <w:p>
      <w:r>
        <w:t>7465.</w:t>
      </w:r>
    </w:p>
    <w:p/>
    <w:p/>
    <w:p>
      <w:r>
        <w:br/>
        <w:t xml:space="preserve">핵심모음 전국 수능모의고사 모음집 수리 나형 - 7차 </w:t>
        <w:br/>
        <w:t xml:space="preserve">다우미디어 편집부 (엮은이) | 다우미디어 | 2004년 7월5,000원 → 4,500원 (10%할인),  마일리지 250원 (5% 적립)세일즈포인트 : 21 </w:t>
      </w:r>
    </w:p>
    <w:p>
      <w:r>
        <w:t xml:space="preserve">품절보관함  보관함마이리스트 </w:t>
        <w:br/>
      </w:r>
    </w:p>
    <w:p>
      <w:r>
        <w:t>7466.</w:t>
      </w:r>
    </w:p>
    <w:p/>
    <w:p/>
    <w:p>
      <w:r>
        <w:br/>
        <w:t xml:space="preserve">수능방송 플러스α 30점 수학 1 - 7차 </w:t>
        <w:br/>
        <w:t xml:space="preserve">문희남 (지은이) | 고려출판 | 2004년 6월9,900원 → 8,910원 (10%할인),  마일리지 490원 (5% 적립)세일즈포인트 : 13 </w:t>
      </w:r>
    </w:p>
    <w:p>
      <w:r>
        <w:t xml:space="preserve">절판보관함  보관함마이리스트 </w:t>
        <w:br/>
      </w:r>
    </w:p>
    <w:p>
      <w:r>
        <w:t>7467.</w:t>
      </w:r>
    </w:p>
    <w:p/>
    <w:p/>
    <w:p>
      <w:r>
        <w:br/>
        <w:t xml:space="preserve">수능 크로키 25 플러스 수리영역 가형 - 수학1, 수학2, 미분과 적분 </w:t>
        <w:br/>
        <w:t xml:space="preserve">이병하 (지은이) | 열림교육 | 2004년 6월7,000원 → 6,300원 (10%할인),  마일리지 350원 (5% 적립)세일즈포인트 : 14 </w:t>
      </w:r>
    </w:p>
    <w:p>
      <w:r>
        <w:t xml:space="preserve">품절보관함  보관함마이리스트 </w:t>
        <w:br/>
      </w:r>
    </w:p>
    <w:p>
      <w:r>
        <w:t>7468.</w:t>
      </w:r>
    </w:p>
    <w:p/>
    <w:p/>
    <w:p>
      <w:r>
        <w:br/>
        <w:t xml:space="preserve">수능 수리영역 파이널 수학 2 </w:t>
        <w:br/>
        <w:t xml:space="preserve">강문창 (지은이) | 지구문화사 | 2004년 6월8,000원 → 7,600원 (5%할인),  마일리지 400원 (5% 적립) (1) | 세일즈포인트 : 14 </w:t>
      </w:r>
    </w:p>
    <w:p>
      <w:r>
        <w:t xml:space="preserve">절판보관함  보관함마이리스트 </w:t>
        <w:br/>
      </w:r>
    </w:p>
    <w:p>
      <w:r>
        <w:t>7469.</w:t>
      </w:r>
    </w:p>
    <w:p/>
    <w:p/>
    <w:p>
      <w:r>
        <w:br/>
        <w:t xml:space="preserve">My 마이수학 수학 1 </w:t>
        <w:br/>
        <w:t xml:space="preserve">김광일 (지은이) | 디딤돌 | 2004년 6월14,000원 → 12,600원 (10%할인),  마일리지 700원 (5% 적립) (1) | 세일즈포인트 : 36 </w:t>
      </w:r>
    </w:p>
    <w:p>
      <w:r>
        <w:t xml:space="preserve">절판보관함  보관함마이리스트 </w:t>
        <w:br/>
      </w:r>
    </w:p>
    <w:p>
      <w:r>
        <w:t>7470.</w:t>
      </w:r>
    </w:p>
    <w:p/>
    <w:p/>
    <w:p>
      <w:r>
        <w:br/>
        <w:t xml:space="preserve">EBS 단기완성강좌 미분과 적분 </w:t>
        <w:br/>
        <w:t xml:space="preserve">EBS(한국교육방송공사) 편집부 (엮은이) | EBS(한국교육방송공사) | 2004년 3월6,000원 → 5,400원 (10%할인),  마일리지 300원 (5% 적립)세일즈포인트 : 310 </w:t>
      </w:r>
    </w:p>
    <w:p>
      <w:r>
        <w:t xml:space="preserve">품절보관함  보관함마이리스트 </w:t>
        <w:br/>
      </w:r>
    </w:p>
    <w:p>
      <w:r>
        <w:t>7471.</w:t>
      </w:r>
    </w:p>
    <w:p/>
    <w:p/>
    <w:p>
      <w:r>
        <w:br/>
        <w:t xml:space="preserve">해법 테크노 수학 2 정답 및 풀이 (교재 별매) - 7차 </w:t>
        <w:br/>
        <w:t xml:space="preserve">최용준 (지은이) | 천재교육 | 2004년 3월4,000원 → 3,600원 (10%할인),  마일리지 200원 (5% 적립)세일즈포인트 : 43 </w:t>
      </w:r>
    </w:p>
    <w:p>
      <w:r>
        <w:t xml:space="preserve">절판보관함  보관함마이리스트 </w:t>
        <w:br/>
      </w:r>
    </w:p>
    <w:p>
      <w:r>
        <w:t>7472.</w:t>
      </w:r>
    </w:p>
    <w:p/>
    <w:p/>
    <w:p>
      <w:r>
        <w:br/>
        <w:t xml:space="preserve">해법 테크노 수학 2 (풀이집 별매) - 2008년용 </w:t>
        <w:br/>
        <w:t xml:space="preserve">최용준 (지은이) | 천재교육 | 2004년 3월12,000원 → 10,800원 (10%할인),  마일리지 600원 (5% 적립)세일즈포인트 : 71 </w:t>
      </w:r>
    </w:p>
    <w:p>
      <w:r>
        <w:t xml:space="preserve">절판보관함  보관함마이리스트 </w:t>
        <w:br/>
      </w:r>
    </w:p>
    <w:p>
      <w:r>
        <w:t>7473.</w:t>
      </w:r>
    </w:p>
    <w:p/>
    <w:p/>
    <w:p>
      <w:r>
        <w:br/>
        <w:t xml:space="preserve">해법 테크노 수학 미분과 적분 - 2008년용 </w:t>
        <w:br/>
        <w:t xml:space="preserve">최용준 (지은이) | 천재교육 | 2004년 3월11,000원 → 9,900원 (10%할인),  마일리지 550원 (5% 적립)세일즈포인트 : 31 </w:t>
      </w:r>
    </w:p>
    <w:p>
      <w:r>
        <w:t xml:space="preserve">절판보관함  보관함마이리스트 </w:t>
        <w:br/>
      </w:r>
    </w:p>
    <w:p>
      <w:r>
        <w:t>7474.</w:t>
      </w:r>
    </w:p>
    <w:p/>
    <w:p/>
    <w:p>
      <w:r>
        <w:br/>
        <w:t xml:space="preserve">수학거미 수학 1 (하) 풀이집 </w:t>
        <w:br/>
        <w:t xml:space="preserve">안재찬 (지은이) | 화인미디어(학습) | 2004년 3월3,000원 → 2,700원 (10%할인),  마일리지 150원 (5% 적립)세일즈포인트 : 64 </w:t>
      </w:r>
    </w:p>
    <w:p>
      <w:r>
        <w:t xml:space="preserve">절판보관함  보관함마이리스트 </w:t>
        <w:br/>
      </w:r>
    </w:p>
    <w:p>
      <w:r>
        <w:t>7475.</w:t>
      </w:r>
    </w:p>
    <w:p/>
    <w:p/>
    <w:p>
      <w:r>
        <w:br/>
        <w:t xml:space="preserve">고등 수학 2 자습서 - 2008년용 </w:t>
        <w:br/>
        <w:t xml:space="preserve">임재훈 (지은이) | 두산동아(참고서) | 2004년 2월10,000원 → 9,000원 (10%할인),  마일리지 500원 (5% 적립)세일즈포인트 : 60 </w:t>
      </w:r>
    </w:p>
    <w:p>
      <w:r>
        <w:t xml:space="preserve">품절보관함  보관함마이리스트 </w:t>
        <w:br/>
      </w:r>
    </w:p>
    <w:p>
      <w:r>
        <w:t>7476.</w:t>
      </w:r>
    </w:p>
    <w:p/>
    <w:p/>
    <w:p>
      <w:r>
        <w:br/>
        <w:t xml:space="preserve">고등학생을 위한 올림피아드 수학의 지름길 - 고급(상) </w:t>
        <w:br/>
        <w:t xml:space="preserve">중국사천대학 (지은이), 최승범 (옮긴이) | 세화 | 2004년 2월12,000원 → 10,800원 (10%할인),  마일리지 600원 (5% 적립) (1) | 세일즈포인트 : 564 </w:t>
      </w:r>
    </w:p>
    <w:p>
      <w:r>
        <w:t xml:space="preserve">구판절판보관함  보관함마이리스트 </w:t>
        <w:br/>
      </w:r>
    </w:p>
    <w:p>
      <w:r>
        <w:t>7477.</w:t>
      </w:r>
    </w:p>
    <w:p/>
    <w:p/>
    <w:p>
      <w:r>
        <w:br/>
        <w:t xml:space="preserve">I Sense 아이디 수리영역 수학 2 </w:t>
        <w:br/>
        <w:t xml:space="preserve">김정훈 (지은이) | 나무같이 | 2004년 2월7,000원 → 6,300원 (10%할인),  마일리지 350원 (5% 적립)세일즈포인트 : 11 </w:t>
      </w:r>
    </w:p>
    <w:p>
      <w:r>
        <w:t xml:space="preserve">절판보관함  보관함마이리스트 </w:t>
        <w:br/>
      </w:r>
    </w:p>
    <w:p>
      <w:r>
        <w:t>7478.</w:t>
      </w:r>
    </w:p>
    <w:p/>
    <w:p/>
    <w:p>
      <w:r>
        <w:br/>
        <w:t xml:space="preserve">SAFE 수학 2 - 7차 </w:t>
        <w:br/>
        <w:t xml:space="preserve">오종래 (지은이) | 에듀엠 | 2004년 1월9,000원 → 8,100원 (10%할인),  마일리지 450원 (5% 적립)세일즈포인트 : 21 </w:t>
      </w:r>
    </w:p>
    <w:p>
      <w:r>
        <w:t xml:space="preserve">절판보관함  보관함마이리스트 </w:t>
        <w:br/>
      </w:r>
    </w:p>
    <w:p>
      <w:r>
        <w:t>7479.</w:t>
      </w:r>
    </w:p>
    <w:p/>
    <w:p/>
    <w:p>
      <w:r>
        <w:br/>
        <w:t xml:space="preserve">아자 고등학교 수학 내가 간다 </w:t>
        <w:br/>
        <w:t xml:space="preserve">학습자주권연구소 (지은이) | 미래엔 | 2004년 1월10,000원 → 9,000원 (10%할인),  마일리지 500원 (5% 적립)세일즈포인트 : 14 </w:t>
      </w:r>
    </w:p>
    <w:p>
      <w:r>
        <w:t xml:space="preserve">절판보관함  보관함마이리스트 </w:t>
        <w:br/>
      </w:r>
    </w:p>
    <w:p>
      <w:r>
        <w:t>7480.</w:t>
      </w:r>
    </w:p>
    <w:p/>
    <w:p/>
    <w:p>
      <w:r>
        <w:br/>
        <w:t xml:space="preserve">SAFE 수학 1 - 7차 </w:t>
        <w:br/>
        <w:t xml:space="preserve">오종래 (지은이) | 에듀엠 | 2004년 1월9,000원 → 8,100원 (10%할인),  마일리지 450원 (5% 적립)세일즈포인트 : 34 </w:t>
      </w:r>
    </w:p>
    <w:p>
      <w:r>
        <w:t xml:space="preserve">절판보관함  보관함마이리스트 </w:t>
        <w:br/>
      </w:r>
    </w:p>
    <w:p>
      <w:r>
        <w:t>7481.</w:t>
      </w:r>
    </w:p>
    <w:p/>
    <w:p/>
    <w:p>
      <w:r>
        <w:br/>
        <w:t xml:space="preserve">FAN 2005 미분과 적분 - 7차 </w:t>
        <w:br/>
        <w:t xml:space="preserve">이용수 (지은이) | 영인기획 | 2004년 1월6,000원 → 5,400원 (10%할인),  마일리지 300원 (5% 적립)세일즈포인트 : 11 </w:t>
      </w:r>
    </w:p>
    <w:p>
      <w:r>
        <w:t xml:space="preserve">절판보관함  보관함마이리스트 </w:t>
        <w:br/>
      </w:r>
    </w:p>
    <w:p>
      <w:r>
        <w:t>7482.</w:t>
      </w:r>
    </w:p>
    <w:p/>
    <w:p/>
    <w:p>
      <w:r>
        <w:br/>
        <w:t xml:space="preserve">해법 테크노 수학 10-가,나 정답 및 풀이 - 7차 </w:t>
        <w:br/>
        <w:t xml:space="preserve">최용준 (지은이) | 천재교육 | 2004년 1월4,000원 → 3,600원 (10%할인),  마일리지 200원 (5% 적립)세일즈포인트 : 62 </w:t>
      </w:r>
    </w:p>
    <w:p>
      <w:r>
        <w:t xml:space="preserve">절판보관함  보관함마이리스트 </w:t>
        <w:br/>
      </w:r>
    </w:p>
    <w:p>
      <w:r>
        <w:t>7483.</w:t>
      </w:r>
    </w:p>
    <w:p/>
    <w:p/>
    <w:p>
      <w:r>
        <w:br/>
        <w:t xml:space="preserve">FAN 2005 수학 2 </w:t>
        <w:br/>
        <w:t xml:space="preserve">이용수 (지은이) | 영인기획 | 2004년 1월8,500원 → 7,650원 (10%할인),  마일리지 420원 (5% 적립)세일즈포인트 : 17 </w:t>
      </w:r>
    </w:p>
    <w:p>
      <w:r>
        <w:t xml:space="preserve">절판보관함  보관함마이리스트 </w:t>
        <w:br/>
      </w:r>
    </w:p>
    <w:p>
      <w:r>
        <w:t>7484.</w:t>
      </w:r>
    </w:p>
    <w:p/>
    <w:p/>
    <w:p>
      <w:r>
        <w:br/>
        <w:t xml:space="preserve">최종성의 Check 25 수학 1 </w:t>
        <w:br/>
        <w:t xml:space="preserve">최종성 (지은이) | 이투스북 | 2004년 1월9,500원 → 8,550원 (10%할인),  마일리지 470원 (5% 적립) (1) | 세일즈포인트 : 75 </w:t>
      </w:r>
    </w:p>
    <w:p>
      <w:r>
        <w:t xml:space="preserve">절판보관함  보관함마이리스트 </w:t>
        <w:br/>
      </w:r>
    </w:p>
    <w:p>
      <w:r>
        <w:t>7485.</w:t>
      </w:r>
    </w:p>
    <w:p/>
    <w:p/>
    <w:p>
      <w:r>
        <w:br/>
        <w:t xml:space="preserve">최종성의 Check 25 수학 2 </w:t>
        <w:br/>
        <w:t xml:space="preserve">최종성 (지은이) | 이투스북 | 2004년 1월9,500원 → 8,550원 (10%할인),  마일리지 470원 (5% 적립)세일즈포인트 : 32 </w:t>
      </w:r>
    </w:p>
    <w:p>
      <w:r>
        <w:t xml:space="preserve">절판보관함  보관함마이리스트 </w:t>
        <w:br/>
      </w:r>
    </w:p>
    <w:p>
      <w:r>
        <w:t>7486.</w:t>
      </w:r>
    </w:p>
    <w:p/>
    <w:p/>
    <w:p>
      <w:r>
        <w:br/>
        <w:t xml:space="preserve">해법 테크노 수학 1 Vol 1, Vol 2 정답 및 풀이 (교재 별매) - 7차 </w:t>
        <w:br/>
        <w:t xml:space="preserve">최용준 (지은이) | 천재교육 | 2004년 1월3,000원 → 2,700원 (10%할인),  마일리지 150원 (5% 적립)세일즈포인트 : 39 </w:t>
      </w:r>
    </w:p>
    <w:p>
      <w:r>
        <w:t xml:space="preserve">품절보관함  보관함마이리스트 </w:t>
        <w:br/>
      </w:r>
    </w:p>
    <w:p>
      <w:r>
        <w:t>7487.</w:t>
      </w:r>
    </w:p>
    <w:p/>
    <w:p/>
    <w:p>
      <w:r>
        <w:br/>
        <w:t xml:space="preserve">해법 테크노 수학 1 (풀이집 별매) - 2008년용 </w:t>
        <w:br/>
        <w:t xml:space="preserve">최용준 (지은이) | 천재교육 | 2004년 1월11,000원 → 9,900원 (10%할인),  마일리지 550원 (5% 적립)세일즈포인트 : 48 </w:t>
      </w:r>
    </w:p>
    <w:p>
      <w:r>
        <w:t xml:space="preserve">절판보관함  보관함마이리스트 </w:t>
        <w:br/>
      </w:r>
    </w:p>
    <w:p>
      <w:r>
        <w:t>7488.</w:t>
      </w:r>
    </w:p>
    <w:p/>
    <w:p/>
    <w:p>
      <w:r>
        <w:br/>
        <w:t xml:space="preserve">수학 1의 핵심 </w:t>
        <w:br/>
        <w:t xml:space="preserve">지창근 (지은이) | 지구문화사 | 2004년 1월12,000원 → 11,400원 (5%할인),  마일리지 600원 (5% 적립)세일즈포인트 : 15 </w:t>
      </w:r>
    </w:p>
    <w:p>
      <w:r>
        <w:t xml:space="preserve">절판보관함  보관함마이리스트 </w:t>
        <w:br/>
      </w:r>
    </w:p>
    <w:p>
      <w:r>
        <w:t>7489.</w:t>
      </w:r>
    </w:p>
    <w:p/>
    <w:p/>
    <w:p>
      <w:r>
        <w:br/>
        <w:t xml:space="preserve">한수위 수학 10-가 - 대수능 유형별 총정리 수능 기본서, 7차 </w:t>
        <w:br/>
        <w:t xml:space="preserve">유병근 (지은이) | 서울에듀(한수위) | 2004년 1월8,000원 → 7,200원 (10%할인),  마일리지 400원 (5% 적립) (1) | 세일즈포인트 : 161 </w:t>
      </w:r>
    </w:p>
    <w:p>
      <w:r>
        <w:t xml:space="preserve">절판보관함  보관함마이리스트 </w:t>
        <w:br/>
      </w:r>
    </w:p>
    <w:p>
      <w:r>
        <w:t>7490.</w:t>
      </w:r>
    </w:p>
    <w:p/>
    <w:p/>
    <w:p>
      <w:r>
        <w:br/>
        <w:t xml:space="preserve">해법 테크노 수학 10-가,나 (풀이집 별매) - 2007 </w:t>
        <w:br/>
        <w:t xml:space="preserve">최용준 (지은이) | 천재교육 | 2004년 1월12,000원 → 10,800원 (10%할인),  마일리지 600원 (5% 적립)세일즈포인트 : 92 </w:t>
      </w:r>
    </w:p>
    <w:p>
      <w:r>
        <w:t xml:space="preserve">절판보관함  보관함마이리스트 </w:t>
        <w:br/>
      </w:r>
    </w:p>
    <w:p>
      <w:r>
        <w:t>7491.</w:t>
      </w:r>
    </w:p>
    <w:p/>
    <w:p/>
    <w:p>
      <w:r>
        <w:br/>
        <w:t xml:space="preserve">Good &amp; Good 수학 Ⅱ (유제 및 문제풀이집 포함) - 7차 </w:t>
        <w:br/>
        <w:t xml:space="preserve">주정식 (지은이) | 새한교과서 | 2004년 1월11,000원 → 9,900원 (10%할인),  마일리지 550원 (5% 적립)세일즈포인트 : 13 </w:t>
      </w:r>
    </w:p>
    <w:p>
      <w:r>
        <w:t xml:space="preserve">절판보관함  보관함마이리스트 </w:t>
        <w:br/>
      </w:r>
    </w:p>
    <w:p>
      <w:r>
        <w:t>7492.</w:t>
      </w:r>
    </w:p>
    <w:p/>
    <w:p/>
    <w:p>
      <w:r>
        <w:br/>
        <w:t xml:space="preserve">해법 FEEL 수학 수학1 해답 및 풀이집 </w:t>
        <w:br/>
        <w:t xml:space="preserve">최용준 (지은이) | 천재교육 | 2004년 1월3,000원 → 2,700원 (10%할인),  마일리지 150원 (5% 적립) (2) | 세일즈포인트 : 582 </w:t>
      </w:r>
    </w:p>
    <w:p>
      <w:r>
        <w:t xml:space="preserve">품절보관함  보관함마이리스트 </w:t>
        <w:br/>
      </w:r>
    </w:p>
    <w:p>
      <w:r>
        <w:t>7493.</w:t>
      </w:r>
    </w:p>
    <w:p/>
    <w:p/>
    <w:p>
      <w:r>
        <w:br/>
        <w:t xml:space="preserve">해법 FEEL 수학 수학1 - 2006 </w:t>
        <w:br/>
        <w:t xml:space="preserve">최용준 (지은이) | 천재교육 | 2004년 1월12,000원 → 10,800원 (10%할인),  마일리지 600원 (5% 적립) (5) | 세일즈포인트 : 571 </w:t>
      </w:r>
    </w:p>
    <w:p>
      <w:r>
        <w:t xml:space="preserve">품절보관함  보관함마이리스트 </w:t>
        <w:br/>
      </w:r>
    </w:p>
    <w:p>
      <w:r>
        <w:t>7494.</w:t>
      </w:r>
    </w:p>
    <w:p/>
    <w:p/>
    <w:p>
      <w:r>
        <w:br/>
        <w:t xml:space="preserve">실력 수학의 정석 10-가 - 7차 </w:t>
        <w:br/>
        <w:t xml:space="preserve">홍성대 (지은이) | 성지출판 | 2004년 1월14,500원 → 13,050원 (10%할인),  마일리지 720원 (5% 적립) (4) | 세일즈포인트 : 1,616 </w:t>
      </w:r>
    </w:p>
    <w:p>
      <w:r>
        <w:t xml:space="preserve">절판보관함  보관함마이리스트 </w:t>
        <w:br/>
      </w:r>
    </w:p>
    <w:p>
      <w:r>
        <w:t>7495.</w:t>
      </w:r>
    </w:p>
    <w:p/>
    <w:p/>
    <w:p>
      <w:r>
        <w:br/>
        <w:t xml:space="preserve">20일플래너 수리영역 수학 10-가,나 </w:t>
        <w:br/>
        <w:t xml:space="preserve">최수창 (지은이) | 디딤돌 | 2003년 12월6,000원 → 5,400원 (10%할인),  마일리지 300원 (5% 적립) (1) | 세일즈포인트 : 132 </w:t>
      </w:r>
    </w:p>
    <w:p>
      <w:r>
        <w:t xml:space="preserve">절판보관함  보관함마이리스트 </w:t>
        <w:br/>
      </w:r>
    </w:p>
    <w:p>
      <w:r>
        <w:t>7496.</w:t>
      </w:r>
    </w:p>
    <w:p/>
    <w:p/>
    <w:p>
      <w:r>
        <w:br/>
        <w:t xml:space="preserve">20일플래너 수리영역 수학 1 </w:t>
        <w:br/>
        <w:t xml:space="preserve">최수창 (지은이) | 디딤돌 | 2003년 12월6,000원 → 5,400원 (10%할인),  마일리지 300원 (5% 적립)세일즈포인트 : 201 </w:t>
      </w:r>
    </w:p>
    <w:p>
      <w:r>
        <w:t xml:space="preserve">절판보관함  보관함마이리스트 </w:t>
        <w:br/>
      </w:r>
    </w:p>
    <w:p>
      <w:r>
        <w:t>7497.</w:t>
      </w:r>
    </w:p>
    <w:p/>
    <w:p/>
    <w:p>
      <w:r>
        <w:br/>
        <w:t xml:space="preserve">수능 수리영역 파이널 수학 1 </w:t>
        <w:br/>
        <w:t xml:space="preserve">강문창 (지은이) | 지구문화사 | 2003년 12월8,000원 → 7,600원 (5%할인),  마일리지 400원 (5% 적립)세일즈포인트 : 14 </w:t>
      </w:r>
    </w:p>
    <w:p>
      <w:r>
        <w:t xml:space="preserve">절판보관함  보관함마이리스트 </w:t>
        <w:br/>
      </w:r>
    </w:p>
    <w:p>
      <w:r>
        <w:t>7498.</w:t>
      </w:r>
    </w:p>
    <w:p/>
    <w:p/>
    <w:p>
      <w:r>
        <w:br/>
        <w:t xml:space="preserve">단기완성 수학 10-가,나 단기특강 20+4강 - 2006 </w:t>
        <w:br/>
        <w:t xml:space="preserve">채수연, 안훈, 최은자, 이방천 (지은이) | 한국학력평가원 | 2003년 11월7,000원 → 6,300원 (10%할인),  마일리지 350원 (5% 적립)세일즈포인트 : 13 </w:t>
      </w:r>
    </w:p>
    <w:p>
      <w:r>
        <w:t xml:space="preserve">품절보관함  보관함마이리스트 </w:t>
        <w:br/>
      </w:r>
    </w:p>
    <w:p>
      <w:r>
        <w:t>7499.</w:t>
      </w:r>
    </w:p>
    <w:p/>
    <w:p/>
    <w:p>
      <w:r>
        <w:br/>
        <w:t xml:space="preserve">해커 수학 1 교과서수능편 - 7차 </w:t>
        <w:br/>
        <w:t xml:space="preserve">박복현 (지은이) | 새롬교육 | 2003년 11월7,500원 → 6,750원 (10%할인),  마일리지 370원 (5% 적립)세일즈포인트 : 38 </w:t>
      </w:r>
    </w:p>
    <w:p>
      <w:r>
        <w:t xml:space="preserve">품절보관함  보관함마이리스트 </w:t>
        <w:br/>
      </w:r>
    </w:p>
    <w:p>
      <w:r>
        <w:t>7500.</w:t>
      </w:r>
    </w:p>
    <w:p/>
    <w:p/>
    <w:p>
      <w:r>
        <w:br/>
        <w:t xml:space="preserve">정답이 튀어나오는 수학 10-나 </w:t>
        <w:br/>
        <w:t xml:space="preserve">정원상 (지은이) | 김영사 | 2003년 10월7,900원 → 7,110원 (10%할인),  마일리지 390원 (5% 적립)세일즈포인트 : 54 </w:t>
      </w:r>
    </w:p>
    <w:p>
      <w:r>
        <w:t xml:space="preserve">품절보관함  보관함마이리스트 </w:t>
        <w:br/>
      </w:r>
    </w:p>
    <w:p>
      <w:r>
        <w:br/>
        <w:t>처음131~140141142143144145146147148149150151~151끝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/>
    <w:p>
      <w:r>
        <w:br/>
        <w:t xml:space="preserve">정답이 튀어나오는 수학 10-가 </w:t>
        <w:br/>
        <w:t xml:space="preserve">정원상 (지은이) | 김영사 | 2003년 10월8,900원 → 8,010원 (10%할인),  마일리지 440원 (5% 적립)세일즈포인트 : 59 </w:t>
      </w:r>
    </w:p>
    <w:p>
      <w:r>
        <w:t xml:space="preserve">품절보관함  보관함마이리스트 </w:t>
        <w:br/>
      </w:r>
    </w:p>
    <w:p>
      <w:r>
        <w:t>7502.</w:t>
      </w:r>
    </w:p>
    <w:p/>
    <w:p/>
    <w:p>
      <w:r>
        <w:br/>
        <w:t xml:space="preserve">정답이 튀어 나오는 수학 2 </w:t>
        <w:br/>
        <w:t xml:space="preserve">정원상 (지은이) | 김영사 | 2003년 10월8,900원 → 8,010원 (10%할인),  마일리지 440원 (5% 적립)세일즈포인트 : 68 </w:t>
      </w:r>
    </w:p>
    <w:p>
      <w:r>
        <w:br/>
        <w:t xml:space="preserve">지금 택배로 주문하면 1월 10일 출고최근 1주 98.7% (중구 중림동) </w:t>
      </w:r>
    </w:p>
    <w:p>
      <w:r>
        <w:t xml:space="preserve">장바구니바로구매보관함  보관함마이리스트 </w:t>
        <w:br/>
      </w:r>
    </w:p>
    <w:p>
      <w:r>
        <w:t>7503.</w:t>
      </w:r>
    </w:p>
    <w:p/>
    <w:p/>
    <w:p>
      <w:r>
        <w:br/>
        <w:t xml:space="preserve">정답이 튀어 나오는 수학 1 </w:t>
        <w:br/>
        <w:t xml:space="preserve">정원상 (지은이) | 김영사 | 2003년 10월8,900원 → 8,010원 (10%할인),  마일리지 440원 (5% 적립) (1) | 세일즈포인트 : 80 </w:t>
      </w:r>
    </w:p>
    <w:p>
      <w:r>
        <w:t xml:space="preserve">품절보관함  보관함마이리스트 </w:t>
        <w:br/>
      </w:r>
    </w:p>
    <w:p>
      <w:r>
        <w:t>7504.</w:t>
      </w:r>
    </w:p>
    <w:p/>
    <w:p/>
    <w:p>
      <w:r>
        <w:br/>
        <w:t xml:space="preserve">정답이 튀어 나오는 미분과 적분 </w:t>
        <w:br/>
        <w:t xml:space="preserve">정원상 (지은이) | 김영사 | 2003년 10월6,900원 → 6,210원 (10%할인),  마일리지 340원 (5% 적립)세일즈포인트 : 67 </w:t>
      </w:r>
    </w:p>
    <w:p>
      <w:r>
        <w:t xml:space="preserve">품절보관함  보관함마이리스트 </w:t>
        <w:br/>
      </w:r>
    </w:p>
    <w:p>
      <w:r>
        <w:t>7505.</w:t>
      </w:r>
    </w:p>
    <w:p/>
    <w:p/>
    <w:p>
      <w:r>
        <w:br/>
        <w:t xml:space="preserve">새내기수학 10-나 빠빠빠 - 7차 </w:t>
        <w:br/>
        <w:t xml:space="preserve">전선길 (지은이) | 학원tv | 2003년 10월6,000원 → 6,000원세일즈포인트 : 12 </w:t>
      </w:r>
    </w:p>
    <w:p>
      <w:r>
        <w:t xml:space="preserve">절판보관함  보관함마이리스트 </w:t>
        <w:br/>
      </w:r>
    </w:p>
    <w:p>
      <w:r>
        <w:t>7506.</w:t>
      </w:r>
    </w:p>
    <w:p/>
    <w:p/>
    <w:p>
      <w:r>
        <w:br/>
        <w:t xml:space="preserve">새내기수학 10-가 빠빠빠 - 7차 </w:t>
        <w:br/>
        <w:t xml:space="preserve">전선길 (지은이) | 학원tv | 2003년 10월6,000원 → 6,000원세일즈포인트 : 12 </w:t>
      </w:r>
    </w:p>
    <w:p>
      <w:r>
        <w:t xml:space="preserve">절판보관함  보관함마이리스트 </w:t>
        <w:br/>
      </w:r>
    </w:p>
    <w:p>
      <w:r>
        <w:t>7507.</w:t>
      </w:r>
    </w:p>
    <w:p/>
    <w:p/>
    <w:p>
      <w:r>
        <w:br/>
        <w:t xml:space="preserve">한수위 수학 2 - 대수능 유형별 총정리 수능 기본서, 7차 </w:t>
        <w:br/>
        <w:t xml:space="preserve">수능연구회 (엮은이) | 서울에듀(한수위) | 2003년 9월12,000원 → 10,800원 (10%할인),  마일리지 600원 (5% 적립)세일즈포인트 : 224 </w:t>
      </w:r>
    </w:p>
    <w:p>
      <w:r>
        <w:t xml:space="preserve">절판보관함  보관함마이리스트 </w:t>
        <w:br/>
      </w:r>
    </w:p>
    <w:p>
      <w:r>
        <w:t>7508.</w:t>
      </w:r>
    </w:p>
    <w:p/>
    <w:p/>
    <w:p>
      <w:r>
        <w:br/>
        <w:t xml:space="preserve">기본 수학의 정석 - 확률과 통계 - 새과정, 7차 </w:t>
        <w:br/>
        <w:t xml:space="preserve">홍성대 (지은이) | 성지출판 | 2003년 9월7,500원 → 6,750원 (10%할인),  마일리지 370원 (5% 적립) (2) | 세일즈포인트 : 472 </w:t>
      </w:r>
    </w:p>
    <w:p>
      <w:r>
        <w:t xml:space="preserve">절판품절센터의뢰하기보관함  보관함마이리스트 </w:t>
        <w:br/>
      </w:r>
    </w:p>
    <w:p>
      <w:r>
        <w:t>7509.</w:t>
      </w:r>
    </w:p>
    <w:p/>
    <w:p/>
    <w:p>
      <w:r>
        <w:br/>
        <w:t xml:space="preserve">기본 수학의 정석 - 미분과 적분 - 새과정, 7차 </w:t>
        <w:br/>
        <w:t xml:space="preserve">홍성대 (지은이) | 성지출판 | 2003년 7월14,000원 → 12,600원 (10%할인),  마일리지 700원 (5% 적립) (4) | 세일즈포인트 : 3,089 </w:t>
      </w:r>
    </w:p>
    <w:p>
      <w:r>
        <w:t xml:space="preserve">절판보관함  보관함마이리스트 </w:t>
        <w:br/>
      </w:r>
    </w:p>
    <w:p>
      <w:r>
        <w:t>7510.</w:t>
      </w:r>
    </w:p>
    <w:p/>
    <w:p/>
    <w:p>
      <w:r>
        <w:br/>
        <w:t xml:space="preserve">30*15 정해수학 수학1 </w:t>
        <w:br/>
        <w:t xml:space="preserve">정해 Mathematics연구회 (엮은이) | 에듀엠 | 2003년 6월6,000원 → 5,400원 (10%할인),  마일리지 300원 (5% 적립)세일즈포인트 : 21 </w:t>
      </w:r>
    </w:p>
    <w:p>
      <w:r>
        <w:t xml:space="preserve">절판보관함  보관함마이리스트 </w:t>
        <w:br/>
      </w:r>
    </w:p>
    <w:p>
      <w:r>
        <w:t>7511.</w:t>
      </w:r>
    </w:p>
    <w:p/>
    <w:p/>
    <w:p>
      <w:r>
        <w:br/>
        <w:t xml:space="preserve">해법 FEEL 수학 미분과 적분 - 2006 </w:t>
        <w:br/>
        <w:t xml:space="preserve">최용준 (지은이) | 천재교육 | 2003년 2월14,000원 → 12,600원 (10%할인),  마일리지 700원 (5% 적립) (1) | 세일즈포인트 : 73 </w:t>
      </w:r>
    </w:p>
    <w:p>
      <w:r>
        <w:t xml:space="preserve">절판보관함  보관함마이리스트 </w:t>
        <w:br/>
      </w:r>
    </w:p>
    <w:p>
      <w:r>
        <w:t>7512.</w:t>
      </w:r>
    </w:p>
    <w:p/>
    <w:p/>
    <w:p>
      <w:r>
        <w:br/>
        <w:t xml:space="preserve">고교수학 도우미 공통수학 </w:t>
        <w:br/>
        <w:t xml:space="preserve">김오식 (지은이) | 교우사(교재) | 2002년 7월15,000원 → 15,000원,  마일리지 450원 (3% 적립)세일즈포인트 : 14 </w:t>
      </w:r>
    </w:p>
    <w:p>
      <w:r>
        <w:br/>
        <w:t xml:space="preserve">지금 택배로 주문하면 1월 13일 출고최근 1주 98.7% (중구 중림동) </w:t>
      </w:r>
    </w:p>
    <w:p>
      <w:r>
        <w:t xml:space="preserve">장바구니바로구매보관함  보관함마이리스트 </w:t>
        <w:br/>
      </w:r>
    </w:p>
    <w:p>
      <w:r>
        <w:t>7513.</w:t>
      </w:r>
    </w:p>
    <w:p/>
    <w:p/>
    <w:p>
      <w:r>
        <w:br/>
        <w:t xml:space="preserve">20일꿰기 공통수학 적중120제 + 보너스30제 </w:t>
        <w:br/>
        <w:t xml:space="preserve">전성은 (지은이) | 영인아이넷 | 2002년 7월5,500원 → 4,950원 (10%할인),  마일리지 270원 (5% 적립)세일즈포인트 : 33 </w:t>
      </w:r>
    </w:p>
    <w:p>
      <w:r>
        <w:t xml:space="preserve">절판보관함  보관함마이리스트 </w:t>
        <w:br/>
      </w:r>
    </w:p>
    <w:p>
      <w:r>
        <w:t>7514.</w:t>
      </w:r>
    </w:p>
    <w:p/>
    <w:p/>
    <w:p>
      <w:r>
        <w:br/>
        <w:t xml:space="preserve">정해수학 10-가.나 - 기본서 </w:t>
        <w:br/>
        <w:t xml:space="preserve">오종래 (지은이) | 에듀엠 | 2002년 2월14,000원 → 12,600원 (10%할인),  마일리지 700원 (5% 적립)세일즈포인트 : 11 </w:t>
      </w:r>
    </w:p>
    <w:p>
      <w:r>
        <w:t xml:space="preserve">절판보관함  보관함마이리스트 </w:t>
        <w:br/>
      </w:r>
    </w:p>
    <w:p>
      <w:r>
        <w:t>7515.</w:t>
      </w:r>
    </w:p>
    <w:p/>
    <w:p/>
    <w:p>
      <w:r>
        <w:br/>
        <w:t xml:space="preserve">유난히 설명이 잘된 수학 : 수학의 절반 기하편 </w:t>
        <w:br/>
        <w:t xml:space="preserve">김경환 (지은이) | 퍼브릭아이 | 2002년 1월8,500원 → 7,650원 (10%할인),  마일리지 420원 (5% 적립) (5) | 세일즈포인트 : 739 </w:t>
      </w:r>
    </w:p>
    <w:p>
      <w:r>
        <w:br/>
        <w:t>*제목이 바뀌어 새로 나왔습니다. 새책을 보시려면 여기를 누르세요.</w:t>
      </w:r>
    </w:p>
    <w:p>
      <w:r>
        <w:t xml:space="preserve">구판절판보관함  보관함마이리스트 </w:t>
        <w:br/>
      </w:r>
    </w:p>
    <w:p>
      <w:r>
        <w:t>7516.</w:t>
      </w:r>
    </w:p>
    <w:p/>
    <w:p/>
    <w:p>
      <w:r>
        <w:br/>
        <w:t xml:space="preserve">10단계 수학 10-가 </w:t>
        <w:br/>
        <w:t xml:space="preserve">이우중 (지은이) | 인터비젼 | 2001년 11월10,000원 → 10,000원,  마일리지 300원 (3% 적립) </w:t>
      </w:r>
    </w:p>
    <w:p>
      <w:r>
        <w:t xml:space="preserve">품절보관함  보관함마이리스트 </w:t>
        <w:br/>
      </w:r>
    </w:p>
    <w:p>
      <w:r>
        <w:t>7517.</w:t>
      </w:r>
    </w:p>
    <w:p/>
    <w:p/>
    <w:p>
      <w:r>
        <w:br/>
        <w:t xml:space="preserve">고교수학 도우미 이과용 </w:t>
        <w:br/>
        <w:t xml:space="preserve">김오식 (지은이) | 교우사(교재) | 2000년 6월13,000원 → 13,000원,  마일리지 390원 (3% 적립) </w:t>
      </w:r>
    </w:p>
    <w:p>
      <w:r>
        <w:t xml:space="preserve">품절보관함  보관함마이리스트 </w:t>
        <w:br/>
      </w:r>
    </w:p>
    <w:p>
      <w:r>
        <w:t>7518.</w:t>
      </w:r>
    </w:p>
    <w:p/>
    <w:p/>
    <w:p>
      <w:r>
        <w:br/>
        <w:t xml:space="preserve">실력 수학의 정석 수학2 - 6차 </w:t>
        <w:br/>
        <w:t xml:space="preserve">홍성대 (지은이) | 성지출판 | 1998년 12월14,700원 → 13,230원 (10%할인),  마일리지 730원 (5% 적립)세일즈포인트 : 49 </w:t>
      </w:r>
    </w:p>
    <w:p>
      <w:r>
        <w:t xml:space="preserve">절판보관함  보관함마이리스트 </w:t>
        <w:br/>
      </w:r>
    </w:p>
    <w:p>
      <w:r>
        <w:t>7519.</w:t>
      </w:r>
    </w:p>
    <w:p/>
    <w:p/>
    <w:p>
      <w:r>
        <w:br/>
        <w:t xml:space="preserve">기본 수학2의 정석 - 6차 </w:t>
        <w:br/>
        <w:t xml:space="preserve">홍성대 (지은이) | 성지출판 | 1997년 3월14,900원 → 13,410원 (10%할인),  마일리지 740원 (5% 적립) (2) | 세일즈포인트 : 256 </w:t>
      </w:r>
    </w:p>
    <w:p>
      <w:r>
        <w:t xml:space="preserve">품절보관함  보관함마이리스트 </w:t>
        <w:br/>
      </w:r>
    </w:p>
    <w:p>
      <w:r>
        <w:t>7520.</w:t>
      </w:r>
    </w:p>
    <w:p/>
    <w:p/>
    <w:p>
      <w:r>
        <w:br/>
        <w:t xml:space="preserve">고난도 수학문제집 </w:t>
        <w:br/>
        <w:t xml:space="preserve">이병배 (지은이) | 전파과학사 | 1996년 5월10,000원 → 9,500원 (5%할인),  마일리지 500원 (5% 적립)세일즈포인트 : 66 </w:t>
      </w:r>
    </w:p>
    <w:p>
      <w:r>
        <w:br/>
        <w:t xml:space="preserve">지금 택배로 주문하면 1월 10일 출고최근 1주 98.7% (중구 중림동) 이 책의 전자책 :  11,700원 </w:t>
        <w:br/>
        <w:br/>
        <w:t xml:space="preserve">                                                </w:t>
      </w:r>
    </w:p>
    <w:p>
      <w:r>
        <w:t xml:space="preserve">장바구니바로구매보관함  보관함마이리스트 </w:t>
        <w:br/>
      </w:r>
    </w:p>
    <w:p>
      <w:r>
        <w:t>7521.</w:t>
      </w:r>
    </w:p>
    <w:p/>
    <w:p/>
    <w:p>
      <w:r>
        <w:br/>
        <w:t xml:space="preserve">기본 수학1의 정석 - 6차 </w:t>
        <w:br/>
        <w:t xml:space="preserve">홍성대 (지은이) | 성지출판 | 1992년 3월14,500원 → 13,050원 (10%할인),  마일리지 720원 (5% 적립) (6) | 세일즈포인트 : 346 </w:t>
      </w:r>
    </w:p>
    <w:p>
      <w:r>
        <w:t xml:space="preserve">절판보관함  보관함마이리스트 </w:t>
        <w:br/>
      </w:r>
    </w:p>
    <w:p>
      <w:r>
        <w:br/>
        <w:t>처음141~150151</w:t>
      </w:r>
    </w:p>
    <w:p/>
    <w:p>
      <w:r>
        <w:br/>
        <w:br/>
        <w:br/>
        <w:br/>
        <w:br/>
        <w:t>국내도서</w:t>
        <w:br/>
        <w:br/>
        <w:br/>
        <w:t>통합검색</w:t>
        <w:br/>
        <w:t>국내도서</w:t>
        <w:br/>
        <w:t>외국도서</w:t>
        <w:br/>
        <w:t>eBook</w:t>
        <w:br/>
        <w:t>알라딘굿즈</w:t>
        <w:br/>
        <w:t>온라인중고</w:t>
        <w:br/>
        <w:t>중고매장</w:t>
        <w:br/>
        <w:t>커피</w:t>
        <w:br/>
        <w:t>음반</w:t>
        <w:br/>
        <w:t>DVD/BD</w:t>
        <w:br/>
        <w:br/>
        <w:t>서재검색</w:t>
        <w:br/>
        <w:t>서재태그</w:t>
        <w:br/>
        <w:t>마이리뷰</w:t>
        <w:br/>
        <w:t>마이리스트</w:t>
        <w:br/>
        <w:t>마이페이퍼</w:t>
        <w:br/>
        <w:t>서재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